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URLs Documentation</w:t>
      </w:r>
    </w:p>
    <w:p>
      <w:pPr>
        <w:pStyle w:val="Heading2"/>
      </w:pPr>
      <w:r>
        <w:t>File: devsearch/urls.py</w:t>
      </w:r>
    </w:p>
    <w:p>
      <w:r>
        <w:rPr>
          <w:rFonts w:ascii="Courier New" w:hAnsi="Courier New"/>
          <w:sz w:val="20"/>
        </w:rPr>
        <w:t>from django.contrib import admin</w:t>
        <w:br/>
        <w:t>from django.urls import path, include</w:t>
        <w:br/>
        <w:t>from django.conf import settings</w:t>
        <w:br/>
        <w:t>from django.conf.urls.static import static</w:t>
        <w:br/>
        <w:t>from django.contrib.auth import views as auth_views</w:t>
        <w:br/>
        <w:br/>
        <w:br/>
        <w:br/>
        <w:br/>
        <w:t>urlpatterns = [</w:t>
        <w:br/>
        <w:t xml:space="preserve">    path('admin/', admin.site.urls),</w:t>
        <w:br/>
        <w:t xml:space="preserve">    path('projects/', include('projects.urls')),</w:t>
        <w:br/>
        <w:t xml:space="preserve">    path('', include('users.urls')),</w:t>
        <w:br/>
        <w:t xml:space="preserve">    path('jobs/', include('jobs.urls')),</w:t>
        <w:br/>
        <w:br/>
        <w:t xml:space="preserve">    path('reset_password/', auth_views.PasswordResetView.as_view(template_name='reset_password.html'), name='reset_password'),</w:t>
        <w:br/>
        <w:t xml:space="preserve">    path('reset_password_sent/', auth_views.PasswordResetDoneView.as_view(template_name='reset_password_sent.html'), name="password_reset_done"),</w:t>
        <w:br/>
        <w:t xml:space="preserve">    path('reset/&lt;uidb64&gt;/&lt;token&gt;/', auth_views.PasswordResetConfirmView.as_view(template_name='password_reset_confirm.html'), name="password_reset_confirm"),</w:t>
        <w:br/>
        <w:t xml:space="preserve">    path('reset_password_complete/', auth_views.PasswordResetCompleteView.as_view(template_name='password_reset_complete.html'), name="password_reset_complete")</w:t>
        <w:br/>
        <w:t>]</w:t>
        <w:br/>
        <w:t>urlpatterns += static(settings.MEDIA_URL, document_root=settings.MEDIA_ROOT)</w:t>
        <w:br/>
        <w:t>urlpatterns += static(settings.STATIC_URL, document_root=settings.STATIC_ROOT)</w:t>
        <w:br/>
        <w:t>urlpatterns += [</w:t>
        <w:br/>
        <w:t xml:space="preserve">    path('captcha/', include('captcha.urls')),</w:t>
        <w:br/>
        <w:t>]</w:t>
      </w:r>
    </w:p>
    <w:p/>
    <w:p>
      <w:pPr>
        <w:pStyle w:val="Heading2"/>
      </w:pPr>
      <w:r>
        <w:t>File: jobs/urls.py</w:t>
      </w:r>
    </w:p>
    <w:p>
      <w:r>
        <w:rPr>
          <w:rFonts w:ascii="Courier New" w:hAnsi="Courier New"/>
          <w:sz w:val="20"/>
        </w:rPr>
        <w:t>from django.urls import path</w:t>
        <w:br/>
        <w:t>from . import views</w:t>
        <w:br/>
        <w:br/>
        <w:br/>
        <w:t>urlpatterns = [</w:t>
        <w:br/>
        <w:t xml:space="preserve">    path('', views.jobs, name="jobs"),</w:t>
        <w:br/>
        <w:t xml:space="preserve">    path('job/&lt;str:pk&gt;', views.job, name="job"),</w:t>
        <w:br/>
        <w:t xml:space="preserve">    path('create-job/', views.createJob, name="create-job"),</w:t>
        <w:br/>
        <w:t xml:space="preserve">    path('delete-job/&lt;str:pk&gt;', views.deleteJob, name="delete-job"),</w:t>
        <w:br/>
        <w:t xml:space="preserve">    path('update-job/&lt;str:pk&gt;', views.updateJob, name='update-job'),</w:t>
        <w:br/>
        <w:br/>
        <w:t xml:space="preserve">    path('addclick/&lt;str:pk&gt;', views.addClick, name="add-click"),</w:t>
        <w:br/>
        <w:t xml:space="preserve">    path('clikcs/&lt;str:pk&gt;', views.clicks, name="clicks"),</w:t>
        <w:br/>
        <w:t xml:space="preserve">    path('assignjob/&lt;str:pk&gt;/&lt;str:sk&gt;', views.assignJob, name="assign-job"),</w:t>
        <w:br/>
        <w:t xml:space="preserve">    path('deactivate/&lt;str:pk&gt;', views.changeJobStatus, name="change-status"),</w:t>
        <w:br/>
        <w:t xml:space="preserve">    path('create-contract/&lt;str:pk&gt;/&lt;str:sk&gt;', views.createContract, name="create-contract"),</w:t>
        <w:br/>
        <w:t xml:space="preserve">    path('contract/&lt;str:pk&gt;', views.contract, name='contract')</w:t>
        <w:br/>
        <w:t xml:space="preserve">    ]</w:t>
        <w:br/>
      </w:r>
    </w:p>
    <w:p/>
    <w:p>
      <w:pPr>
        <w:pStyle w:val="Heading2"/>
      </w:pPr>
      <w:r>
        <w:t>File: projects/urls.py</w:t>
      </w:r>
    </w:p>
    <w:p>
      <w:r>
        <w:rPr>
          <w:rFonts w:ascii="Courier New" w:hAnsi="Courier New"/>
          <w:sz w:val="20"/>
        </w:rPr>
        <w:t>from django.contrib import admin</w:t>
        <w:br/>
        <w:t>from django.urls import path</w:t>
        <w:br/>
        <w:t>from . import views</w:t>
        <w:br/>
        <w:br/>
        <w:br/>
        <w:br/>
        <w:t>urlpatterns = [</w:t>
        <w:br/>
        <w:br/>
        <w:t xml:space="preserve">    path('', views.projects, name="projects"),</w:t>
        <w:br/>
        <w:t xml:space="preserve">    path('project/&lt;str:pk&gt;/', views.project, name="project"),</w:t>
        <w:br/>
        <w:t xml:space="preserve">    path('create-project', views.createProject, name="create-project"),</w:t>
        <w:br/>
        <w:t xml:space="preserve">    path('update-project/&lt;str:pk&gt;/', views.updateProject, name="update-project"),</w:t>
        <w:br/>
        <w:t xml:space="preserve">    path('delete-project/&lt;str:pk&gt;', views.deleteProject, name="delete-project")</w:t>
        <w:br/>
        <w:t>]</w:t>
        <w:br/>
        <w:br/>
        <w:br/>
      </w:r>
    </w:p>
    <w:p/>
    <w:p>
      <w:pPr>
        <w:pStyle w:val="Heading2"/>
      </w:pPr>
      <w:r>
        <w:t>File: users/urls.py</w:t>
      </w:r>
    </w:p>
    <w:p>
      <w:r>
        <w:rPr>
          <w:rFonts w:ascii="Courier New" w:hAnsi="Courier New"/>
          <w:sz w:val="20"/>
        </w:rPr>
        <w:t>from django.contrib import admin</w:t>
        <w:br/>
        <w:t>from django.urls import path, re_path</w:t>
        <w:br/>
        <w:t>from . import views</w:t>
        <w:br/>
        <w:br/>
        <w:br/>
        <w:br/>
        <w:t>urlpatterns = [</w:t>
        <w:br/>
        <w:t xml:space="preserve">    path('login/', views.loginUser, name="login"),</w:t>
        <w:br/>
        <w:t xml:space="preserve">    path('logout/', views.logoutUser, name="logout"),</w:t>
        <w:br/>
        <w:t xml:space="preserve">    path('register/', views.registerUser, name="register"),</w:t>
        <w:br/>
        <w:t xml:space="preserve">    path('', views.profiles, name="profiles"),</w:t>
        <w:br/>
        <w:t xml:space="preserve">    path('user/&lt;str:pk&gt;', views.user_profile, name="user_profile"),</w:t>
        <w:br/>
        <w:t xml:space="preserve">    path('account/', views.userAccount, name="account"),</w:t>
        <w:br/>
        <w:t xml:space="preserve">    path('edit-account/', views.editAccount, name="edit-account"),</w:t>
        <w:br/>
        <w:t xml:space="preserve">    path('create-skill/', views.createSkill, name="create-skill"),</w:t>
        <w:br/>
        <w:t xml:space="preserve">    path('delete-skill/&lt;str:pk&gt;', views.deleteSkill, name='delete-skill'),</w:t>
        <w:br/>
        <w:t xml:space="preserve">    path('edit-skill/&lt;str:pk&gt;', views.editSkill, name='edit-skill'),</w:t>
        <w:br/>
        <w:t xml:space="preserve">    path('inbox/', views.inbox, name='inbox'),</w:t>
        <w:br/>
        <w:t xml:space="preserve">    path('message/&lt;str:pk&gt;', views.viewMessage, name='view-message'),</w:t>
        <w:br/>
        <w:t xml:space="preserve">    path('create-message/&lt;str:pk&gt;', views.createMessage, name='create-message'),</w:t>
        <w:br/>
        <w:t xml:space="preserve">    path('no_user/&lt;str:pk&gt;', views.noUser, name='no-user'),</w:t>
        <w:br/>
        <w:t xml:space="preserve">    path('set-profile-type/', views.setProfileType, name='set-type'),</w:t>
        <w:br/>
        <w:t xml:space="preserve">    path('companies/', views.companies, name='companies'),</w:t>
        <w:br/>
        <w:t xml:space="preserve">    path('user-agreement/&lt;str:pk&gt;', views.userAgreement, name='user-agreement')</w:t>
        <w:br/>
        <w:t xml:space="preserve">    # path('activate/&lt;uidb64&gt;/&lt;token&gt;', views.activate, name='activate')</w:t>
        <w:br/>
        <w:br/>
        <w:t>]</w:t>
        <w:br/>
        <w:br/>
      </w:r>
    </w:p>
    <w:p/>
    <w:p>
      <w:pPr>
        <w:pStyle w:val="Heading2"/>
      </w:pPr>
      <w:r>
        <w:t>File: venv/lib/python3.12/site-packages/captcha/tests/urls.py</w:t>
      </w:r>
    </w:p>
    <w:p>
      <w:r>
        <w:rPr>
          <w:rFonts w:ascii="Courier New" w:hAnsi="Courier New"/>
          <w:sz w:val="20"/>
        </w:rPr>
        <w:t>from django.urls import include, re_path</w:t>
        <w:br/>
        <w:br/>
        <w:t>from .views import (</w:t>
        <w:br/>
        <w:t xml:space="preserve">    test,</w:t>
        <w:br/>
        <w:t xml:space="preserve">    test_custom_error_message,</w:t>
        <w:br/>
        <w:t xml:space="preserve">    test_custom_generator,</w:t>
        <w:br/>
        <w:t xml:space="preserve">    test_id_prefix,</w:t>
        <w:br/>
        <w:t xml:space="preserve">    test_model_form,</w:t>
        <w:br/>
        <w:t xml:space="preserve">    test_non_required,</w:t>
        <w:br/>
        <w:t xml:space="preserve">    test_per_form_format,</w:t>
        <w:br/>
        <w:t>)</w:t>
        <w:br/>
        <w:br/>
        <w:br/>
        <w:t>urlpatterns = [</w:t>
        <w:br/>
        <w:t xml:space="preserve">    re_path(r"test/$", test, name="captcha-test"),</w:t>
        <w:br/>
        <w:t xml:space="preserve">    re_path(r"test-modelform/$", test_model_form, name="captcha-test-model-form"),</w:t>
        <w:br/>
        <w:t xml:space="preserve">    re_path(</w:t>
        <w:br/>
        <w:t xml:space="preserve">        r"test2/$", test_custom_error_message, name="captcha-test-custom-error-message"</w:t>
        <w:br/>
        <w:t xml:space="preserve">    ),</w:t>
        <w:br/>
        <w:t xml:space="preserve">    re_path(r"test3/$", test_per_form_format, name="test_per_form_format"),</w:t>
        <w:br/>
        <w:t xml:space="preserve">    re_path(r"custom-generator/$", test_custom_generator, name="test_custom_generator"),</w:t>
        <w:br/>
        <w:t xml:space="preserve">    re_path(</w:t>
        <w:br/>
        <w:t xml:space="preserve">        r"test-non-required/$", test_non_required, name="captcha-test-non-required"</w:t>
        <w:br/>
        <w:t xml:space="preserve">    ),</w:t>
        <w:br/>
        <w:t xml:space="preserve">    re_path(r"test-id-prefix/$", test_id_prefix, name="captcha-test-id-prefix"),</w:t>
        <w:br/>
        <w:t xml:space="preserve">    re_path(r"", include("captcha.urls")),</w:t>
        <w:br/>
        <w:t>]</w:t>
        <w:br/>
      </w:r>
    </w:p>
    <w:p/>
    <w:p>
      <w:pPr>
        <w:pStyle w:val="Heading2"/>
      </w:pPr>
      <w:r>
        <w:t>File: venv/lib/python3.12/site-packages/captcha/urls.py</w:t>
      </w:r>
    </w:p>
    <w:p>
      <w:r>
        <w:rPr>
          <w:rFonts w:ascii="Courier New" w:hAnsi="Courier New"/>
          <w:sz w:val="20"/>
        </w:rPr>
        <w:t>from django.urls import re_path</w:t>
        <w:br/>
        <w:br/>
        <w:t>from captcha import views</w:t>
        <w:br/>
        <w:br/>
        <w:br/>
        <w:t>urlpatterns = [</w:t>
        <w:br/>
        <w:t xml:space="preserve">    re_path(</w:t>
        <w:br/>
        <w:t xml:space="preserve">        r"image/(?P&lt;key&gt;\w+)/$",</w:t>
        <w:br/>
        <w:t xml:space="preserve">        views.captcha_image,</w:t>
        <w:br/>
        <w:t xml:space="preserve">        name="captcha-image",</w:t>
        <w:br/>
        <w:t xml:space="preserve">        kwargs={"scale": 1},</w:t>
        <w:br/>
        <w:t xml:space="preserve">    ),</w:t>
        <w:br/>
        <w:t xml:space="preserve">    re_path(</w:t>
        <w:br/>
        <w:t xml:space="preserve">        r"image/(?P&lt;key&gt;\w+)@2/$",</w:t>
        <w:br/>
        <w:t xml:space="preserve">        views.captcha_image,</w:t>
        <w:br/>
        <w:t xml:space="preserve">        name="captcha-image-2x",</w:t>
        <w:br/>
        <w:t xml:space="preserve">        kwargs={"scale": 2},</w:t>
        <w:br/>
        <w:t xml:space="preserve">    ),</w:t>
        <w:br/>
        <w:t xml:space="preserve">    re_path(r"audio/(?P&lt;key&gt;\w+).wav$", views.captcha_audio, name="captcha-audio"),</w:t>
        <w:br/>
        <w:t xml:space="preserve">    re_path(r"refresh/$", views.captcha_refresh, name="captcha-refresh"),</w:t>
        <w:br/>
        <w:t>]</w:t>
        <w:br/>
      </w:r>
    </w:p>
    <w:p/>
    <w:p>
      <w:pPr>
        <w:pStyle w:val="Heading2"/>
      </w:pPr>
      <w:r>
        <w:t>File: venv/lib/python3.12/site-packages/django/contrib/admin/templatetags/admin_urls.py</w:t>
      </w:r>
    </w:p>
    <w:p>
      <w:r>
        <w:rPr>
          <w:rFonts w:ascii="Courier New" w:hAnsi="Courier New"/>
          <w:sz w:val="20"/>
        </w:rPr>
        <w:t>from urllib.parse import parse_qsl, unquote, urlparse, urlunparse</w:t>
        <w:br/>
        <w:br/>
        <w:t>from django import template</w:t>
        <w:br/>
        <w:t>from django.contrib.admin.utils import quote</w:t>
        <w:br/>
        <w:t>from django.urls import Resolver404, get_script_prefix, resolve</w:t>
        <w:br/>
        <w:t>from django.utils.http import urlencode</w:t>
        <w:br/>
        <w:br/>
        <w:t>register = template.Library()</w:t>
        <w:br/>
        <w:br/>
        <w:br/>
        <w:t>@register.filter</w:t>
        <w:br/>
        <w:t>def admin_urlname(value, arg):</w:t>
        <w:br/>
        <w:t xml:space="preserve">    return "admin:%s_%s_%s" % (value.app_label, value.model_name, arg)</w:t>
        <w:br/>
        <w:br/>
        <w:br/>
        <w:t>@register.filter</w:t>
        <w:br/>
        <w:t>def admin_urlquote(value):</w:t>
        <w:br/>
        <w:t xml:space="preserve">    return quote(value)</w:t>
        <w:br/>
        <w:br/>
        <w:br/>
        <w:t>@register.simple_tag(takes_context=True)</w:t>
        <w:br/>
        <w:t>def add_preserved_filters(context, url, popup=False, to_field=None):</w:t>
        <w:br/>
        <w:t xml:space="preserve">    opts = context.get("opts")</w:t>
        <w:br/>
        <w:t xml:space="preserve">    preserved_filters = context.get("preserved_filters")</w:t>
        <w:br/>
        <w:br/>
        <w:t xml:space="preserve">    parsed_url = list(urlparse(url))</w:t>
        <w:br/>
        <w:t xml:space="preserve">    parsed_qs = dict(parse_qsl(parsed_url[4]))</w:t>
        <w:br/>
        <w:t xml:space="preserve">    merged_qs = {}</w:t>
        <w:br/>
        <w:br/>
        <w:t xml:space="preserve">    if opts and preserved_filters:</w:t>
        <w:br/>
        <w:t xml:space="preserve">        preserved_filters = dict(parse_qsl(preserved_filters))</w:t>
        <w:br/>
        <w:br/>
        <w:t xml:space="preserve">        match_url = "/%s" % unquote(url).partition(get_script_prefix())[2]</w:t>
        <w:br/>
        <w:t xml:space="preserve">        try:</w:t>
        <w:br/>
        <w:t xml:space="preserve">            match = resolve(match_url)</w:t>
        <w:br/>
        <w:t xml:space="preserve">        except Resolver404:</w:t>
        <w:br/>
        <w:t xml:space="preserve">            pass</w:t>
        <w:br/>
        <w:t xml:space="preserve">        else:</w:t>
        <w:br/>
        <w:t xml:space="preserve">            current_url = "%s:%s" % (match.app_name, match.url_name)</w:t>
        <w:br/>
        <w:t xml:space="preserve">            changelist_url = "admin:%s_%s_changelist" % (</w:t>
        <w:br/>
        <w:t xml:space="preserve">                opts.app_label,</w:t>
        <w:br/>
        <w:t xml:space="preserve">                opts.model_name,</w:t>
        <w:br/>
        <w:t xml:space="preserve">            )</w:t>
        <w:br/>
        <w:t xml:space="preserve">            if (</w:t>
        <w:br/>
        <w:t xml:space="preserve">                changelist_url == current_url</w:t>
        <w:br/>
        <w:t xml:space="preserve">                and "_changelist_filters" in preserved_filters</w:t>
        <w:br/>
        <w:t xml:space="preserve">            ):</w:t>
        <w:br/>
        <w:t xml:space="preserve">                preserved_filters = dict(</w:t>
        <w:br/>
        <w:t xml:space="preserve">                    parse_qsl(preserved_filters["_changelist_filters"])</w:t>
        <w:br/>
        <w:t xml:space="preserve">                )</w:t>
        <w:br/>
        <w:br/>
        <w:t xml:space="preserve">        merged_qs.update(preserved_filters)</w:t>
        <w:br/>
        <w:br/>
        <w:t xml:space="preserve">    if popup:</w:t>
        <w:br/>
        <w:t xml:space="preserve">        from django.contrib.admin.options import IS_POPUP_VAR</w:t>
        <w:br/>
        <w:br/>
        <w:t xml:space="preserve">        merged_qs[IS_POPUP_VAR] = 1</w:t>
        <w:br/>
        <w:t xml:space="preserve">    if to_field:</w:t>
        <w:br/>
        <w:t xml:space="preserve">        from django.contrib.admin.options import TO_FIELD_VAR</w:t>
        <w:br/>
        <w:br/>
        <w:t xml:space="preserve">        merged_qs[TO_FIELD_VAR] = to_field</w:t>
        <w:br/>
        <w:br/>
        <w:t xml:space="preserve">    merged_qs.update(parsed_qs)</w:t>
        <w:br/>
        <w:br/>
        <w:t xml:space="preserve">    parsed_url[4] = urlencode(merged_qs)</w:t>
        <w:br/>
        <w:t xml:space="preserve">    return urlunparse(parsed_url)</w:t>
        <w:br/>
      </w:r>
    </w:p>
    <w:p/>
    <w:p>
      <w:pPr>
        <w:pStyle w:val="Heading2"/>
      </w:pPr>
      <w:r>
        <w:t>File: venv/lib/python3.12/site-packages/django/contrib/admindocs/urls.py</w:t>
      </w:r>
    </w:p>
    <w:p>
      <w:r>
        <w:rPr>
          <w:rFonts w:ascii="Courier New" w:hAnsi="Courier New"/>
          <w:sz w:val="20"/>
        </w:rPr>
        <w:t>from django.contrib.admindocs import views</w:t>
        <w:br/>
        <w:t>from django.urls import path, re_path</w:t>
        <w:br/>
        <w:br/>
        <w:t>urlpatterns = [</w:t>
        <w:br/>
        <w:t xml:space="preserve">    path(</w:t>
        <w:br/>
        <w:t xml:space="preserve">        "",</w:t>
        <w:br/>
        <w:t xml:space="preserve">        views.BaseAdminDocsView.as_view(template_name="admin_doc/index.html"),</w:t>
        <w:br/>
        <w:t xml:space="preserve">        name="django-admindocs-docroot",</w:t>
        <w:br/>
        <w:t xml:space="preserve">    ),</w:t>
        <w:br/>
        <w:t xml:space="preserve">    path(</w:t>
        <w:br/>
        <w:t xml:space="preserve">        "bookmarklets/",</w:t>
        <w:br/>
        <w:t xml:space="preserve">        views.BookmarkletsView.as_view(),</w:t>
        <w:br/>
        <w:t xml:space="preserve">        name="django-admindocs-bookmarklets",</w:t>
        <w:br/>
        <w:t xml:space="preserve">    ),</w:t>
        <w:br/>
        <w:t xml:space="preserve">    path(</w:t>
        <w:br/>
        <w:t xml:space="preserve">        "tags/",</w:t>
        <w:br/>
        <w:t xml:space="preserve">        views.TemplateTagIndexView.as_view(),</w:t>
        <w:br/>
        <w:t xml:space="preserve">        name="django-admindocs-tags",</w:t>
        <w:br/>
        <w:t xml:space="preserve">    ),</w:t>
        <w:br/>
        <w:t xml:space="preserve">    path(</w:t>
        <w:br/>
        <w:t xml:space="preserve">        "filters/",</w:t>
        <w:br/>
        <w:t xml:space="preserve">        views.TemplateFilterIndexView.as_view(),</w:t>
        <w:br/>
        <w:t xml:space="preserve">        name="django-admindocs-filters",</w:t>
        <w:br/>
        <w:t xml:space="preserve">    ),</w:t>
        <w:br/>
        <w:t xml:space="preserve">    path(</w:t>
        <w:br/>
        <w:t xml:space="preserve">        "views/",</w:t>
        <w:br/>
        <w:t xml:space="preserve">        views.ViewIndexView.as_view(),</w:t>
        <w:br/>
        <w:t xml:space="preserve">        name="django-admindocs-views-index",</w:t>
        <w:br/>
        <w:t xml:space="preserve">    ),</w:t>
        <w:br/>
        <w:t xml:space="preserve">    path(</w:t>
        <w:br/>
        <w:t xml:space="preserve">        "views/&lt;view&gt;/",</w:t>
        <w:br/>
        <w:t xml:space="preserve">        views.ViewDetailView.as_view(),</w:t>
        <w:br/>
        <w:t xml:space="preserve">        name="django-admindocs-views-detail",</w:t>
        <w:br/>
        <w:t xml:space="preserve">    ),</w:t>
        <w:br/>
        <w:t xml:space="preserve">    path(</w:t>
        <w:br/>
        <w:t xml:space="preserve">        "models/",</w:t>
        <w:br/>
        <w:t xml:space="preserve">        views.ModelIndexView.as_view(),</w:t>
        <w:br/>
        <w:t xml:space="preserve">        name="django-admindocs-models-index",</w:t>
        <w:br/>
        <w:t xml:space="preserve">    ),</w:t>
        <w:br/>
        <w:t xml:space="preserve">    re_path(</w:t>
        <w:br/>
        <w:t xml:space="preserve">        r"^models/(?P&lt;app_label&gt;[^\.]+)\.(?P&lt;model_name&gt;[^/]+)/$",</w:t>
        <w:br/>
        <w:t xml:space="preserve">        views.ModelDetailView.as_view(),</w:t>
        <w:br/>
        <w:t xml:space="preserve">        name="django-admindocs-models-detail",</w:t>
        <w:br/>
        <w:t xml:space="preserve">    ),</w:t>
        <w:br/>
        <w:t xml:space="preserve">    path(</w:t>
        <w:br/>
        <w:t xml:space="preserve">        "templates/&lt;path:template&gt;/",</w:t>
        <w:br/>
        <w:t xml:space="preserve">        views.TemplateDetailView.as_view(),</w:t>
        <w:br/>
        <w:t xml:space="preserve">        name="django-admindocs-templates",</w:t>
        <w:br/>
        <w:t xml:space="preserve">    ),</w:t>
        <w:br/>
        <w:t>]</w:t>
        <w:br/>
      </w:r>
    </w:p>
    <w:p/>
    <w:p>
      <w:pPr>
        <w:pStyle w:val="Heading2"/>
      </w:pPr>
      <w:r>
        <w:t>File: venv/lib/python3.12/site-packages/django/contrib/auth/urls.py</w:t>
      </w:r>
    </w:p>
    <w:p>
      <w:r>
        <w:rPr>
          <w:rFonts w:ascii="Courier New" w:hAnsi="Courier New"/>
          <w:sz w:val="20"/>
        </w:rPr>
        <w:t># The views used below are normally mapped in the AdminSite instance.</w:t>
        <w:br/>
        <w:t># This URLs file is used to provide a reliable view deployment for test purposes.</w:t>
        <w:br/>
        <w:t># It is also provided as a convenience to those who want to deploy these URLs</w:t>
        <w:br/>
        <w:t># elsewhere.</w:t>
        <w:br/>
        <w:br/>
        <w:t>from django.contrib.auth import views</w:t>
        <w:br/>
        <w:t>from django.urls import path</w:t>
        <w:br/>
        <w:br/>
        <w:t>urlpatterns = [</w:t>
        <w:br/>
        <w:t xml:space="preserve">    path("login/", views.LoginView.as_view(), name="login"),</w:t>
        <w:br/>
        <w:t xml:space="preserve">    path("logout/", views.LogoutView.as_view(), name="logout"),</w:t>
        <w:br/>
        <w:t xml:space="preserve">    path(</w:t>
        <w:br/>
        <w:t xml:space="preserve">        "password_change/", views.PasswordChangeView.as_view(), name="password_change"</w:t>
        <w:br/>
        <w:t xml:space="preserve">    ),</w:t>
        <w:br/>
        <w:t xml:space="preserve">    path(</w:t>
        <w:br/>
        <w:t xml:space="preserve">        "password_change/done/",</w:t>
        <w:br/>
        <w:t xml:space="preserve">        views.PasswordChangeDoneView.as_view(),</w:t>
        <w:br/>
        <w:t xml:space="preserve">        name="password_change_done",</w:t>
        <w:br/>
        <w:t xml:space="preserve">    ),</w:t>
        <w:br/>
        <w:t xml:space="preserve">    path("password_reset/", views.PasswordResetView.as_view(), name="password_reset"),</w:t>
        <w:br/>
        <w:t xml:space="preserve">    path(</w:t>
        <w:br/>
        <w:t xml:space="preserve">        "password_reset/done/",</w:t>
        <w:br/>
        <w:t xml:space="preserve">        views.PasswordResetDoneView.as_view(),</w:t>
        <w:br/>
        <w:t xml:space="preserve">        name="password_reset_done",</w:t>
        <w:br/>
        <w:t xml:space="preserve">    ),</w:t>
        <w:br/>
        <w:t xml:space="preserve">    path(</w:t>
        <w:br/>
        <w:t xml:space="preserve">        "reset/&lt;uidb64&gt;/&lt;token&gt;/",</w:t>
        <w:br/>
        <w:t xml:space="preserve">        views.PasswordResetConfirmView.as_view(),</w:t>
        <w:br/>
        <w:t xml:space="preserve">        name="password_reset_confirm",</w:t>
        <w:br/>
        <w:t xml:space="preserve">    ),</w:t>
        <w:br/>
        <w:t xml:space="preserve">    path(</w:t>
        <w:br/>
        <w:t xml:space="preserve">        "reset/done/",</w:t>
        <w:br/>
        <w:t xml:space="preserve">        views.PasswordResetCompleteView.as_view(),</w:t>
        <w:br/>
        <w:t xml:space="preserve">        name="password_reset_complete",</w:t>
        <w:br/>
        <w:t xml:space="preserve">    ),</w:t>
        <w:br/>
        <w:t>]</w:t>
        <w:br/>
      </w:r>
    </w:p>
    <w:p/>
    <w:p>
      <w:pPr>
        <w:pStyle w:val="Heading2"/>
      </w:pPr>
      <w:r>
        <w:t>File: venv/lib/python3.12/site-packages/django/contrib/flatpages/urls.py</w:t>
      </w:r>
    </w:p>
    <w:p>
      <w:r>
        <w:rPr>
          <w:rFonts w:ascii="Courier New" w:hAnsi="Courier New"/>
          <w:sz w:val="20"/>
        </w:rPr>
        <w:t>from django.contrib.flatpages import views</w:t>
        <w:br/>
        <w:t>from django.urls import path</w:t>
        <w:br/>
        <w:br/>
        <w:t>urlpatterns = [</w:t>
        <w:br/>
        <w:t xml:space="preserve">    path("&lt;path:url&gt;", views.flatpage, name="django.contrib.flatpages.views.flatpage"),</w:t>
        <w:br/>
        <w:t>]</w:t>
        <w:br/>
      </w:r>
    </w:p>
    <w:p/>
    <w:p>
      <w:pPr>
        <w:pStyle w:val="Heading2"/>
      </w:pPr>
      <w:r>
        <w:t>File: venv/lib/python3.12/site-packages/django/contrib/staticfiles/urls.py</w:t>
      </w:r>
    </w:p>
    <w:p>
      <w:r>
        <w:rPr>
          <w:rFonts w:ascii="Courier New" w:hAnsi="Courier New"/>
          <w:sz w:val="20"/>
        </w:rPr>
        <w:t>from django.conf import settings</w:t>
        <w:br/>
        <w:t>from django.conf.urls.static import static</w:t>
        <w:br/>
        <w:t>from django.contrib.staticfiles.views import serve</w:t>
        <w:br/>
        <w:br/>
        <w:t>urlpatterns = []</w:t>
        <w:br/>
        <w:br/>
        <w:br/>
        <w:t>def staticfiles_urlpatterns(prefix=None):</w:t>
        <w:br/>
        <w:t xml:space="preserve">    """</w:t>
        <w:br/>
        <w:t xml:space="preserve">    Helper function to return a URL pattern for serving static files.</w:t>
        <w:br/>
        <w:t xml:space="preserve">    """</w:t>
        <w:br/>
        <w:t xml:space="preserve">    if prefix is None:</w:t>
        <w:br/>
        <w:t xml:space="preserve">        prefix = settings.STATIC_URL</w:t>
        <w:br/>
        <w:t xml:space="preserve">    return static(prefix, view=serve)</w:t>
        <w:br/>
        <w:br/>
        <w:br/>
        <w:t># Only append if urlpatterns are empty</w:t>
        <w:br/>
        <w:t>if settings.DEBUG and not urlpatterns:</w:t>
        <w:br/>
        <w:t xml:space="preserve">    urlpatterns += staticfiles_urlpatterns()</w:t>
        <w:br/>
      </w:r>
    </w:p>
    <w:p/>
    <w:p>
      <w:pPr>
        <w:pStyle w:val="Heading2"/>
      </w:pPr>
      <w:r>
        <w:t>File: venv/lib/python3.12/site-packages/django/core/checks/urls.py</w:t>
      </w:r>
    </w:p>
    <w:p>
      <w:r>
        <w:rPr>
          <w:rFonts w:ascii="Courier New" w:hAnsi="Courier New"/>
          <w:sz w:val="20"/>
        </w:rPr>
        <w:t>from collections import Counter</w:t>
        <w:br/>
        <w:br/>
        <w:t>from django.conf import settings</w:t>
        <w:br/>
        <w:br/>
        <w:t>from . import Error, Tags, Warning, register</w:t>
        <w:br/>
        <w:br/>
        <w:br/>
        <w:t>@register(Tags.urls)</w:t>
        <w:br/>
        <w:t>def check_url_config(app_configs, **kwargs):</w:t>
        <w:br/>
        <w:t xml:space="preserve">    if getattr(settings, "ROOT_URLCONF", None):</w:t>
        <w:br/>
        <w:t xml:space="preserve">        from django.urls import get_resolver</w:t>
        <w:br/>
        <w:br/>
        <w:t xml:space="preserve">        resolver = get_resolver()</w:t>
        <w:br/>
        <w:t xml:space="preserve">        return check_resolver(resolver)</w:t>
        <w:br/>
        <w:t xml:space="preserve">    return []</w:t>
        <w:br/>
        <w:br/>
        <w:br/>
        <w:t>def check_resolver(resolver):</w:t>
        <w:br/>
        <w:t xml:space="preserve">    """</w:t>
        <w:br/>
        <w:t xml:space="preserve">    Recursively check the resolver.</w:t>
        <w:br/>
        <w:t xml:space="preserve">    """</w:t>
        <w:br/>
        <w:t xml:space="preserve">    check_method = getattr(resolver, "check", None)</w:t>
        <w:br/>
        <w:t xml:space="preserve">    if check_method is not None:</w:t>
        <w:br/>
        <w:t xml:space="preserve">        return check_method()</w:t>
        <w:br/>
        <w:t xml:space="preserve">    elif not hasattr(resolver, "resolve"):</w:t>
        <w:br/>
        <w:t xml:space="preserve">        return get_warning_for_invalid_pattern(resolver)</w:t>
        <w:br/>
        <w:t xml:space="preserve">    else:</w:t>
        <w:br/>
        <w:t xml:space="preserve">        return []</w:t>
        <w:br/>
        <w:br/>
        <w:br/>
        <w:t>@register(Tags.urls)</w:t>
        <w:br/>
        <w:t>def check_url_namespaces_unique(app_configs, **kwargs):</w:t>
        <w:br/>
        <w:t xml:space="preserve">    """</w:t>
        <w:br/>
        <w:t xml:space="preserve">    Warn if URL namespaces used in applications aren't unique.</w:t>
        <w:br/>
        <w:t xml:space="preserve">    """</w:t>
        <w:br/>
        <w:t xml:space="preserve">    if not getattr(settings, "ROOT_URLCONF", None):</w:t>
        <w:br/>
        <w:t xml:space="preserve">        return []</w:t>
        <w:br/>
        <w:br/>
        <w:t xml:space="preserve">    from django.urls import get_resolver</w:t>
        <w:br/>
        <w:br/>
        <w:t xml:space="preserve">    resolver = get_resolver()</w:t>
        <w:br/>
        <w:t xml:space="preserve">    all_namespaces = _load_all_namespaces(resolver)</w:t>
        <w:br/>
        <w:t xml:space="preserve">    counter = Counter(all_namespaces)</w:t>
        <w:br/>
        <w:t xml:space="preserve">    non_unique_namespaces = [n for n, count in counter.items() if count &gt; 1]</w:t>
        <w:br/>
        <w:t xml:space="preserve">    errors = []</w:t>
        <w:br/>
        <w:t xml:space="preserve">    for namespace in non_unique_namespaces:</w:t>
        <w:br/>
        <w:t xml:space="preserve">        errors.append(</w:t>
        <w:br/>
        <w:t xml:space="preserve">            Warning(</w:t>
        <w:br/>
        <w:t xml:space="preserve">                "URL namespace '{}' isn't unique. You may not be able to reverse "</w:t>
        <w:br/>
        <w:t xml:space="preserve">                "all URLs in this namespace".format(namespace),</w:t>
        <w:br/>
        <w:t xml:space="preserve">                id="urls.W005",</w:t>
        <w:br/>
        <w:t xml:space="preserve">            )</w:t>
        <w:br/>
        <w:t xml:space="preserve">        )</w:t>
        <w:br/>
        <w:t xml:space="preserve">    return errors</w:t>
        <w:br/>
        <w:br/>
        <w:br/>
        <w:t>def _load_all_namespaces(resolver, parents=()):</w:t>
        <w:br/>
        <w:t xml:space="preserve">    """</w:t>
        <w:br/>
        <w:t xml:space="preserve">    Recursively load all namespaces from URL patterns.</w:t>
        <w:br/>
        <w:t xml:space="preserve">    """</w:t>
        <w:br/>
        <w:t xml:space="preserve">    url_patterns = getattr(resolver, "url_patterns", [])</w:t>
        <w:br/>
        <w:t xml:space="preserve">    namespaces = [</w:t>
        <w:br/>
        <w:t xml:space="preserve">        ":".join(parents + (url.namespace,))</w:t>
        <w:br/>
        <w:t xml:space="preserve">        for url in url_patterns</w:t>
        <w:br/>
        <w:t xml:space="preserve">        if getattr(url, "namespace", None) is not None</w:t>
        <w:br/>
        <w:t xml:space="preserve">    ]</w:t>
        <w:br/>
        <w:t xml:space="preserve">    for pattern in url_patterns:</w:t>
        <w:br/>
        <w:t xml:space="preserve">        namespace = getattr(pattern, "namespace", None)</w:t>
        <w:br/>
        <w:t xml:space="preserve">        current = parents</w:t>
        <w:br/>
        <w:t xml:space="preserve">        if namespace is not None:</w:t>
        <w:br/>
        <w:t xml:space="preserve">            current += (namespace,)</w:t>
        <w:br/>
        <w:t xml:space="preserve">        namespaces.extend(_load_all_namespaces(pattern, current))</w:t>
        <w:br/>
        <w:t xml:space="preserve">    return namespaces</w:t>
        <w:br/>
        <w:br/>
        <w:br/>
        <w:t>def get_warning_for_invalid_pattern(pattern):</w:t>
        <w:br/>
        <w:t xml:space="preserve">    """</w:t>
        <w:br/>
        <w:t xml:space="preserve">    Return a list containing a warning that the pattern is invalid.</w:t>
        <w:br/>
        <w:br/>
        <w:t xml:space="preserve">    describe_pattern() cannot be used here, because we cannot rely on the</w:t>
        <w:br/>
        <w:t xml:space="preserve">    urlpattern having regex or name attributes.</w:t>
        <w:br/>
        <w:t xml:space="preserve">    """</w:t>
        <w:br/>
        <w:t xml:space="preserve">    if isinstance(pattern, str):</w:t>
        <w:br/>
        <w:t xml:space="preserve">        hint = (</w:t>
        <w:br/>
        <w:t xml:space="preserve">            "Try removing the string '{}'. The list of urlpatterns should not "</w:t>
        <w:br/>
        <w:t xml:space="preserve">            "have a prefix string as the first element.".format(pattern)</w:t>
        <w:br/>
        <w:t xml:space="preserve">        )</w:t>
        <w:br/>
        <w:t xml:space="preserve">    elif isinstance(pattern, tuple):</w:t>
        <w:br/>
        <w:t xml:space="preserve">        hint = "Try using path() instead of a tuple."</w:t>
        <w:br/>
        <w:t xml:space="preserve">    else:</w:t>
        <w:br/>
        <w:t xml:space="preserve">        hint = None</w:t>
        <w:br/>
        <w:br/>
        <w:t xml:space="preserve">    return [</w:t>
        <w:br/>
        <w:t xml:space="preserve">        Error(</w:t>
        <w:br/>
        <w:t xml:space="preserve">            "Your URL pattern {!r} is invalid. Ensure that urlpatterns is a list "</w:t>
        <w:br/>
        <w:t xml:space="preserve">            "of path() and/or re_path() instances.".format(pattern),</w:t>
        <w:br/>
        <w:t xml:space="preserve">            hint=hint,</w:t>
        <w:br/>
        <w:t xml:space="preserve">            id="urls.E004",</w:t>
        <w:br/>
        <w:t xml:space="preserve">        )</w:t>
        <w:br/>
        <w:t xml:space="preserve">    ]</w:t>
        <w:br/>
        <w:br/>
        <w:br/>
        <w:t>@register(Tags.urls)</w:t>
        <w:br/>
        <w:t>def check_url_settings(app_configs, **kwargs):</w:t>
        <w:br/>
        <w:t xml:space="preserve">    errors = []</w:t>
        <w:br/>
        <w:t xml:space="preserve">    for name in ("STATIC_URL", "MEDIA_URL"):</w:t>
        <w:br/>
        <w:t xml:space="preserve">        value = getattr(settings, name)</w:t>
        <w:br/>
        <w:t xml:space="preserve">        if value and not value.endswith("/"):</w:t>
        <w:br/>
        <w:t xml:space="preserve">            errors.append(E006(name))</w:t>
        <w:br/>
        <w:t xml:space="preserve">    return errors</w:t>
        <w:br/>
        <w:br/>
        <w:br/>
        <w:t>def E006(name):</w:t>
        <w:br/>
        <w:t xml:space="preserve">    return Error(</w:t>
        <w:br/>
        <w:t xml:space="preserve">        "The {} setting must end with a slash.".format(name),</w:t>
        <w:br/>
        <w:t xml:space="preserve">        id="urls.E006",</w:t>
        <w:br/>
        <w:t xml:space="preserve">    )</w:t>
        <w:br/>
      </w:r>
    </w:p>
    <w:p/>
    <w:p>
      <w:pPr>
        <w:pStyle w:val="Heading2"/>
      </w:pPr>
      <w:r>
        <w:t>File: venv/lib/python3.12/site-packages/pip/_internal/utils/urls.py</w:t>
      </w:r>
    </w:p>
    <w:p>
      <w:r>
        <w:rPr>
          <w:rFonts w:ascii="Courier New" w:hAnsi="Courier New"/>
          <w:sz w:val="20"/>
        </w:rPr>
        <w:t>import os</w:t>
        <w:br/>
        <w:t>import string</w:t>
        <w:br/>
        <w:t>import urllib.parse</w:t>
        <w:br/>
        <w:t>import urllib.request</w:t>
        <w:br/>
        <w:t>from typing import Optional</w:t>
        <w:br/>
        <w:br/>
        <w:t>from .compat import WINDOWS</w:t>
        <w:br/>
        <w:br/>
        <w:br/>
        <w:t>def get_url_scheme(url: str) -&gt; Optional[str]:</w:t>
        <w:br/>
        <w:t xml:space="preserve">    if ":" not in url:</w:t>
        <w:br/>
        <w:t xml:space="preserve">        return None</w:t>
        <w:br/>
        <w:t xml:space="preserve">    return url.split(":", 1)[0].lower()</w:t>
        <w:br/>
        <w:br/>
        <w:br/>
        <w:t>def path_to_url(path: str) -&gt; str:</w:t>
        <w:br/>
        <w:t xml:space="preserve">    """</w:t>
        <w:br/>
        <w:t xml:space="preserve">    Convert a path to a file: URL.  The path will be made absolute and have</w:t>
        <w:br/>
        <w:t xml:space="preserve">    quoted path parts.</w:t>
        <w:br/>
        <w:t xml:space="preserve">    """</w:t>
        <w:br/>
        <w:t xml:space="preserve">    path = os.path.normpath(os.path.abspath(path))</w:t>
        <w:br/>
        <w:t xml:space="preserve">    url = urllib.parse.urljoin("file:", urllib.request.pathname2url(path))</w:t>
        <w:br/>
        <w:t xml:space="preserve">    return url</w:t>
        <w:br/>
        <w:br/>
        <w:br/>
        <w:t>def url_to_path(url: str) -&gt; str:</w:t>
        <w:br/>
        <w:t xml:space="preserve">    """</w:t>
        <w:br/>
        <w:t xml:space="preserve">    Convert a file: URL to a path.</w:t>
        <w:br/>
        <w:t xml:space="preserve">    """</w:t>
        <w:br/>
        <w:t xml:space="preserve">    assert url.startswith(</w:t>
        <w:br/>
        <w:t xml:space="preserve">        "file:"</w:t>
        <w:br/>
        <w:t xml:space="preserve">    ), f"You can only turn file: urls into filenames (not {url!r})"</w:t>
        <w:br/>
        <w:br/>
        <w:t xml:space="preserve">    _, netloc, path, _, _ = urllib.parse.urlsplit(url)</w:t>
        <w:br/>
        <w:br/>
        <w:t xml:space="preserve">    if not netloc or netloc == "localhost":</w:t>
        <w:br/>
        <w:t xml:space="preserve">        # According to RFC 8089, same as empty authority.</w:t>
        <w:br/>
        <w:t xml:space="preserve">        netloc = ""</w:t>
        <w:br/>
        <w:t xml:space="preserve">    elif WINDOWS:</w:t>
        <w:br/>
        <w:t xml:space="preserve">        # If we have a UNC path, prepend UNC share notation.</w:t>
        <w:br/>
        <w:t xml:space="preserve">        netloc = "\\\\" + netloc</w:t>
        <w:br/>
        <w:t xml:space="preserve">    else:</w:t>
        <w:br/>
        <w:t xml:space="preserve">        raise ValueError(</w:t>
        <w:br/>
        <w:t xml:space="preserve">            f"non-local file URIs are not supported on this platform: {url!r}"</w:t>
        <w:br/>
        <w:t xml:space="preserve">        )</w:t>
        <w:br/>
        <w:br/>
        <w:t xml:space="preserve">    path = urllib.request.url2pathname(netloc + path)</w:t>
        <w:br/>
        <w:br/>
        <w:t xml:space="preserve">    # On Windows, urlsplit parses the path as something like "/C:/Users/foo".</w:t>
        <w:br/>
        <w:t xml:space="preserve">    # This creates issues for path-related functions like io.open(), so we try</w:t>
        <w:br/>
        <w:t xml:space="preserve">    # to detect and strip the leading slash.</w:t>
        <w:br/>
        <w:t xml:space="preserve">    if (</w:t>
        <w:br/>
        <w:t xml:space="preserve">        WINDOWS</w:t>
        <w:br/>
        <w:t xml:space="preserve">        and not netloc  # Not UNC.</w:t>
        <w:br/>
        <w:t xml:space="preserve">        and len(path) &gt;= 3</w:t>
        <w:br/>
        <w:t xml:space="preserve">        and path[0] == "/"  # Leading slash to strip.</w:t>
        <w:br/>
        <w:t xml:space="preserve">        and path[1] in string.ascii_letters  # Drive letter.</w:t>
        <w:br/>
        <w:t xml:space="preserve">        and path[2:4] in (":", ":/")  # Colon + end of string, or colon + absolute path.</w:t>
        <w:br/>
        <w:t xml:space="preserve">    ):</w:t>
        <w:br/>
        <w:t xml:space="preserve">        path = path[1:]</w:t>
        <w:br/>
        <w:br/>
        <w:t xml:space="preserve">    return path</w:t>
        <w:br/>
      </w:r>
    </w:p>
    <w:p/>
    <w:p>
      <w:pPr>
        <w:pStyle w:val="Heading2"/>
      </w:pPr>
      <w:r>
        <w:t>File: venv/lib/python3.12/site-packages/rest_framework/urls.py</w:t>
      </w:r>
    </w:p>
    <w:p>
      <w:r>
        <w:rPr>
          <w:rFonts w:ascii="Courier New" w:hAnsi="Courier New"/>
          <w:sz w:val="20"/>
        </w:rPr>
        <w:t>"""</w:t>
        <w:br/>
        <w:t>Login and logout views for the browsable API.</w:t>
        <w:br/>
        <w:br/>
        <w:t>Add these to your root URLconf if you're using the browsable API and</w:t>
        <w:br/>
        <w:t>your API requires authentication:</w:t>
        <w:br/>
        <w:br/>
        <w:t xml:space="preserve">    urlpatterns = [</w:t>
        <w:br/>
        <w:t xml:space="preserve">        ...</w:t>
        <w:br/>
        <w:t xml:space="preserve">        path('auth/', include('rest_framework.urls'))</w:t>
        <w:br/>
        <w:t xml:space="preserve">    ]</w:t>
        <w:br/>
        <w:br/>
        <w:t>You should make sure your authentication settings include `SessionAuthentication`.</w:t>
        <w:br/>
        <w:t>"""</w:t>
        <w:br/>
        <w:t>from django.contrib.auth import views</w:t>
        <w:br/>
        <w:t>from django.urls import path</w:t>
        <w:br/>
        <w:br/>
        <w:t>app_name = 'rest_framework'</w:t>
        <w:br/>
        <w:t>urlpatterns = [</w:t>
        <w:br/>
        <w:t xml:space="preserve">    path('login/', views.LoginView.as_view(template_name='rest_framework/login.html'), name='login'),</w:t>
        <w:br/>
        <w:t xml:space="preserve">    path('logout/', views.LogoutView.as_view(), name='logout'),</w:t>
        <w:br/>
        <w:t>]</w:t>
        <w:br/>
      </w:r>
    </w:p>
    <w:p/>
    <w:p>
      <w:pPr>
        <w:pStyle w:val="Heading2"/>
      </w:pPr>
      <w:r>
        <w:t>File: venv/lib/python3.12/site-packages/rest_framework/utils/urls.py</w:t>
      </w:r>
    </w:p>
    <w:p>
      <w:r>
        <w:rPr>
          <w:rFonts w:ascii="Courier New" w:hAnsi="Courier New"/>
          <w:sz w:val="20"/>
        </w:rPr>
        <w:t>from urllib import parse</w:t>
        <w:br/>
        <w:br/>
        <w:t>from django.utils.encoding import force_str</w:t>
        <w:br/>
        <w:br/>
        <w:br/>
        <w:t>def replace_query_param(url, key, val):</w:t>
        <w:br/>
        <w:t xml:space="preserve">    """</w:t>
        <w:br/>
        <w:t xml:space="preserve">    Given a URL and a key/val pair, set or replace an item in the query</w:t>
        <w:br/>
        <w:t xml:space="preserve">    parameters of the URL, and return the new URL.</w:t>
        <w:br/>
        <w:t xml:space="preserve">    """</w:t>
        <w:br/>
        <w:t xml:space="preserve">    (scheme, netloc, path, query, fragment) = parse.urlsplit(force_str(url))</w:t>
        <w:br/>
        <w:t xml:space="preserve">    query_dict = parse.parse_qs(query, keep_blank_values=True)</w:t>
        <w:br/>
        <w:t xml:space="preserve">    query_dict[force_str(key)] = [force_str(val)]</w:t>
        <w:br/>
        <w:t xml:space="preserve">    query = parse.urlencode(sorted(query_dict.items()), doseq=True)</w:t>
        <w:br/>
        <w:t xml:space="preserve">    return parse.urlunsplit((scheme, netloc, path, query, fragment))</w:t>
        <w:br/>
        <w:br/>
        <w:br/>
        <w:t>def remove_query_param(url, key):</w:t>
        <w:br/>
        <w:t xml:space="preserve">    """</w:t>
        <w:br/>
        <w:t xml:space="preserve">    Given a URL and a key/val pair, remove an item in the query</w:t>
        <w:br/>
        <w:t xml:space="preserve">    parameters of the URL, and return the new URL.</w:t>
        <w:br/>
        <w:t xml:space="preserve">    """</w:t>
        <w:br/>
        <w:t xml:space="preserve">    (scheme, netloc, path, query, fragment) = parse.urlsplit(force_str(url))</w:t>
        <w:br/>
        <w:t xml:space="preserve">    query_dict = parse.parse_qs(query, keep_blank_values=True)</w:t>
        <w:br/>
        <w:t xml:space="preserve">    query_dict.pop(key, None)</w:t>
        <w:br/>
        <w:t xml:space="preserve">    query = parse.urlencode(sorted(query_dict.items()), doseq=True)</w:t>
        <w:br/>
        <w:t xml:space="preserve">    return parse.urlunsplit((scheme, netloc, path, query, fragment))</w:t>
        <w:br/>
      </w:r>
    </w:p>
    <w:p/>
    <w:p>
      <w:pPr>
        <w:pStyle w:val="Heading1"/>
      </w:pPr>
      <w:r>
        <w:t>Views Documentation</w:t>
      </w:r>
    </w:p>
    <w:p>
      <w:pPr>
        <w:pStyle w:val="Heading2"/>
      </w:pPr>
      <w:r>
        <w:t>File: jobs/views.py</w:t>
      </w:r>
    </w:p>
    <w:p>
      <w:r>
        <w:rPr>
          <w:rFonts w:ascii="Courier New" w:hAnsi="Courier New"/>
          <w:sz w:val="20"/>
        </w:rPr>
        <w:t>from django.shortcuts import render, redirect</w:t>
        <w:br/>
        <w:t>from django.http import HttpResponse</w:t>
        <w:br/>
        <w:t>from .models import Job, Contract</w:t>
        <w:br/>
        <w:t>from .forms import JobForm, ContractForm</w:t>
        <w:br/>
        <w:t>from projects.models import Tag</w:t>
        <w:br/>
        <w:t>from django.contrib.auth.decorators import login_required</w:t>
        <w:br/>
        <w:t>from django.contrib import messages</w:t>
        <w:br/>
        <w:t>from users.models import Profile</w:t>
        <w:br/>
        <w:t>from users.views import createMessage</w:t>
        <w:br/>
        <w:t>from .utils import generate_contract_pdf, searchJobs, paginateProfiles</w:t>
        <w:br/>
        <w:t>from users.models import Message</w:t>
        <w:br/>
        <w:t>from users.forms import MessageForm</w:t>
        <w:br/>
        <w:t># Create your views here.</w:t>
        <w:br/>
        <w:br/>
        <w:br/>
        <w:t>def jobs(request):</w:t>
        <w:br/>
        <w:t xml:space="preserve">    jobObj1, search_query = searchJobs(request)</w:t>
        <w:br/>
        <w:t xml:space="preserve">    jobObj = tuple(x for x in jobObj1 if not x.is_assigned and x.is_active)</w:t>
        <w:br/>
        <w:t xml:space="preserve">    custom_range, jobObj = paginateProfiles(request, jobObj, 6)</w:t>
        <w:br/>
        <w:t xml:space="preserve">    return render(request, 'jobs.html',</w:t>
        <w:br/>
        <w:t xml:space="preserve">                  {'jobs': jobObj, 'search_query': search_query, 'custom_range': custom_range})</w:t>
        <w:br/>
        <w:t xml:space="preserve">   </w:t>
        <w:br/>
        <w:br/>
        <w:br/>
        <w:t xml:space="preserve">    </w:t>
        <w:br/>
        <w:br/>
        <w:t>def job(request, pk):</w:t>
        <w:br/>
        <w:t xml:space="preserve">    job = Job.objects.get(id=pk)</w:t>
        <w:br/>
        <w:t xml:space="preserve">    tags = job.tags.all()</w:t>
        <w:br/>
        <w:t xml:space="preserve">    context = {'job': job, 'tags': tags}</w:t>
        <w:br/>
        <w:t xml:space="preserve">    return render(request, 'job.html', context)</w:t>
        <w:br/>
        <w:br/>
        <w:br/>
        <w:br/>
        <w:br/>
        <w:br/>
        <w:t>@login_required(login_url="login")</w:t>
        <w:br/>
        <w:t>def createJob(request):</w:t>
        <w:br/>
        <w:t xml:space="preserve">    profile = request.user.profile</w:t>
        <w:br/>
        <w:t xml:space="preserve">    form = JobForm(request.POST)</w:t>
        <w:br/>
        <w:t xml:space="preserve">    if request.method == 'POST':</w:t>
        <w:br/>
        <w:t xml:space="preserve">        newtags = request.POST.get('newtags').replace(',', ' ').split()</w:t>
        <w:br/>
        <w:t xml:space="preserve">        form = JobForm(request.POST, request.FILES)</w:t>
        <w:br/>
        <w:t xml:space="preserve">        if form.is_valid():</w:t>
        <w:br/>
        <w:t xml:space="preserve">            job = form.save(commit=False)</w:t>
        <w:br/>
        <w:t xml:space="preserve">            job.owner = profile</w:t>
        <w:br/>
        <w:t xml:space="preserve">            job.save()</w:t>
        <w:br/>
        <w:t xml:space="preserve">            form.save_m2m()</w:t>
        <w:br/>
        <w:t xml:space="preserve">            for tag in newtags:</w:t>
        <w:br/>
        <w:t xml:space="preserve">                tag, created = Tag.objects.get_or_create(name=tag)</w:t>
        <w:br/>
        <w:t xml:space="preserve">                job.tags.add(tag)</w:t>
        <w:br/>
        <w:t xml:space="preserve">            return redirect('account')</w:t>
        <w:br/>
        <w:t xml:space="preserve">        else:</w:t>
        <w:br/>
        <w:t xml:space="preserve">            return HttpResponse('wrong')</w:t>
        <w:br/>
        <w:br/>
        <w:t xml:space="preserve">    context = {'form': form,}</w:t>
        <w:br/>
        <w:t xml:space="preserve">    return render(request, 'job_form.html', context)</w:t>
        <w:br/>
        <w:br/>
        <w:t>@login_required(login_url="login")</w:t>
        <w:br/>
        <w:t>def createContract(request, pk, sk):</w:t>
        <w:br/>
        <w:t xml:space="preserve">    profile = request.user.profile</w:t>
        <w:br/>
        <w:t xml:space="preserve">    freelancer = Profile.objects.get(id=pk)</w:t>
        <w:br/>
        <w:t xml:space="preserve">    job = Job.objects.get(id=sk)</w:t>
        <w:br/>
        <w:t xml:space="preserve">    form = ContractForm(request.POST)</w:t>
        <w:br/>
        <w:t xml:space="preserve">    if request.method == 'POST':</w:t>
        <w:br/>
        <w:t xml:space="preserve">        form = ContractForm(request.POST, request.FILES)</w:t>
        <w:br/>
        <w:t xml:space="preserve">        if form.is_valid():</w:t>
        <w:br/>
        <w:t xml:space="preserve">            contract = form.save(commit=False)</w:t>
        <w:br/>
        <w:t xml:space="preserve">            contract.client = job.owner</w:t>
        <w:br/>
        <w:t xml:space="preserve">            contract.freelancer = freelancer</w:t>
        <w:br/>
        <w:t xml:space="preserve">            contract.job = job</w:t>
        <w:br/>
        <w:t xml:space="preserve">            contract.save()</w:t>
        <w:br/>
        <w:t xml:space="preserve">            # return generate_contract_pdf(request, contract.id)</w:t>
        <w:br/>
        <w:t xml:space="preserve">            createTaskMessage(request, freelancer.id, contract.id)</w:t>
        <w:br/>
        <w:t xml:space="preserve">            return generate_contract_pdf(request, contract.id)</w:t>
        <w:br/>
        <w:t xml:space="preserve">            # return redirect('contract', contract.id)</w:t>
        <w:br/>
        <w:t xml:space="preserve">        else:</w:t>
        <w:br/>
        <w:t xml:space="preserve">            return HttpResponse('wrong')</w:t>
        <w:br/>
        <w:t xml:space="preserve">    else:</w:t>
        <w:br/>
        <w:t xml:space="preserve">        # If it's a GET request, pre-fill the form with job data</w:t>
        <w:br/>
        <w:t xml:space="preserve">        initial_data = {</w:t>
        <w:br/>
        <w:t xml:space="preserve">            'job': job,</w:t>
        <w:br/>
        <w:t xml:space="preserve">            'freelancer': freelancer,</w:t>
        <w:br/>
        <w:t xml:space="preserve">            'client': job.owner,</w:t>
        <w:br/>
        <w:t xml:space="preserve">            'title': job.title,</w:t>
        <w:br/>
        <w:t xml:space="preserve">            'budget': job.budget,</w:t>
        <w:br/>
        <w:t xml:space="preserve">            'duration': job.duration,</w:t>
        <w:br/>
        <w:t xml:space="preserve">            'featured_image': job.featured_image,</w:t>
        <w:br/>
        <w:t xml:space="preserve">            'description': job.description,</w:t>
        <w:br/>
        <w:t xml:space="preserve">        }</w:t>
        <w:br/>
        <w:br/>
        <w:t xml:space="preserve">        form = ContractForm(initial=initial_data)</w:t>
        <w:br/>
        <w:br/>
        <w:t xml:space="preserve">    context = {'form': form,}</w:t>
        <w:br/>
        <w:t xml:space="preserve">    return render(request, 'contract_form.html', context)</w:t>
        <w:br/>
        <w:br/>
        <w:t>def createTaskMessage(request, pk, sk):</w:t>
        <w:br/>
        <w:t xml:space="preserve">    contract = Contract.objects.get(id=sk)</w:t>
        <w:br/>
        <w:t xml:space="preserve">    recipient = Profile.objects.get(id=pk)</w:t>
        <w:br/>
        <w:t xml:space="preserve">    sender = request.user.profile</w:t>
        <w:br/>
        <w:t xml:space="preserve">    form = MessageForm({</w:t>
        <w:br/>
        <w:t xml:space="preserve">        'subject': 'Contract Assignment',</w:t>
        <w:br/>
        <w:t xml:space="preserve">        'body': f'Dear {recipient.name}, I have created a contract that we have recently agreed for this &lt;a href="http://freelance.wiut.uz/jobs/job/{contract.job.id}"&gt;task&lt;/a&gt;. \n Budget is {contract.budget} soums and you can finish it in {contract.duration}. Please find and download the contract &lt;a href="http://freelance.wiut.uz/jobs/contract/{contract.id}"&gt;here&lt;/a&gt;. Once you sign, the task will be assigned to you'</w:t>
        <w:br/>
        <w:t xml:space="preserve">    }</w:t>
        <w:br/>
        <w:t xml:space="preserve">    )</w:t>
        <w:br/>
        <w:t xml:space="preserve">    if form.is_valid:</w:t>
        <w:br/>
        <w:t xml:space="preserve">        form1=form.save(commit=False)</w:t>
        <w:br/>
        <w:t xml:space="preserve">        form1.recipient = recipient</w:t>
        <w:br/>
        <w:t xml:space="preserve">        form1.sender = sender</w:t>
        <w:br/>
        <w:t xml:space="preserve">        form1.save()</w:t>
        <w:br/>
        <w:t xml:space="preserve">    else:</w:t>
        <w:br/>
        <w:t xml:space="preserve">        messages.error(request, "Please fill all the fields accordingly")</w:t>
        <w:br/>
        <w:br/>
        <w:t>def contract(request, pk):</w:t>
        <w:br/>
        <w:t xml:space="preserve">    contract = Contract.objects.get(id=pk)</w:t>
        <w:br/>
        <w:t xml:space="preserve">    if request.method == "POST":</w:t>
        <w:br/>
        <w:t xml:space="preserve">        print(request.POST)</w:t>
        <w:br/>
        <w:t xml:space="preserve">        combined = request.POST['combined_vars']</w:t>
        <w:br/>
        <w:t xml:space="preserve">        contract_id, freelancer_id = combined.split('_')</w:t>
        <w:br/>
        <w:t xml:space="preserve">        print(contract_id, freelancer_id)</w:t>
        <w:br/>
        <w:t xml:space="preserve">        # freelancer_id = request.POST['freelancer_id']</w:t>
        <w:br/>
        <w:t xml:space="preserve">        contract = Contract.objects.get(id=contract_id)</w:t>
        <w:br/>
        <w:t xml:space="preserve">        contract.job.assigned = Profile.objects.get(id=freelancer_id)</w:t>
        <w:br/>
        <w:t xml:space="preserve">        contract.job.save()</w:t>
        <w:br/>
        <w:t xml:space="preserve">        return generate_contract_pdf(request, contract.id )</w:t>
        <w:br/>
        <w:t xml:space="preserve">    context ={'contract': contract}</w:t>
        <w:br/>
        <w:t xml:space="preserve">    return render(request, 'contract.html', context=context)</w:t>
        <w:br/>
        <w:br/>
        <w:br/>
        <w:t>@login_required(login_url="login")</w:t>
        <w:br/>
        <w:t>def updateJob(request, pk):</w:t>
        <w:br/>
        <w:t xml:space="preserve">    profile = request.user.profile</w:t>
        <w:br/>
        <w:t xml:space="preserve">    job = profile.job_set.get(id=pk)</w:t>
        <w:br/>
        <w:t xml:space="preserve">    form = JobForm(instance=job)</w:t>
        <w:br/>
        <w:t xml:space="preserve">    if request.method == 'POST':</w:t>
        <w:br/>
        <w:t xml:space="preserve">        newtags = request.POST.get('newtags').replace(',', ' ').split()</w:t>
        <w:br/>
        <w:t xml:space="preserve">        form = JobForm(request.POST, request.FILES,  instance=job)</w:t>
        <w:br/>
        <w:t xml:space="preserve">        if form.is_valid():</w:t>
        <w:br/>
        <w:t xml:space="preserve">            job = form.save(commit=False)</w:t>
        <w:br/>
        <w:t xml:space="preserve">            job.owner = profile</w:t>
        <w:br/>
        <w:t xml:space="preserve">            job.save()</w:t>
        <w:br/>
        <w:t xml:space="preserve">            form.save_m2m()</w:t>
        <w:br/>
        <w:t xml:space="preserve">            for tag in newtags:</w:t>
        <w:br/>
        <w:t xml:space="preserve">                tag, created = Tag.objects.get_or_create(name=tag)</w:t>
        <w:br/>
        <w:t xml:space="preserve">                job.tags.add(tag)</w:t>
        <w:br/>
        <w:t xml:space="preserve">            return redirect('account')</w:t>
        <w:br/>
        <w:t xml:space="preserve">        else:</w:t>
        <w:br/>
        <w:t xml:space="preserve">            return HttpResponse('wrong')</w:t>
        <w:br/>
        <w:t xml:space="preserve">    context = {'form': form, }</w:t>
        <w:br/>
        <w:t xml:space="preserve">    return render(request, 'job_form.html', context)</w:t>
        <w:br/>
        <w:br/>
        <w:t>@login_required(login_url="login")</w:t>
        <w:br/>
        <w:t>def deleteJob(request, pk):</w:t>
        <w:br/>
        <w:t xml:space="preserve">    job = Job.objects.get(id=pk)</w:t>
        <w:br/>
        <w:t xml:space="preserve">    if request.method == 'POST':</w:t>
        <w:br/>
        <w:t xml:space="preserve">        job.delete()</w:t>
        <w:br/>
        <w:t xml:space="preserve">        return redirect('account')</w:t>
        <w:br/>
        <w:t xml:space="preserve">    context = {'job': job}</w:t>
        <w:br/>
        <w:t xml:space="preserve">    return render(request, 'delete-job.html', context)</w:t>
        <w:br/>
        <w:br/>
        <w:br/>
        <w:t>@login_required(login_url="login")</w:t>
        <w:br/>
        <w:t>def addClick(request, pk):</w:t>
        <w:br/>
        <w:t xml:space="preserve">    job = Job.objects.get(id=pk)</w:t>
        <w:br/>
        <w:t xml:space="preserve">    if request.method == 'POST':</w:t>
        <w:br/>
        <w:t xml:space="preserve">        profile = request.user.profile</w:t>
        <w:br/>
        <w:t xml:space="preserve">        if profile not in job.clicked.all():</w:t>
        <w:br/>
        <w:t xml:space="preserve">            job.click_total = job.click_total + 1</w:t>
        <w:br/>
        <w:t xml:space="preserve">            job.clicked.add(profile)</w:t>
        <w:br/>
        <w:t xml:space="preserve">            job.save()</w:t>
        <w:br/>
        <w:t xml:space="preserve">            messages.success(request, 'Your click has been added')</w:t>
        <w:br/>
        <w:t xml:space="preserve">        else:</w:t>
        <w:br/>
        <w:t xml:space="preserve">            messages.warning(request, 'You have already clicked')</w:t>
        <w:br/>
        <w:br/>
        <w:t xml:space="preserve">    return redirect('job', job.id)</w:t>
        <w:br/>
        <w:br/>
        <w:br/>
        <w:t>@login_required(login_url="login")</w:t>
        <w:br/>
        <w:t>def clicks(request, pk):</w:t>
        <w:br/>
        <w:t xml:space="preserve">    job = Job.objects.get(id=pk)</w:t>
        <w:br/>
        <w:t xml:space="preserve">    clicks = job.clicked.all()</w:t>
        <w:br/>
        <w:t xml:space="preserve">    context = {'clicks': clicks, 'jobid': pk, 'job': job}</w:t>
        <w:br/>
        <w:t xml:space="preserve">    return render(request, 'clicks.html', context)</w:t>
        <w:br/>
        <w:br/>
        <w:br/>
        <w:t>def assignJob(request, pk, sk):</w:t>
        <w:br/>
        <w:t xml:space="preserve">    job=Job.objects.get(id=pk)</w:t>
        <w:br/>
        <w:t xml:space="preserve">    profile = Profile.objects.get(id=sk)</w:t>
        <w:br/>
        <w:t xml:space="preserve">    name = profile.name</w:t>
        <w:br/>
        <w:t xml:space="preserve">    job.assigned = profile</w:t>
        <w:br/>
        <w:t xml:space="preserve">    job.is_assigned = True</w:t>
        <w:br/>
        <w:t xml:space="preserve">    job.save()</w:t>
        <w:br/>
        <w:t xml:space="preserve">    messages.success(request, 'The job is now assigned to ', name)</w:t>
        <w:br/>
        <w:t xml:space="preserve">    return redirect('clicks', pk)</w:t>
        <w:br/>
        <w:br/>
        <w:br/>
        <w:t>login_required(login_url="login")</w:t>
        <w:br/>
        <w:t>def changeJobStatus(request, pk):</w:t>
        <w:br/>
        <w:t xml:space="preserve">    profile = request.user.profile</w:t>
        <w:br/>
        <w:t xml:space="preserve">    job = Job.objects.get(id=pk)</w:t>
        <w:br/>
        <w:t xml:space="preserve">    if job.is_active:</w:t>
        <w:br/>
        <w:t xml:space="preserve">        job.is_active = False</w:t>
        <w:br/>
        <w:t xml:space="preserve">        job.clicked.clear()</w:t>
        <w:br/>
        <w:t xml:space="preserve">        job.assigned = None</w:t>
        <w:br/>
        <w:t xml:space="preserve">        job.click_total = 0</w:t>
        <w:br/>
        <w:t xml:space="preserve">        job.save()</w:t>
        <w:br/>
        <w:t xml:space="preserve">    else:</w:t>
        <w:br/>
        <w:t xml:space="preserve">        job.is_active = True</w:t>
        <w:br/>
        <w:t xml:space="preserve">        job.save()</w:t>
        <w:br/>
        <w:t xml:space="preserve">    return redirect('account')</w:t>
        <w:br/>
        <w:br/>
      </w:r>
    </w:p>
    <w:p/>
    <w:p>
      <w:pPr>
        <w:pStyle w:val="Heading2"/>
      </w:pPr>
      <w:r>
        <w:t>File: projects/views.py</w:t>
      </w:r>
    </w:p>
    <w:p>
      <w:r>
        <w:rPr>
          <w:rFonts w:ascii="Courier New" w:hAnsi="Courier New"/>
          <w:sz w:val="20"/>
        </w:rPr>
        <w:t>from django.shortcuts import render, redirect</w:t>
        <w:br/>
        <w:t>from django.http import HttpResponse</w:t>
        <w:br/>
        <w:t>from .models import Project, Tag</w:t>
        <w:br/>
        <w:t>from django.contrib import messages</w:t>
        <w:br/>
        <w:t>from .forms import ProjectForm, ReviewForm</w:t>
        <w:br/>
        <w:t>from .utils import searchProject, paginateProjects</w:t>
        <w:br/>
        <w:t>from django.contrib.auth.decorators import login_required</w:t>
        <w:br/>
        <w:t>from django.core.paginator import Paginator, PageNotAnInteger, EmptyPage</w:t>
        <w:br/>
        <w:br/>
        <w:br/>
        <w:t>def projects(request):</w:t>
        <w:br/>
        <w:t xml:space="preserve">    projects, search_query = searchProject(request)</w:t>
        <w:br/>
        <w:t xml:space="preserve">    custom_range, projects = paginateProjects(request, projects, 6)</w:t>
        <w:br/>
        <w:t xml:space="preserve">    context = {'pl': projects, 'search_query':search_query, 'custom_range':custom_range}</w:t>
        <w:br/>
        <w:t xml:space="preserve">    return render(request, 'projects.html', context)</w:t>
        <w:br/>
        <w:br/>
        <w:br/>
        <w:t>def project(request, pk):</w:t>
        <w:br/>
        <w:t xml:space="preserve">    projectObj = Project.objects.get(id=pk)</w:t>
        <w:br/>
        <w:t xml:space="preserve">    form = ReviewForm()</w:t>
        <w:br/>
        <w:t xml:space="preserve">    if request.method == 'POST':</w:t>
        <w:br/>
        <w:t xml:space="preserve">        form = ReviewForm(request.POST)</w:t>
        <w:br/>
        <w:t xml:space="preserve">        review = form.save(commit=False)</w:t>
        <w:br/>
        <w:t xml:space="preserve">        review.project = projectObj</w:t>
        <w:br/>
        <w:t xml:space="preserve">        review.owner =request.user.profile</w:t>
        <w:br/>
        <w:t xml:space="preserve">        review.save()</w:t>
        <w:br/>
        <w:br/>
        <w:t xml:space="preserve">        projectObj.getVoteCount</w:t>
        <w:br/>
        <w:br/>
        <w:t xml:space="preserve">        messages.success(request, 'Review added')</w:t>
        <w:br/>
        <w:t xml:space="preserve">        return redirect('project', pk=projectObj.id)</w:t>
        <w:br/>
        <w:br/>
        <w:t xml:space="preserve">    tags = projectObj.tags.all()</w:t>
        <w:br/>
        <w:t xml:space="preserve">    return render(request, 'single-project.html', {'project': projectObj, 'tags': tags, 'form': form })</w:t>
        <w:br/>
        <w:br/>
        <w:t>@login_required(login_url="login")</w:t>
        <w:br/>
        <w:t>def createProject(request):</w:t>
        <w:br/>
        <w:t xml:space="preserve">    profile = request.user.profile</w:t>
        <w:br/>
        <w:t xml:space="preserve">    form = ProjectForm(request.POST)</w:t>
        <w:br/>
        <w:t xml:space="preserve">    if request.method == 'POST':</w:t>
        <w:br/>
        <w:t xml:space="preserve">        newtags = request.POST.get('newtags').replace(',', ' ').split()</w:t>
        <w:br/>
        <w:t xml:space="preserve">        if form.is_valid():</w:t>
        <w:br/>
        <w:t xml:space="preserve">            form = ProjectForm(request.POST, request.FILES)</w:t>
        <w:br/>
        <w:t xml:space="preserve">            project = form.save(commit=False)</w:t>
        <w:br/>
        <w:t xml:space="preserve">            project.owner = profile</w:t>
        <w:br/>
        <w:t xml:space="preserve">            project.save()</w:t>
        <w:br/>
        <w:t xml:space="preserve">            form.save_m2m()</w:t>
        <w:br/>
        <w:t xml:space="preserve">            for tag in newtags:</w:t>
        <w:br/>
        <w:t xml:space="preserve">                tag, created = Tag.objects.get_or_create(name=tag)</w:t>
        <w:br/>
        <w:t xml:space="preserve">                project.tags.add(tag)</w:t>
        <w:br/>
        <w:t xml:space="preserve">            return redirect('projects')</w:t>
        <w:br/>
        <w:t xml:space="preserve">        else:</w:t>
        <w:br/>
        <w:t xml:space="preserve">            return HttpResponse('wrong')</w:t>
        <w:br/>
        <w:br/>
        <w:t xml:space="preserve">    context = {'form': form,}</w:t>
        <w:br/>
        <w:t xml:space="preserve">    return render(request, 'project_form.html', context)</w:t>
        <w:br/>
        <w:t>@login_required(login_url="login")</w:t>
        <w:br/>
        <w:t>def updateProject(request, pk):</w:t>
        <w:br/>
        <w:t xml:space="preserve">    profile = request.user.profile</w:t>
        <w:br/>
        <w:t xml:space="preserve">    projectObj = profile.project_set.get(id=pk)</w:t>
        <w:br/>
        <w:t xml:space="preserve">    form = ProjectForm(instance=projectObj)</w:t>
        <w:br/>
        <w:br/>
        <w:t xml:space="preserve">    if request.method == 'POST':</w:t>
        <w:br/>
        <w:t xml:space="preserve">        newtags = request.POST.get('newtags').replace(',', ' ').split()</w:t>
        <w:br/>
        <w:br/>
        <w:br/>
        <w:br/>
        <w:t xml:space="preserve">        print(request.POST)</w:t>
        <w:br/>
        <w:t xml:space="preserve">        form = ProjectForm(request.POST, request.FILES, instance=projectObj)</w:t>
        <w:br/>
        <w:t xml:space="preserve">        if form.is_valid():</w:t>
        <w:br/>
        <w:t xml:space="preserve">            projectObj = form.save(commit=False)</w:t>
        <w:br/>
        <w:t xml:space="preserve">            for tag in newtags:</w:t>
        <w:br/>
        <w:t xml:space="preserve">                tag, created = Tag.objects.get_or_create(name=tag)</w:t>
        <w:br/>
        <w:t xml:space="preserve">                projectObj.tags.add(tag)</w:t>
        <w:br/>
        <w:t xml:space="preserve">            projectObj.save()</w:t>
        <w:br/>
        <w:t xml:space="preserve">            return redirect('account', )</w:t>
        <w:br/>
        <w:t xml:space="preserve">    context = {'form': form, }</w:t>
        <w:br/>
        <w:t xml:space="preserve">    return render(request, 'project_form.html', context)</w:t>
        <w:br/>
        <w:br/>
        <w:br/>
        <w:t>@login_required(login_url="login")</w:t>
        <w:br/>
        <w:t>def deleteProject(request, pk):</w:t>
        <w:br/>
        <w:t xml:space="preserve">    profile = request.user.profile</w:t>
        <w:br/>
        <w:t xml:space="preserve">    project = profile.project_set.get(id=pk)</w:t>
        <w:br/>
        <w:t xml:space="preserve">    context = {'project': project, }</w:t>
        <w:br/>
        <w:t xml:space="preserve">    if request.method == 'POST':</w:t>
        <w:br/>
        <w:t xml:space="preserve">            project.delete()</w:t>
        <w:br/>
        <w:t xml:space="preserve">            return redirect('projects')</w:t>
        <w:br/>
        <w:t xml:space="preserve">    return render(request, 'delete_object.html', context)</w:t>
        <w:br/>
      </w:r>
    </w:p>
    <w:p/>
    <w:p>
      <w:pPr>
        <w:pStyle w:val="Heading2"/>
      </w:pPr>
      <w:r>
        <w:t>File: users/views.py</w:t>
      </w:r>
    </w:p>
    <w:p>
      <w:r>
        <w:rPr>
          <w:rFonts w:ascii="Courier New" w:hAnsi="Courier New"/>
          <w:sz w:val="20"/>
        </w:rPr>
        <w:t>from django.shortcuts import render, redirect</w:t>
        <w:br/>
        <w:t>from .models import Profile, Skill, Message</w:t>
        <w:br/>
        <w:t>from django.contrib.auth import login, authenticate, logout, get_user_model</w:t>
        <w:br/>
        <w:t>from django.contrib.auth.decorators import login_required</w:t>
        <w:br/>
        <w:t>from .forms import CustomUserCreationForm, ProfileForm, SkillForm, MessageForm, CheckboxForm, LoginForm</w:t>
        <w:br/>
        <w:t>from django.contrib import messages</w:t>
        <w:br/>
        <w:t>from .utils import searchProfiles, paginateProfiles</w:t>
        <w:br/>
        <w:t>from django.contrib.auth.models import User</w:t>
        <w:br/>
        <w:t>from django.db.models import Q</w:t>
        <w:br/>
        <w:t>from django.core.mail import EmailMessage</w:t>
        <w:br/>
        <w:t>from .decorators import user_is_active</w:t>
        <w:br/>
        <w:t>from django.utils.encoding import force_str</w:t>
        <w:br/>
        <w:t>from django.contrib.sites.shortcuts import get_current_site</w:t>
        <w:br/>
        <w:t>from django.utils.encoding import force_bytes</w:t>
        <w:br/>
        <w:t>from django.utils.http import urlsafe_base64_encode</w:t>
        <w:br/>
        <w:t>from django.contrib.auth.tokens import default_token_generator as account_activation_token</w:t>
        <w:br/>
        <w:t>from django.template.loader import render_to_string</w:t>
        <w:br/>
        <w:t>from django.utils.http import urlsafe_base64_decode</w:t>
        <w:br/>
        <w:t>from django.utils.translation import gettext_lazy as _</w:t>
        <w:br/>
        <w:t>from django.http import HttpResponseRedirect</w:t>
        <w:br/>
        <w:br/>
        <w:t># Create your views here.</w:t>
        <w:br/>
        <w:br/>
        <w:br/>
        <w:t>def loginUser(request):</w:t>
        <w:br/>
        <w:t xml:space="preserve">    page = 'login'</w:t>
        <w:br/>
        <w:t xml:space="preserve">    form = LoginForm()</w:t>
        <w:br/>
        <w:t xml:space="preserve">    context = {'page': page, 'form': form}</w:t>
        <w:br/>
        <w:t xml:space="preserve">    if request.user.is_authenticated:</w:t>
        <w:br/>
        <w:t xml:space="preserve">        return redirect('profiles')</w:t>
        <w:br/>
        <w:br/>
        <w:t xml:space="preserve">    if request.method == 'POST':</w:t>
        <w:br/>
        <w:t xml:space="preserve">        form = LoginForm(request.POST)</w:t>
        <w:br/>
        <w:t xml:space="preserve">        # username = request.POST['username'].lower()</w:t>
        <w:br/>
        <w:t xml:space="preserve">        # password = request.POST['password']     </w:t>
        <w:br/>
        <w:t xml:space="preserve">        # print(username, password)</w:t>
        <w:br/>
        <w:t xml:space="preserve">        # Validate the form: the captcha field will automatically</w:t>
        <w:br/>
        <w:t xml:space="preserve">        # check the input</w:t>
        <w:br/>
        <w:t xml:space="preserve">        if form.is_valid():</w:t>
        <w:br/>
        <w:t xml:space="preserve">            username = request.POST['username'].lower()</w:t>
        <w:br/>
        <w:t xml:space="preserve">            password = request.POST['password']      </w:t>
        <w:br/>
        <w:t xml:space="preserve">            print("username, password")</w:t>
        <w:br/>
        <w:t xml:space="preserve">            try:</w:t>
        <w:br/>
        <w:t xml:space="preserve">                user = User.objects.get(username=username)</w:t>
        <w:br/>
        <w:t xml:space="preserve">            except:</w:t>
        <w:br/>
        <w:t xml:space="preserve">                messages.error(request, "Username doesnot exist")</w:t>
        <w:br/>
        <w:br/>
        <w:t xml:space="preserve">            user = authenticate(request, username=username, password=password)</w:t>
        <w:br/>
        <w:t xml:space="preserve">            if user is not None:</w:t>
        <w:br/>
        <w:t xml:space="preserve">                login(request, user)</w:t>
        <w:br/>
        <w:t xml:space="preserve">                return redirect(request.GET['next'] if 'next' in request.GET else 'account')</w:t>
        <w:br/>
        <w:t xml:space="preserve">            else:</w:t>
        <w:br/>
        <w:t xml:space="preserve">                messages.error(request, "Incorrect username or password")</w:t>
        <w:br/>
        <w:t xml:space="preserve">        else: </w:t>
        <w:br/>
        <w:t xml:space="preserve">            messages.error(request, form.errors)</w:t>
        <w:br/>
        <w:t xml:space="preserve">            print(form.errors)</w:t>
        <w:br/>
        <w:br/>
        <w:t xml:space="preserve">    return render(request, 'login_register.html', context)</w:t>
        <w:br/>
        <w:br/>
        <w:t># def loginUser(request):</w:t>
        <w:br/>
        <w:t>#     page = 'login'</w:t>
        <w:br/>
        <w:t>#     context = {'page': page}</w:t>
        <w:br/>
        <w:br/>
        <w:t>#     if request.user.is_authenticated:</w:t>
        <w:br/>
        <w:t>#         return redirect('profiles')</w:t>
        <w:br/>
        <w:br/>
        <w:t>#     if request.method == 'POST':</w:t>
        <w:br/>
        <w:t>#         username = request.POST['username'].lower()</w:t>
        <w:br/>
        <w:t>#         password = request.POST['password']</w:t>
        <w:br/>
        <w:t xml:space="preserve">        </w:t>
        <w:br/>
        <w:t>#         try:</w:t>
        <w:br/>
        <w:t>#             user = User.objects.get(username=username)</w:t>
        <w:br/>
        <w:t>#         except:</w:t>
        <w:br/>
        <w:t>#             messages.error(request, "Username doesnot exist")</w:t>
        <w:br/>
        <w:br/>
        <w:t>#         user = authenticate(request, username=username, password=password)</w:t>
        <w:br/>
        <w:t>#         if user is not None:</w:t>
        <w:br/>
        <w:t>#             login(request, user)</w:t>
        <w:br/>
        <w:t>#             print("redirect")</w:t>
        <w:br/>
        <w:t>#             return redirect(request.GET['next'] if 'next' in request.GET else 'account')</w:t>
        <w:br/>
        <w:t>#         else:</w:t>
        <w:br/>
        <w:t>#             messages.error(request, "username doesnot exist")</w:t>
        <w:br/>
        <w:t>#     return render(request, 'login_register.html', context)</w:t>
        <w:br/>
        <w:br/>
        <w:br/>
        <w:t>def logoutUser(request):</w:t>
        <w:br/>
        <w:t xml:space="preserve">    logout(request)</w:t>
        <w:br/>
        <w:t xml:space="preserve">    return redirect('login')</w:t>
        <w:br/>
        <w:br/>
        <w:br/>
        <w:t>def registerUser(request):</w:t>
        <w:br/>
        <w:t xml:space="preserve">    page = 'register'</w:t>
        <w:br/>
        <w:t xml:space="preserve">    form = CustomUserCreationForm()</w:t>
        <w:br/>
        <w:t xml:space="preserve">    if request.method == 'POST':</w:t>
        <w:br/>
        <w:t xml:space="preserve">        form = CustomUserCreationForm(request.POST)</w:t>
        <w:br/>
        <w:t xml:space="preserve">        if form.is_valid():</w:t>
        <w:br/>
        <w:t xml:space="preserve">            user = form.save(commit=False)</w:t>
        <w:br/>
        <w:t xml:space="preserve">            user.username = user.username.lower()</w:t>
        <w:br/>
        <w:t xml:space="preserve">            print(user.email)</w:t>
        <w:br/>
        <w:t xml:space="preserve">            user.save()</w:t>
        <w:br/>
        <w:t xml:space="preserve">            user.is_active=False</w:t>
        <w:br/>
        <w:t xml:space="preserve">            messages.success(request, 'User account is created')</w:t>
        <w:br/>
        <w:t xml:space="preserve">            login(request, user)</w:t>
        <w:br/>
        <w:t xml:space="preserve">            return redirect('set-type')</w:t>
        <w:br/>
        <w:t xml:space="preserve">        else:</w:t>
        <w:br/>
        <w:t xml:space="preserve">            messages.error(request, "An error has occured")</w:t>
        <w:br/>
        <w:t xml:space="preserve">    context = {'page': page, 'form': form}</w:t>
        <w:br/>
        <w:t xml:space="preserve">    # return render(request, 'login_register.html', context)</w:t>
        <w:br/>
        <w:t xml:space="preserve">    ext_link = 'https://forms.gle/bp3AhN8BqZAJ3AcH6'</w:t>
        <w:br/>
        <w:t xml:space="preserve">    return HttpResponseRedirect(ext_link)</w:t>
        <w:br/>
        <w:br/>
        <w:br/>
        <w:t>def setProfileType(request):</w:t>
        <w:br/>
        <w:t xml:space="preserve">    profile = request.user.profile</w:t>
        <w:br/>
        <w:t xml:space="preserve">    checkboxform = CheckboxForm()</w:t>
        <w:br/>
        <w:t xml:space="preserve">    if request.method == 'POST':</w:t>
        <w:br/>
        <w:t xml:space="preserve">        checkboxform = CheckboxForm(request.POST)</w:t>
        <w:br/>
        <w:t xml:space="preserve">        if 'type_freelancer' in checkboxform.data:</w:t>
        <w:br/>
        <w:t xml:space="preserve">            profile.user_type = 'Freelance'</w:t>
        <w:br/>
        <w:t xml:space="preserve">            profile.save()</w:t>
        <w:br/>
        <w:t xml:space="preserve">        else:</w:t>
        <w:br/>
        <w:t xml:space="preserve">            profile.user_type = 'Client'</w:t>
        <w:br/>
        <w:t xml:space="preserve">            profile.save()</w:t>
        <w:br/>
        <w:t xml:space="preserve">        return redirect('edit-account')</w:t>
        <w:br/>
        <w:t xml:space="preserve">    context = {'checkboxform': checkboxform}</w:t>
        <w:br/>
        <w:t xml:space="preserve">    return render(request, 'profile_type_form.html', context)</w:t>
        <w:br/>
        <w:br/>
        <w:br/>
        <w:t>def profiles(request):</w:t>
        <w:br/>
        <w:t xml:space="preserve">    profileObj1, search_query = searchProfiles(request)</w:t>
        <w:br/>
        <w:t xml:space="preserve">    profileObj = tuple(x for x in profileObj1 if x.user_type == 'Freelance')</w:t>
        <w:br/>
        <w:t xml:space="preserve">    for profile in profileObj:</w:t>
        <w:br/>
        <w:t xml:space="preserve">        print(profile.name,profile.user_type)</w:t>
        <w:br/>
        <w:t xml:space="preserve">    custom_range, profileObj = paginateProfiles(request, profileObj, 9)</w:t>
        <w:br/>
        <w:t xml:space="preserve">    return render(request, 'profiles.html',</w:t>
        <w:br/>
        <w:t xml:space="preserve">                  {'profiles': profileObj, 'search_query': search_query, 'custom_range': custom_range})</w:t>
        <w:br/>
        <w:br/>
        <w:br/>
        <w:t>def companies(request):</w:t>
        <w:br/>
        <w:t xml:space="preserve">    companiesObj1, search_query = searchProfiles(request)</w:t>
        <w:br/>
        <w:t xml:space="preserve">    companiesObj = tuple(x for x in companiesObj1 if x.user_type == 'Client')</w:t>
        <w:br/>
        <w:t xml:space="preserve">    custom_range, profileObj = paginateProfiles(request, companiesObj, 9)</w:t>
        <w:br/>
        <w:t xml:space="preserve">    return render(request, 'companies.html',</w:t>
        <w:br/>
        <w:t xml:space="preserve">                  {'profiles': companiesObj, 'search_query': search_query, 'custom_range': custom_range})</w:t>
        <w:br/>
        <w:br/>
        <w:br/>
        <w:t>def user_profile(request, pk):</w:t>
        <w:br/>
        <w:t xml:space="preserve">    profileObj = Profile.objects.get(id=pk)</w:t>
        <w:br/>
        <w:br/>
        <w:t xml:space="preserve">    topskill = profileObj.skill_set.exclude(description__exact="")</w:t>
        <w:br/>
        <w:t xml:space="preserve">    otherskill = profileObj.skill_set.filter(description="")</w:t>
        <w:br/>
        <w:br/>
        <w:t xml:space="preserve">    return render(request, 'user-profile.html', {'profile': profileObj, 'topskill': topskill,</w:t>
        <w:br/>
        <w:t xml:space="preserve">                                                 'otherskill': otherskill})</w:t>
        <w:br/>
        <w:br/>
        <w:br/>
        <w:t>@login_required()</w:t>
        <w:br/>
        <w:t>def userAccount(request):</w:t>
        <w:br/>
        <w:t xml:space="preserve">    profile = request.user.profile</w:t>
        <w:br/>
        <w:t xml:space="preserve">    skill = profile.skill_set.all()</w:t>
        <w:br/>
        <w:t xml:space="preserve">    projects = profile.project_set.all()</w:t>
        <w:br/>
        <w:t xml:space="preserve">    jobs = profile.job_set.all()</w:t>
        <w:br/>
        <w:br/>
        <w:t xml:space="preserve">    try:</w:t>
        <w:br/>
        <w:t xml:space="preserve">        assigned = profile.assigned</w:t>
        <w:br/>
        <w:t xml:space="preserve">    except:</w:t>
        <w:br/>
        <w:t xml:space="preserve">        assigned = False</w:t>
        <w:br/>
        <w:br/>
        <w:t xml:space="preserve">    context = {'profile': profile, 'skills': skill, 'projects': projects, 'jobs': jobs, 'assigned_job': assigned}</w:t>
        <w:br/>
        <w:t xml:space="preserve">    return render(request, 'account.html', context)</w:t>
        <w:br/>
        <w:br/>
        <w:t># def activate(request, uidb64, token):</w:t>
        <w:br/>
        <w:t>#     User = get_user_model()</w:t>
        <w:br/>
        <w:t>#     try:</w:t>
        <w:br/>
        <w:t>#         uid =force_str(urlsafe_base64_decode(uidb64))</w:t>
        <w:br/>
        <w:t>#         user = User.objects.get(pk=uid)</w:t>
        <w:br/>
        <w:t>#     except:</w:t>
        <w:br/>
        <w:t>#         user = None</w:t>
        <w:br/>
        <w:t>#     if user is not None and account_activation_token(user, token):</w:t>
        <w:br/>
        <w:t>#         user.is_active = True</w:t>
        <w:br/>
        <w:t>#         user.save()</w:t>
        <w:br/>
        <w:br/>
        <w:t>#         messages.success(request, 'Account is activated')</w:t>
        <w:br/>
        <w:t>#         return redirect("login")</w:t>
        <w:br/>
        <w:t>#     else:</w:t>
        <w:br/>
        <w:t>#         messages.error(request, "activation link invalid")</w:t>
        <w:br/>
        <w:t>#     return redirect('/')</w:t>
        <w:br/>
        <w:br/>
        <w:t># def activateEmail(request, user, to_email):</w:t>
        <w:br/>
        <w:t>#     mail_subject = "Activate your user account."</w:t>
        <w:br/>
        <w:t>#     message = render_to_string("template_activate_account.html",{</w:t>
        <w:br/>
        <w:t>#         'user': user.username,</w:t>
        <w:br/>
        <w:t>#         'domain': get_current_site(request).domain,</w:t>
        <w:br/>
        <w:t>#         'uid': urlsafe_base64_encode(force_bytes(user.pk)),</w:t>
        <w:br/>
        <w:t>#         'token': account_activation_token.make_token(user),</w:t>
        <w:br/>
        <w:t>#         'protocol': 'https' if request.is_secure() else 'http'</w:t>
        <w:br/>
        <w:t>#     })</w:t>
        <w:br/>
        <w:t>#     email = EmailMessage(mail_subject, message, to=[to_email])</w:t>
        <w:br/>
        <w:t>#     if email.send():</w:t>
        <w:br/>
        <w:t>#         print("email is sent")</w:t>
        <w:br/>
        <w:t>#         messages.success(request, f'Dear {user}, please go to your email {to_email} inbox and click on received activation link \</w:t>
        <w:br/>
        <w:t>#                      to complete registration. &lt;b&gt;Note:&lt;b&gt; Check your spam folder')</w:t>
        <w:br/>
        <w:t>#     else:</w:t>
        <w:br/>
        <w:t>#         message.error(request, 'Something happend. Check the correctness of the email you have inserted')</w:t>
        <w:br/>
        <w:br/>
        <w:t>@login_required(login_url='login')</w:t>
        <w:br/>
        <w:t>def editAccount(request):</w:t>
        <w:br/>
        <w:t xml:space="preserve">    profile = request.user.profile</w:t>
        <w:br/>
        <w:t xml:space="preserve">    form = ProfileForm(instance=profile)</w:t>
        <w:br/>
        <w:t xml:space="preserve">    if request.method == 'POST':</w:t>
        <w:br/>
        <w:t xml:space="preserve">        print(request.POST)</w:t>
        <w:br/>
        <w:t xml:space="preserve">        form = ProfileForm(request.POST, request.FILES, instance=profile)</w:t>
        <w:br/>
        <w:t xml:space="preserve">        if form.is_valid():</w:t>
        <w:br/>
        <w:t xml:space="preserve">            form.save()</w:t>
        <w:br/>
        <w:t xml:space="preserve">            # activateEmail(request, request.user, profile.email)</w:t>
        <w:br/>
        <w:t xml:space="preserve">            # profile.profile_pic = request.FILES['profile_pic']</w:t>
        <w:br/>
        <w:t xml:space="preserve">            # profile.save()</w:t>
        <w:br/>
        <w:t xml:space="preserve">            # user_form = form.save(commit=False)</w:t>
        <w:br/>
        <w:t xml:space="preserve">            # user_form.profile_pic = request.FILES['profile_pic']</w:t>
        <w:br/>
        <w:t xml:space="preserve">            # user_form.save()</w:t>
        <w:br/>
        <w:t xml:space="preserve">            return redirect('account')</w:t>
        <w:br/>
        <w:t xml:space="preserve">        else:</w:t>
        <w:br/>
        <w:t xml:space="preserve">            messages.error(request, "An error has occured")</w:t>
        <w:br/>
        <w:t xml:space="preserve">    context = {'form': form}</w:t>
        <w:br/>
        <w:t xml:space="preserve">    return render(request, 'profile_form.html', context)</w:t>
        <w:br/>
        <w:br/>
        <w:br/>
        <w:t>@login_required(login_url="login")</w:t>
        <w:br/>
        <w:t>def createSkill(request):</w:t>
        <w:br/>
        <w:t xml:space="preserve">    profile = request.user.profile</w:t>
        <w:br/>
        <w:t xml:space="preserve">    form = SkillForm()</w:t>
        <w:br/>
        <w:t xml:space="preserve">    if request.method == 'POST':</w:t>
        <w:br/>
        <w:t xml:space="preserve">        form = SkillForm(request.POST)</w:t>
        <w:br/>
        <w:t xml:space="preserve">        if form.is_valid():</w:t>
        <w:br/>
        <w:t xml:space="preserve">            skill = form.save(commit=False)</w:t>
        <w:br/>
        <w:t xml:space="preserve">            skill.owner = profile</w:t>
        <w:br/>
        <w:t xml:space="preserve">            skill.save()</w:t>
        <w:br/>
        <w:t xml:space="preserve">            return redirect('account')</w:t>
        <w:br/>
        <w:t xml:space="preserve">    context = {'form': form}</w:t>
        <w:br/>
        <w:t xml:space="preserve">    return render(request, 'skill_form.html', context)</w:t>
        <w:br/>
        <w:br/>
        <w:br/>
        <w:t>@login_required(login_url="login")</w:t>
        <w:br/>
        <w:t>def deleteSkill(request, pk):</w:t>
        <w:br/>
        <w:t xml:space="preserve">    skill = Skill.objects.get(id=pk)</w:t>
        <w:br/>
        <w:t xml:space="preserve">    skill.delete()</w:t>
        <w:br/>
        <w:t xml:space="preserve">    messages.success(request, 'Skill is deleted')</w:t>
        <w:br/>
        <w:t xml:space="preserve">    return redirect('account')</w:t>
        <w:br/>
        <w:br/>
        <w:br/>
        <w:t>def editSkill(request, pk):</w:t>
        <w:br/>
        <w:t xml:space="preserve">    skill = Skill.objects.get(id=pk)</w:t>
        <w:br/>
        <w:t xml:space="preserve">    form = SkillForm(instance=skill)</w:t>
        <w:br/>
        <w:t xml:space="preserve">    if request.method == 'POST':</w:t>
        <w:br/>
        <w:t xml:space="preserve">        form = SkillForm(request.POST, instance=skill)</w:t>
        <w:br/>
        <w:t xml:space="preserve">        if form.is_valid():</w:t>
        <w:br/>
        <w:t xml:space="preserve">            form.save()</w:t>
        <w:br/>
        <w:t xml:space="preserve">            return redirect('account')</w:t>
        <w:br/>
        <w:t xml:space="preserve">    context = {'form': form}</w:t>
        <w:br/>
        <w:t xml:space="preserve">    return render(request, 'skill_form.html', context)</w:t>
        <w:br/>
        <w:br/>
        <w:br/>
        <w:t>@login_required(login_url="login")</w:t>
        <w:br/>
        <w:t>def inbox(request):</w:t>
        <w:br/>
        <w:t xml:space="preserve">    profile = request.user.profile</w:t>
        <w:br/>
        <w:t xml:space="preserve">    messageRequests = profile.messages.all()</w:t>
        <w:br/>
        <w:t xml:space="preserve">    my_messages = []</w:t>
        <w:br/>
        <w:br/>
        <w:t xml:space="preserve">    uniqueSenders = []</w:t>
        <w:br/>
        <w:t xml:space="preserve">    unreadSender = []</w:t>
        <w:br/>
        <w:t xml:space="preserve">    sent_by_me = []</w:t>
        <w:br/>
        <w:br/>
        <w:t xml:space="preserve">    for message in Message.objects.filter(sender=profile):</w:t>
        <w:br/>
        <w:t xml:space="preserve">        if message.recipient not in uniqueSenders:</w:t>
        <w:br/>
        <w:t xml:space="preserve">            uniqueSenders.append(message.recipient)</w:t>
        <w:br/>
        <w:br/>
        <w:t xml:space="preserve">    for message in messageRequests:</w:t>
        <w:br/>
        <w:t xml:space="preserve">        if message.sender not in uniqueSenders:</w:t>
        <w:br/>
        <w:t xml:space="preserve">            uniqueSenders.append(message.sender)</w:t>
        <w:br/>
        <w:br/>
        <w:t xml:space="preserve">    for message in messageRequests:</w:t>
        <w:br/>
        <w:t xml:space="preserve">        if not message.is_read:</w:t>
        <w:br/>
        <w:t xml:space="preserve">            unreadSender.append(message.sender)</w:t>
        <w:br/>
        <w:br/>
        <w:t xml:space="preserve">    unreadCount = messageRequests.filter(is_read=False).count()</w:t>
        <w:br/>
        <w:t xml:space="preserve">    context = {'unreadSenders': unreadSender, 'unReadCount': unreadCount, 'senders': uniqueSenders}</w:t>
        <w:br/>
        <w:t xml:space="preserve">    return render(request, 'inbox.html', context)</w:t>
        <w:br/>
        <w:br/>
        <w:br/>
        <w:t>@login_required(login_url="login")</w:t>
        <w:br/>
        <w:t>def viewMessage(request, pk):</w:t>
        <w:br/>
        <w:t xml:space="preserve">    sender = Profile.objects.get(id=pk)</w:t>
        <w:br/>
        <w:t xml:space="preserve">    recipient = request.user.profile</w:t>
        <w:br/>
        <w:t xml:space="preserve">    form = MessageForm()</w:t>
        <w:br/>
        <w:t xml:space="preserve">    if request.method == 'POST':</w:t>
        <w:br/>
        <w:t xml:space="preserve">        form = MessageForm(request.POST, request.FILES)</w:t>
        <w:br/>
        <w:br/>
        <w:t xml:space="preserve">        if form.is_valid():</w:t>
        <w:br/>
        <w:t xml:space="preserve">            messageObj = form.save(commit=False)</w:t>
        <w:br/>
        <w:t xml:space="preserve">            messageObj.recipient = sender</w:t>
        <w:br/>
        <w:t xml:space="preserve">            messageObj.sender = recipient</w:t>
        <w:br/>
        <w:t xml:space="preserve">            if request.FILES:</w:t>
        <w:br/>
        <w:t xml:space="preserve">                messageObj.attached = request.FILES['attached']</w:t>
        <w:br/>
        <w:t xml:space="preserve">            if sender:</w:t>
        <w:br/>
        <w:t xml:space="preserve">                # messageObj.name = sender.name</w:t>
        <w:br/>
        <w:t xml:space="preserve">                messageObj.email = recipient.email</w:t>
        <w:br/>
        <w:br/>
        <w:t xml:space="preserve">            messageObj.save()</w:t>
        <w:br/>
        <w:t xml:space="preserve">            messages.success(request, 'Message is Sent')</w:t>
        <w:br/>
        <w:t xml:space="preserve">            return redirect(request.path, pk)</w:t>
        <w:br/>
        <w:br/>
        <w:t xml:space="preserve">    messageRequest = Message.objects.filter(</w:t>
        <w:br/>
        <w:t xml:space="preserve">        Q(sender=sender, recipient=recipient) | Q(sender=recipient, recipient=sender))</w:t>
        <w:br/>
        <w:t xml:space="preserve">    for item in messageRequest:</w:t>
        <w:br/>
        <w:t xml:space="preserve">        if not item.is_read:</w:t>
        <w:br/>
        <w:t xml:space="preserve">            item.is_read = True</w:t>
        <w:br/>
        <w:t xml:space="preserve">            item.save()</w:t>
        <w:br/>
        <w:t xml:space="preserve">    context = {'messageRequest': messageRequest, 'form': form}</w:t>
        <w:br/>
        <w:t xml:space="preserve">    return render(request, 'message.html', context)</w:t>
        <w:br/>
        <w:br/>
        <w:br/>
        <w:t>def createMessage(request, pk):</w:t>
        <w:br/>
        <w:t xml:space="preserve">    recipient = Profile.objects.get(id=pk)</w:t>
        <w:br/>
        <w:t xml:space="preserve">    sender = request.user.profile</w:t>
        <w:br/>
        <w:t xml:space="preserve">    form = MessageForm()</w:t>
        <w:br/>
        <w:t xml:space="preserve">    if request.method == 'POST':</w:t>
        <w:br/>
        <w:t xml:space="preserve">        form = MessageForm(request.POST, request.FILES)</w:t>
        <w:br/>
        <w:br/>
        <w:t xml:space="preserve">        if form.is_valid():</w:t>
        <w:br/>
        <w:t xml:space="preserve">            messageObj = form.save(commit=False)</w:t>
        <w:br/>
        <w:t xml:space="preserve">            messageObj.recipient = recipient</w:t>
        <w:br/>
        <w:t xml:space="preserve">            if messageObj.attached:</w:t>
        <w:br/>
        <w:t xml:space="preserve">              messageObj.attached  = request.FILES['attached']</w:t>
        <w:br/>
        <w:t xml:space="preserve">            messageObj.sender = sender</w:t>
        <w:br/>
        <w:t xml:space="preserve">            print(request.FILES)</w:t>
        <w:br/>
        <w:t xml:space="preserve">            if sender:</w:t>
        <w:br/>
        <w:t xml:space="preserve">                # messageObj.name = sender.name</w:t>
        <w:br/>
        <w:t xml:space="preserve">                messageObj.email = sender.email</w:t>
        <w:br/>
        <w:t xml:space="preserve">            messageObj.save()</w:t>
        <w:br/>
        <w:t xml:space="preserve">            messages.success(request, 'Message is Sent')</w:t>
        <w:br/>
        <w:t xml:space="preserve">            return redirect('user_profile', pk)</w:t>
        <w:br/>
        <w:br/>
        <w:t xml:space="preserve">    context = {'form': form, 'recipient': pk}</w:t>
        <w:br/>
        <w:t xml:space="preserve">    return render(request, 'message_form.html', context)</w:t>
        <w:br/>
        <w:br/>
        <w:t>def userAgreement(request, pk):</w:t>
        <w:br/>
        <w:t xml:space="preserve">    user_type = pk</w:t>
        <w:br/>
        <w:t xml:space="preserve">    </w:t>
        <w:br/>
        <w:t xml:space="preserve">    context = {'user_type':user_type }</w:t>
        <w:br/>
        <w:t xml:space="preserve">    </w:t>
        <w:br/>
        <w:br/>
        <w:t xml:space="preserve">    return render(request, 'user_agreement.html', context)</w:t>
        <w:br/>
        <w:br/>
        <w:t>def noUser(request, pk):</w:t>
        <w:br/>
        <w:t xml:space="preserve">    messageRequest = Message.objects.get(id=pk)</w:t>
        <w:br/>
        <w:t xml:space="preserve">    context = {'msg': messageRequest}</w:t>
        <w:br/>
        <w:t xml:space="preserve">    return render(request, 'no_user.html', context)</w:t>
        <w:br/>
        <w:br/>
        <w:br/>
      </w:r>
    </w:p>
    <w:p/>
    <w:p>
      <w:pPr>
        <w:pStyle w:val="Heading2"/>
      </w:pPr>
      <w:r>
        <w:t>File: venv/lib/python3.12/site-packages/captcha/tests/views.py</w:t>
      </w:r>
    </w:p>
    <w:p>
      <w:r>
        <w:rPr>
          <w:rFonts w:ascii="Courier New" w:hAnsi="Courier New"/>
          <w:sz w:val="20"/>
        </w:rPr>
        <w:t>from django import forms</w:t>
        <w:br/>
        <w:t>from django.contrib.auth.models import User</w:t>
        <w:br/>
        <w:t>from django.http import HttpResponse</w:t>
        <w:br/>
        <w:t>from django.template import engines</w:t>
        <w:br/>
        <w:br/>
        <w:t>from captcha.fields import CaptchaField</w:t>
        <w:br/>
        <w:br/>
        <w:br/>
        <w:t>TEST_TEMPLATE = r"""</w:t>
        <w:br/>
        <w:t>&lt;!DOCTYPE html PUBLIC "-//W3C//DTD XHTML 1.0 Strict//EN"</w:t>
        <w:br/>
        <w:t xml:space="preserve">    "http://www.w3.org/TR/xhtml1/DTD/xhtml1-strict.dtd"&gt;</w:t>
        <w:br/>
        <w:t>&lt;html&gt;</w:t>
        <w:br/>
        <w:t xml:space="preserve">    &lt;head&gt;</w:t>
        <w:br/>
        <w:t xml:space="preserve">        &lt;meta http-equiv="Content-type" content="text/html; charset=utf-8"&gt;</w:t>
        <w:br/>
        <w:t xml:space="preserve">        &lt;title&gt;captcha test&lt;/title&gt;</w:t>
        <w:br/>
        <w:t xml:space="preserve">    &lt;/head&gt;</w:t>
        <w:br/>
        <w:t xml:space="preserve">    &lt;body&gt;</w:t>
        <w:br/>
        <w:t xml:space="preserve">        {% if passed %}</w:t>
        <w:br/>
        <w:t xml:space="preserve">        &lt;p style="color:green"&gt;Form validated&lt;/p&gt;</w:t>
        <w:br/>
        <w:t xml:space="preserve">        {% endif %}</w:t>
        <w:br/>
        <w:t xml:space="preserve">        {% if form.errors %}</w:t>
        <w:br/>
        <w:t xml:space="preserve">        {{form.errors}}</w:t>
        <w:br/>
        <w:t xml:space="preserve">        {% endif %}</w:t>
        <w:br/>
        <w:br/>
        <w:t xml:space="preserve">        &lt;form action="{% url 'captcha-test' %}" method="post"&gt;</w:t>
        <w:br/>
        <w:t xml:space="preserve">            {{form.as_p}}</w:t>
        <w:br/>
        <w:t xml:space="preserve">            &lt;p&gt;&lt;input type="submit" value="Continue &amp;rarr;"&gt;&lt;/p&gt;</w:t>
        <w:br/>
        <w:t xml:space="preserve">        &lt;/form&gt;</w:t>
        <w:br/>
        <w:t xml:space="preserve">    &lt;/body&gt;</w:t>
        <w:br/>
        <w:t>&lt;/html&gt;</w:t>
        <w:br/>
        <w:t>"""</w:t>
        <w:br/>
        <w:br/>
        <w:br/>
        <w:t>def _get_template(template_string):</w:t>
        <w:br/>
        <w:t xml:space="preserve">    return engines["django"].from_string(template_string)</w:t>
        <w:br/>
        <w:br/>
        <w:br/>
        <w:t>def _test(request, form_class):</w:t>
        <w:br/>
        <w:t xml:space="preserve">    passed = False</w:t>
        <w:br/>
        <w:t xml:space="preserve">    if request.POST:</w:t>
        <w:br/>
        <w:t xml:space="preserve">        form = form_class(request.POST)</w:t>
        <w:br/>
        <w:t xml:space="preserve">        if form.is_valid():</w:t>
        <w:br/>
        <w:t xml:space="preserve">            passed = True</w:t>
        <w:br/>
        <w:t xml:space="preserve">    else:</w:t>
        <w:br/>
        <w:t xml:space="preserve">        form = form_class()</w:t>
        <w:br/>
        <w:br/>
        <w:t xml:space="preserve">    t = _get_template(TEST_TEMPLATE)</w:t>
        <w:br/>
        <w:br/>
        <w:t xml:space="preserve">    return HttpResponse(</w:t>
        <w:br/>
        <w:t xml:space="preserve">        t.render(context=dict(passed=passed, form=form), request=request)</w:t>
        <w:br/>
        <w:t xml:space="preserve">    )</w:t>
        <w:br/>
        <w:br/>
        <w:br/>
        <w:t>def test(request):</w:t>
        <w:br/>
        <w:t xml:space="preserve">    class CaptchaTestForm(forms.Form):</w:t>
        <w:br/>
        <w:t xml:space="preserve">        subject = forms.CharField(max_length=100)</w:t>
        <w:br/>
        <w:t xml:space="preserve">        sender = forms.EmailField()</w:t>
        <w:br/>
        <w:t xml:space="preserve">        captcha = CaptchaField(help_text="asdasd")</w:t>
        <w:br/>
        <w:br/>
        <w:t xml:space="preserve">    return _test(request, CaptchaTestForm)</w:t>
        <w:br/>
        <w:br/>
        <w:br/>
        <w:t>def test_model_form(request):</w:t>
        <w:br/>
        <w:t xml:space="preserve">    class CaptchaTestModelForm(forms.ModelForm):</w:t>
        <w:br/>
        <w:t xml:space="preserve">        subject = forms.CharField(max_length=100)</w:t>
        <w:br/>
        <w:t xml:space="preserve">        sender = forms.EmailField()</w:t>
        <w:br/>
        <w:t xml:space="preserve">        captcha = CaptchaField(help_text="asdasd")</w:t>
        <w:br/>
        <w:br/>
        <w:t xml:space="preserve">        class Meta:</w:t>
        <w:br/>
        <w:t xml:space="preserve">            model = User</w:t>
        <w:br/>
        <w:t xml:space="preserve">            fields = ("subject", "sender", "captcha")</w:t>
        <w:br/>
        <w:br/>
        <w:t xml:space="preserve">    return _test(request, CaptchaTestModelForm)</w:t>
        <w:br/>
        <w:br/>
        <w:br/>
        <w:t>def test_custom_generator(request):</w:t>
        <w:br/>
        <w:t xml:space="preserve">    class CaptchaTestModelForm(forms.ModelForm):</w:t>
        <w:br/>
        <w:t xml:space="preserve">        subject = forms.CharField(max_length=100)</w:t>
        <w:br/>
        <w:t xml:space="preserve">        sender = forms.EmailField()</w:t>
        <w:br/>
        <w:t xml:space="preserve">        captcha = CaptchaField(generator=lambda: ("111111", "111111"))</w:t>
        <w:br/>
        <w:br/>
        <w:t xml:space="preserve">        class Meta:</w:t>
        <w:br/>
        <w:t xml:space="preserve">            model = User</w:t>
        <w:br/>
        <w:t xml:space="preserve">            fields = ("subject", "sender", "captcha")</w:t>
        <w:br/>
        <w:br/>
        <w:t xml:space="preserve">    return _test(request, CaptchaTestModelForm)</w:t>
        <w:br/>
        <w:br/>
        <w:br/>
        <w:t>def test_custom_error_message(request):</w:t>
        <w:br/>
        <w:t xml:space="preserve">    class CaptchaTestErrorMessageForm(forms.Form):</w:t>
        <w:br/>
        <w:t xml:space="preserve">        captcha = CaptchaField(</w:t>
        <w:br/>
        <w:t xml:space="preserve">            help_text="asdasd", error_messages=dict(invalid="TEST CUSTOM ERROR MESSAGE")</w:t>
        <w:br/>
        <w:t xml:space="preserve">        )</w:t>
        <w:br/>
        <w:br/>
        <w:t xml:space="preserve">    return _test(request, CaptchaTestErrorMessageForm)</w:t>
        <w:br/>
        <w:br/>
        <w:br/>
        <w:t>def test_per_form_format(request):</w:t>
        <w:br/>
        <w:t xml:space="preserve">    class CaptchaTestFormatForm(forms.Form):</w:t>
        <w:br/>
        <w:t xml:space="preserve">        captcha = CaptchaField(</w:t>
        <w:br/>
        <w:t xml:space="preserve">            help_text="asdasd",</w:t>
        <w:br/>
        <w:t xml:space="preserve">            error_messages=dict(invalid="TEST CUSTOM ERROR MESSAGE"),</w:t>
        <w:br/>
        <w:t xml:space="preserve">            output_format=(</w:t>
        <w:br/>
        <w:t xml:space="preserve">                "%(image)s testPerFieldCustomFormatString "</w:t>
        <w:br/>
        <w:t xml:space="preserve">                "%(hidden_field)s %(text_field)s"</w:t>
        <w:br/>
        <w:t xml:space="preserve">            ),</w:t>
        <w:br/>
        <w:t xml:space="preserve">        )</w:t>
        <w:br/>
        <w:br/>
        <w:t xml:space="preserve">    return _test(request, CaptchaTestFormatForm)</w:t>
        <w:br/>
        <w:br/>
        <w:br/>
        <w:t>def test_non_required(request):</w:t>
        <w:br/>
        <w:t xml:space="preserve">    class CaptchaTestForm(forms.Form):</w:t>
        <w:br/>
        <w:t xml:space="preserve">        sender = forms.EmailField()</w:t>
        <w:br/>
        <w:t xml:space="preserve">        subject = forms.CharField(max_length=100)</w:t>
        <w:br/>
        <w:t xml:space="preserve">        captcha = CaptchaField(help_text="asdasd", required=False)</w:t>
        <w:br/>
        <w:br/>
        <w:t xml:space="preserve">    return _test(request, CaptchaTestForm)</w:t>
        <w:br/>
        <w:br/>
        <w:br/>
        <w:t>def test_id_prefix(request):</w:t>
        <w:br/>
        <w:t xml:space="preserve">    class CaptchaTestForm(forms.Form):</w:t>
        <w:br/>
        <w:t xml:space="preserve">        sender = forms.EmailField()</w:t>
        <w:br/>
        <w:t xml:space="preserve">        subject = forms.CharField(max_length=100)</w:t>
        <w:br/>
        <w:t xml:space="preserve">        captcha1 = CaptchaField(id_prefix="form1")</w:t>
        <w:br/>
        <w:t xml:space="preserve">        captcha2 = CaptchaField(id_prefix="form2")</w:t>
        <w:br/>
        <w:br/>
        <w:t xml:space="preserve">    return _test(request, CaptchaTestForm)</w:t>
        <w:br/>
      </w:r>
    </w:p>
    <w:p/>
    <w:p>
      <w:pPr>
        <w:pStyle w:val="Heading2"/>
      </w:pPr>
      <w:r>
        <w:t>File: venv/lib/python3.12/site-packages/captcha/views.py</w:t>
      </w:r>
    </w:p>
    <w:p>
      <w:r>
        <w:rPr>
          <w:rFonts w:ascii="Courier New" w:hAnsi="Courier New"/>
          <w:sz w:val="20"/>
        </w:rPr>
        <w:t>import json</w:t>
        <w:br/>
        <w:t>import os</w:t>
        <w:br/>
        <w:t>import random</w:t>
        <w:br/>
        <w:t>import subprocess</w:t>
        <w:br/>
        <w:t>import tempfile</w:t>
        <w:br/>
        <w:t>from io import BytesIO</w:t>
        <w:br/>
        <w:br/>
        <w:t>from PIL import Image, ImageDraw, ImageFont</w:t>
        <w:br/>
        <w:t>from ranged_response import RangedFileResponse</w:t>
        <w:br/>
        <w:br/>
        <w:t>from django.core.exceptions import ImproperlyConfigured</w:t>
        <w:br/>
        <w:t>from django.http import Http404, HttpResponse</w:t>
        <w:br/>
        <w:br/>
        <w:t>from captcha.conf import settings</w:t>
        <w:br/>
        <w:t>from captcha.helpers import captcha_audio_url, captcha_image_url</w:t>
        <w:br/>
        <w:t>from captcha.models import CaptchaStore</w:t>
        <w:br/>
        <w:br/>
        <w:br/>
        <w:t># Distance of the drawn text from the top of the captcha image</w:t>
        <w:br/>
        <w:t>DISTANCE_FROM_TOP = 4</w:t>
        <w:br/>
        <w:br/>
        <w:br/>
        <w:t>def getsize(font, text):</w:t>
        <w:br/>
        <w:t xml:space="preserve">    if hasattr(font, "getbbox"):</w:t>
        <w:br/>
        <w:t xml:space="preserve">        _top, _left, _right, _bottom = font.getbbox(text)</w:t>
        <w:br/>
        <w:t xml:space="preserve">        return _right - _left, _bottom - _top</w:t>
        <w:br/>
        <w:t xml:space="preserve">    elif hasattr(font, "getoffset"):</w:t>
        <w:br/>
        <w:t xml:space="preserve">        return tuple([x + y for x, y in zip(font.getsize(text), font.getoffset(text))])</w:t>
        <w:br/>
        <w:t xml:space="preserve">    else:</w:t>
        <w:br/>
        <w:t xml:space="preserve">        return font.getsize(text)</w:t>
        <w:br/>
        <w:br/>
        <w:br/>
        <w:t>def makeimg(size):</w:t>
        <w:br/>
        <w:t xml:space="preserve">    if settings.CAPTCHA_BACKGROUND_COLOR == "transparent":</w:t>
        <w:br/>
        <w:t xml:space="preserve">        image = Image.new("RGBA", size)</w:t>
        <w:br/>
        <w:t xml:space="preserve">    else:</w:t>
        <w:br/>
        <w:t xml:space="preserve">        image = Image.new("RGB", size, settings.CAPTCHA_BACKGROUND_COLOR)</w:t>
        <w:br/>
        <w:t xml:space="preserve">    return image</w:t>
        <w:br/>
        <w:br/>
        <w:br/>
        <w:t>def captcha_image(request, key, scale=1):</w:t>
        <w:br/>
        <w:t xml:space="preserve">    if scale == 2 and not settings.CAPTCHA_2X_IMAGE:</w:t>
        <w:br/>
        <w:t xml:space="preserve">        raise Http404</w:t>
        <w:br/>
        <w:t xml:space="preserve">    try:</w:t>
        <w:br/>
        <w:t xml:space="preserve">        store = CaptchaStore.objects.get(hashkey=key)</w:t>
        <w:br/>
        <w:t xml:space="preserve">    except CaptchaStore.DoesNotExist:</w:t>
        <w:br/>
        <w:t xml:space="preserve">        # HTTP 410 Gone status so that crawlers don't index these expired urls.</w:t>
        <w:br/>
        <w:t xml:space="preserve">        return HttpResponse(status=410)</w:t>
        <w:br/>
        <w:br/>
        <w:t xml:space="preserve">    random.seed(key)  # Do not generate different images for the same key</w:t>
        <w:br/>
        <w:br/>
        <w:t xml:space="preserve">    text = store.challenge</w:t>
        <w:br/>
        <w:br/>
        <w:t xml:space="preserve">    if isinstance(settings.CAPTCHA_FONT_PATH, str):</w:t>
        <w:br/>
        <w:t xml:space="preserve">        fontpath = settings.CAPTCHA_FONT_PATH</w:t>
        <w:br/>
        <w:t xml:space="preserve">    elif isinstance(settings.CAPTCHA_FONT_PATH, (list, tuple)):</w:t>
        <w:br/>
        <w:t xml:space="preserve">        fontpath = random.choice(settings.CAPTCHA_FONT_PATH)</w:t>
        <w:br/>
        <w:t xml:space="preserve">    else:</w:t>
        <w:br/>
        <w:t xml:space="preserve">        raise ImproperlyConfigured(</w:t>
        <w:br/>
        <w:t xml:space="preserve">            "settings.CAPTCHA_FONT_PATH needs to be a path to a font or list of paths to fonts"</w:t>
        <w:br/>
        <w:t xml:space="preserve">        )</w:t>
        <w:br/>
        <w:br/>
        <w:t xml:space="preserve">    if fontpath.lower().strip().endswith("ttf"):</w:t>
        <w:br/>
        <w:t xml:space="preserve">        font = ImageFont.truetype(fontpath, settings.CAPTCHA_FONT_SIZE * scale)</w:t>
        <w:br/>
        <w:t xml:space="preserve">    else:</w:t>
        <w:br/>
        <w:t xml:space="preserve">        font = ImageFont.load(fontpath)</w:t>
        <w:br/>
        <w:br/>
        <w:t xml:space="preserve">    if settings.CAPTCHA_IMAGE_SIZE:</w:t>
        <w:br/>
        <w:t xml:space="preserve">        size = settings.CAPTCHA_IMAGE_SIZE</w:t>
        <w:br/>
        <w:t xml:space="preserve">    else:</w:t>
        <w:br/>
        <w:t xml:space="preserve">        size = getsize(font, text)</w:t>
        <w:br/>
        <w:t xml:space="preserve">        size = (size[0] * 2, int(size[1] * 1.4))</w:t>
        <w:br/>
        <w:br/>
        <w:t xml:space="preserve">    image = makeimg(size)</w:t>
        <w:br/>
        <w:t xml:space="preserve">    xpos = 2</w:t>
        <w:br/>
        <w:br/>
        <w:t xml:space="preserve">    charlist = []</w:t>
        <w:br/>
        <w:t xml:space="preserve">    for char in text:</w:t>
        <w:br/>
        <w:t xml:space="preserve">        if char in settings.CAPTCHA_PUNCTUATION and len(charlist) &gt;= 1:</w:t>
        <w:br/>
        <w:t xml:space="preserve">            charlist[-1] += char</w:t>
        <w:br/>
        <w:t xml:space="preserve">        else:</w:t>
        <w:br/>
        <w:t xml:space="preserve">            charlist.append(char)</w:t>
        <w:br/>
        <w:t xml:space="preserve">    for char in charlist:</w:t>
        <w:br/>
        <w:t xml:space="preserve">        fgimage = Image.new("RGB", size, settings.CAPTCHA_FOREGROUND_COLOR)</w:t>
        <w:br/>
        <w:t xml:space="preserve">        charimage = Image.new("L", getsize(font, " %s " % char), "#000000")</w:t>
        <w:br/>
        <w:t xml:space="preserve">        chardraw = ImageDraw.Draw(charimage)</w:t>
        <w:br/>
        <w:t xml:space="preserve">        chardraw.text((0, 0), " %s " % char, font=font, fill="#ffffff")</w:t>
        <w:br/>
        <w:t xml:space="preserve">        if settings.CAPTCHA_LETTER_ROTATION:</w:t>
        <w:br/>
        <w:t xml:space="preserve">            charimage = charimage.rotate(</w:t>
        <w:br/>
        <w:t xml:space="preserve">                random.randrange(*settings.CAPTCHA_LETTER_ROTATION),</w:t>
        <w:br/>
        <w:t xml:space="preserve">                expand=0,</w:t>
        <w:br/>
        <w:t xml:space="preserve">                resample=Image.BICUBIC,</w:t>
        <w:br/>
        <w:t xml:space="preserve">            )</w:t>
        <w:br/>
        <w:t xml:space="preserve">        charimage = charimage.crop(charimage.getbbox())</w:t>
        <w:br/>
        <w:t xml:space="preserve">        maskimage = Image.new("L", size)</w:t>
        <w:br/>
        <w:br/>
        <w:t xml:space="preserve">        maskimage.paste(</w:t>
        <w:br/>
        <w:t xml:space="preserve">            charimage,</w:t>
        <w:br/>
        <w:t xml:space="preserve">            (</w:t>
        <w:br/>
        <w:t xml:space="preserve">                xpos,</w:t>
        <w:br/>
        <w:t xml:space="preserve">                DISTANCE_FROM_TOP,</w:t>
        <w:br/>
        <w:t xml:space="preserve">                xpos + charimage.size[0],</w:t>
        <w:br/>
        <w:t xml:space="preserve">                DISTANCE_FROM_TOP + charimage.size[1],</w:t>
        <w:br/>
        <w:t xml:space="preserve">            ),</w:t>
        <w:br/>
        <w:t xml:space="preserve">        )</w:t>
        <w:br/>
        <w:t xml:space="preserve">        size = maskimage.size</w:t>
        <w:br/>
        <w:t xml:space="preserve">        image = Image.composite(fgimage, image, maskimage)</w:t>
        <w:br/>
        <w:t xml:space="preserve">        xpos = xpos + 2 + charimage.size[0]</w:t>
        <w:br/>
        <w:br/>
        <w:t xml:space="preserve">    if settings.CAPTCHA_IMAGE_SIZE:</w:t>
        <w:br/>
        <w:t xml:space="preserve">        # centering captcha on the image</w:t>
        <w:br/>
        <w:t xml:space="preserve">        tmpimg = makeimg(size)</w:t>
        <w:br/>
        <w:t xml:space="preserve">        tmpimg.paste(</w:t>
        <w:br/>
        <w:t xml:space="preserve">            image,</w:t>
        <w:br/>
        <w:t xml:space="preserve">            (</w:t>
        <w:br/>
        <w:t xml:space="preserve">                int((size[0] - xpos) / 2),</w:t>
        <w:br/>
        <w:t xml:space="preserve">                int((size[1] - charimage.size[1]) / 2 - DISTANCE_FROM_TOP),</w:t>
        <w:br/>
        <w:t xml:space="preserve">            ),</w:t>
        <w:br/>
        <w:t xml:space="preserve">        )</w:t>
        <w:br/>
        <w:t xml:space="preserve">        image = tmpimg.crop((0, 0, size[0], size[1]))</w:t>
        <w:br/>
        <w:t xml:space="preserve">    else:</w:t>
        <w:br/>
        <w:t xml:space="preserve">        image = image.crop((0, 0, xpos + 1, size[1]))</w:t>
        <w:br/>
        <w:t xml:space="preserve">    draw = ImageDraw.Draw(image)</w:t>
        <w:br/>
        <w:br/>
        <w:t xml:space="preserve">    for f in settings.noise_functions():</w:t>
        <w:br/>
        <w:t xml:space="preserve">        draw = f(draw, image)</w:t>
        <w:br/>
        <w:t xml:space="preserve">    for f in settings.filter_functions():</w:t>
        <w:br/>
        <w:t xml:space="preserve">        image = f(image)</w:t>
        <w:br/>
        <w:br/>
        <w:t xml:space="preserve">    out = BytesIO()</w:t>
        <w:br/>
        <w:t xml:space="preserve">    image.save(out, "PNG")</w:t>
        <w:br/>
        <w:t xml:space="preserve">    out.seek(0)</w:t>
        <w:br/>
        <w:br/>
        <w:t xml:space="preserve">    response = HttpResponse(content_type="image/png")</w:t>
        <w:br/>
        <w:t xml:space="preserve">    response.write(out.read())</w:t>
        <w:br/>
        <w:t xml:space="preserve">    response["Content-length"] = out.tell()</w:t>
        <w:br/>
        <w:br/>
        <w:t xml:space="preserve">    # At line :50 above we fixed the random seed so that we always generate the</w:t>
        <w:br/>
        <w:t xml:space="preserve">    # same image, see: https://github.com/mbi/django-simple-captcha/pull/194</w:t>
        <w:br/>
        <w:t xml:space="preserve">    # This is a problem though, because knowledge of the seed will let an attacker</w:t>
        <w:br/>
        <w:t xml:space="preserve">    # predict the next random (globally). We therefore reset the random here.</w:t>
        <w:br/>
        <w:t xml:space="preserve">    # Reported in https://github.com/mbi/django-simple-captcha/pull/221</w:t>
        <w:br/>
        <w:t xml:space="preserve">    random.seed()</w:t>
        <w:br/>
        <w:br/>
        <w:t xml:space="preserve">    return response</w:t>
        <w:br/>
        <w:br/>
        <w:br/>
        <w:t>def captcha_audio(request, key):</w:t>
        <w:br/>
        <w:t xml:space="preserve">    if settings.CAPTCHA_FLITE_PATH:</w:t>
        <w:br/>
        <w:t xml:space="preserve">        try:</w:t>
        <w:br/>
        <w:t xml:space="preserve">            store = CaptchaStore.objects.get(hashkey=key)</w:t>
        <w:br/>
        <w:t xml:space="preserve">        except CaptchaStore.DoesNotExist:</w:t>
        <w:br/>
        <w:t xml:space="preserve">            # HTTP 410 Gone status so that crawlers don't index these expired urls.</w:t>
        <w:br/>
        <w:t xml:space="preserve">            return HttpResponse(status=410)</w:t>
        <w:br/>
        <w:br/>
        <w:t xml:space="preserve">        text = store.challenge</w:t>
        <w:br/>
        <w:t xml:space="preserve">        if "captcha.helpers.math_challenge" == settings.CAPTCHA_CHALLENGE_FUNCT:</w:t>
        <w:br/>
        <w:t xml:space="preserve">            text = text.replace("*", "times").replace("-", "minus").replace("+", "plus")</w:t>
        <w:br/>
        <w:t xml:space="preserve">        else:</w:t>
        <w:br/>
        <w:t xml:space="preserve">            text = ", ".join(list(text))</w:t>
        <w:br/>
        <w:t xml:space="preserve">        path = str(os.path.join(tempfile.gettempdir(), "%s.wav" % key))</w:t>
        <w:br/>
        <w:t xml:space="preserve">        subprocess.call([settings.CAPTCHA_FLITE_PATH, "-t", text, "-o", path])</w:t>
        <w:br/>
        <w:br/>
        <w:t xml:space="preserve">        # Add arbitrary noise if sox is installed</w:t>
        <w:br/>
        <w:t xml:space="preserve">        if settings.CAPTCHA_SOX_PATH:</w:t>
        <w:br/>
        <w:t xml:space="preserve">            arbnoisepath = str(</w:t>
        <w:br/>
        <w:t xml:space="preserve">                os.path.join(tempfile.gettempdir(), "%s_arbitrary.wav") % key</w:t>
        <w:br/>
        <w:t xml:space="preserve">            )</w:t>
        <w:br/>
        <w:t xml:space="preserve">            mergedpath = str(os.path.join(tempfile.gettempdir(), "%s_merged.wav") % key)</w:t>
        <w:br/>
        <w:t xml:space="preserve">            subprocess.call(</w:t>
        <w:br/>
        <w:t xml:space="preserve">                [</w:t>
        <w:br/>
        <w:t xml:space="preserve">                    settings.CAPTCHA_SOX_PATH,</w:t>
        <w:br/>
        <w:t xml:space="preserve">                    "-r",</w:t>
        <w:br/>
        <w:t xml:space="preserve">                    "8000",</w:t>
        <w:br/>
        <w:t xml:space="preserve">                    "-n",</w:t>
        <w:br/>
        <w:t xml:space="preserve">                    arbnoisepath,</w:t>
        <w:br/>
        <w:t xml:space="preserve">                    "synth",</w:t>
        <w:br/>
        <w:t xml:space="preserve">                    "2",</w:t>
        <w:br/>
        <w:t xml:space="preserve">                    "brownnoise",</w:t>
        <w:br/>
        <w:t xml:space="preserve">                    "gain",</w:t>
        <w:br/>
        <w:t xml:space="preserve">                    "-15",</w:t>
        <w:br/>
        <w:t xml:space="preserve">                ]</w:t>
        <w:br/>
        <w:t xml:space="preserve">            )</w:t>
        <w:br/>
        <w:t xml:space="preserve">            subprocess.call(</w:t>
        <w:br/>
        <w:t xml:space="preserve">                [</w:t>
        <w:br/>
        <w:t xml:space="preserve">                    settings.CAPTCHA_SOX_PATH,</w:t>
        <w:br/>
        <w:t xml:space="preserve">                    "-m",</w:t>
        <w:br/>
        <w:t xml:space="preserve">                    arbnoisepath,</w:t>
        <w:br/>
        <w:t xml:space="preserve">                    path,</w:t>
        <w:br/>
        <w:t xml:space="preserve">                    "-t",</w:t>
        <w:br/>
        <w:t xml:space="preserve">                    "wavpcm",</w:t>
        <w:br/>
        <w:t xml:space="preserve">                    "-b",</w:t>
        <w:br/>
        <w:t xml:space="preserve">                    "16",</w:t>
        <w:br/>
        <w:t xml:space="preserve">                    mergedpath,</w:t>
        <w:br/>
        <w:t xml:space="preserve">                ]</w:t>
        <w:br/>
        <w:t xml:space="preserve">            )</w:t>
        <w:br/>
        <w:t xml:space="preserve">            os.remove(arbnoisepath)</w:t>
        <w:br/>
        <w:t xml:space="preserve">            os.remove(path)</w:t>
        <w:br/>
        <w:t xml:space="preserve">            os.rename(mergedpath, path)</w:t>
        <w:br/>
        <w:br/>
        <w:t xml:space="preserve">        if os.path.isfile(path):</w:t>
        <w:br/>
        <w:t xml:space="preserve">            response = RangedFileResponse(</w:t>
        <w:br/>
        <w:t xml:space="preserve">                request, open(path, "rb"), content_type="audio/wav"</w:t>
        <w:br/>
        <w:t xml:space="preserve">            )</w:t>
        <w:br/>
        <w:t xml:space="preserve">            response["Content-Disposition"] = 'attachment; filename="{}.wav"'.format(</w:t>
        <w:br/>
        <w:t xml:space="preserve">                key</w:t>
        <w:br/>
        <w:t xml:space="preserve">            )</w:t>
        <w:br/>
        <w:t xml:space="preserve">            return response</w:t>
        <w:br/>
        <w:t xml:space="preserve">    raise Http404</w:t>
        <w:br/>
        <w:br/>
        <w:br/>
        <w:t>def captcha_refresh(request):</w:t>
        <w:br/>
        <w:t xml:space="preserve">    """Return json with new captcha for ajax refresh request"""</w:t>
        <w:br/>
        <w:t xml:space="preserve">    if not request.headers.get("x-requested-with") == "XMLHttpRequest":</w:t>
        <w:br/>
        <w:t xml:space="preserve">        raise Http404</w:t>
        <w:br/>
        <w:br/>
        <w:t xml:space="preserve">    new_key = CaptchaStore.pick()</w:t>
        <w:br/>
        <w:t xml:space="preserve">    to_json_response = {</w:t>
        <w:br/>
        <w:t xml:space="preserve">        "key": new_key,</w:t>
        <w:br/>
        <w:t xml:space="preserve">        "image_url": captcha_image_url(new_key),</w:t>
        <w:br/>
        <w:t xml:space="preserve">        "audio_url": captcha_audio_url(new_key)</w:t>
        <w:br/>
        <w:t xml:space="preserve">        if settings.CAPTCHA_FLITE_PATH</w:t>
        <w:br/>
        <w:t xml:space="preserve">        else None,</w:t>
        <w:br/>
        <w:t xml:space="preserve">    }</w:t>
        <w:br/>
        <w:t xml:space="preserve">    return HttpResponse(json.dumps(to_json_response), content_type="application/json")</w:t>
        <w:br/>
      </w:r>
    </w:p>
    <w:p/>
    <w:p>
      <w:pPr>
        <w:pStyle w:val="Heading2"/>
      </w:pPr>
      <w:r>
        <w:t>File: venv/lib/python3.12/site-packages/django/contrib/admindocs/views.py</w:t>
      </w:r>
    </w:p>
    <w:p>
      <w:r>
        <w:rPr>
          <w:rFonts w:ascii="Courier New" w:hAnsi="Courier New"/>
          <w:sz w:val="20"/>
        </w:rPr>
        <w:t>import inspect</w:t>
        <w:br/>
        <w:t>from importlib import import_module</w:t>
        <w:br/>
        <w:t>from inspect import cleandoc</w:t>
        <w:br/>
        <w:t>from pathlib import Path</w:t>
        <w:br/>
        <w:br/>
        <w:t>from django.apps import apps</w:t>
        <w:br/>
        <w:t>from django.contrib import admin</w:t>
        <w:br/>
        <w:t>from django.contrib.admin.views.decorators import staff_member_required</w:t>
        <w:br/>
        <w:t>from django.contrib.admindocs import utils</w:t>
        <w:br/>
        <w:t>from django.contrib.admindocs.utils import (</w:t>
        <w:br/>
        <w:t xml:space="preserve">    remove_non_capturing_groups,</w:t>
        <w:br/>
        <w:t xml:space="preserve">    replace_metacharacters,</w:t>
        <w:br/>
        <w:t xml:space="preserve">    replace_named_groups,</w:t>
        <w:br/>
        <w:t xml:space="preserve">    replace_unnamed_groups,</w:t>
        <w:br/>
        <w:t>)</w:t>
        <w:br/>
        <w:t>from django.core.exceptions import ImproperlyConfigured, ViewDoesNotExist</w:t>
        <w:br/>
        <w:t>from django.db import models</w:t>
        <w:br/>
        <w:t>from django.http import Http404</w:t>
        <w:br/>
        <w:t>from django.template.engine import Engine</w:t>
        <w:br/>
        <w:t>from django.urls import get_mod_func, get_resolver, get_urlconf</w:t>
        <w:br/>
        <w:t>from django.utils._os import safe_join</w:t>
        <w:br/>
        <w:t>from django.utils.decorators import method_decorator</w:t>
        <w:br/>
        <w:t>from django.utils.functional import cached_property</w:t>
        <w:br/>
        <w:t>from django.utils.inspect import (</w:t>
        <w:br/>
        <w:t xml:space="preserve">    func_accepts_kwargs,</w:t>
        <w:br/>
        <w:t xml:space="preserve">    func_accepts_var_args,</w:t>
        <w:br/>
        <w:t xml:space="preserve">    get_func_full_args,</w:t>
        <w:br/>
        <w:t xml:space="preserve">    method_has_no_args,</w:t>
        <w:br/>
        <w:t>)</w:t>
        <w:br/>
        <w:t>from django.utils.translation import gettext as _</w:t>
        <w:br/>
        <w:t>from django.views.generic import TemplateView</w:t>
        <w:br/>
        <w:br/>
        <w:t>from .utils import get_view_name</w:t>
        <w:br/>
        <w:br/>
        <w:t># Exclude methods starting with these strings from documentation</w:t>
        <w:br/>
        <w:t>MODEL_METHODS_EXCLUDE = ("_", "add_", "delete", "save", "set_")</w:t>
        <w:br/>
        <w:br/>
        <w:br/>
        <w:t>class BaseAdminDocsView(TemplateView):</w:t>
        <w:br/>
        <w:t xml:space="preserve">    """</w:t>
        <w:br/>
        <w:t xml:space="preserve">    Base view for admindocs views.</w:t>
        <w:br/>
        <w:t xml:space="preserve">    """</w:t>
        <w:br/>
        <w:br/>
        <w:t xml:space="preserve">    @method_decorator(staff_member_required)</w:t>
        <w:br/>
        <w:t xml:space="preserve">    def dispatch(self, request, *args, **kwargs):</w:t>
        <w:br/>
        <w:t xml:space="preserve">        if not utils.docutils_is_available:</w:t>
        <w:br/>
        <w:t xml:space="preserve">            # Display an error message for people without docutils</w:t>
        <w:br/>
        <w:t xml:space="preserve">            self.template_name = "admin_doc/missing_docutils.html"</w:t>
        <w:br/>
        <w:t xml:space="preserve">            return self.render_to_response(admin.site.each_context(request))</w:t>
        <w:br/>
        <w:t xml:space="preserve">        return super().dispatch(request, *args, **kwargs)</w:t>
        <w:br/>
        <w:br/>
        <w:t xml:space="preserve">    def get_context_data(self, **kwargs):</w:t>
        <w:br/>
        <w:t xml:space="preserve">        return super().get_context_data(</w:t>
        <w:br/>
        <w:t xml:space="preserve">            **{</w:t>
        <w:br/>
        <w:t xml:space="preserve">                **kwargs,</w:t>
        <w:br/>
        <w:t xml:space="preserve">                **admin.site.each_context(self.request),</w:t>
        <w:br/>
        <w:t xml:space="preserve">            }</w:t>
        <w:br/>
        <w:t xml:space="preserve">        )</w:t>
        <w:br/>
        <w:br/>
        <w:br/>
        <w:t>class BookmarkletsView(BaseAdminDocsView):</w:t>
        <w:br/>
        <w:t xml:space="preserve">    template_name = "admin_doc/bookmarklets.html"</w:t>
        <w:br/>
        <w:br/>
        <w:br/>
        <w:t>class TemplateTagIndexView(BaseAdminDocsView):</w:t>
        <w:br/>
        <w:t xml:space="preserve">    template_name = "admin_doc/template_tag_index.html"</w:t>
        <w:br/>
        <w:br/>
        <w:t xml:space="preserve">    def get_context_data(self, **kwargs):</w:t>
        <w:br/>
        <w:t xml:space="preserve">        tags = []</w:t>
        <w:br/>
        <w:t xml:space="preserve">        try:</w:t>
        <w:br/>
        <w:t xml:space="preserve">            engine = Engine.get_default()</w:t>
        <w:br/>
        <w:t xml:space="preserve">        except ImproperlyConfigured:</w:t>
        <w:br/>
        <w:t xml:space="preserve">            # Non-trivial TEMPLATES settings aren't supported (#24125).</w:t>
        <w:br/>
        <w:t xml:space="preserve">            pass</w:t>
        <w:br/>
        <w:t xml:space="preserve">        else:</w:t>
        <w:br/>
        <w:t xml:space="preserve">            app_libs = sorted(engine.template_libraries.items())</w:t>
        <w:br/>
        <w:t xml:space="preserve">            builtin_libs = [("", lib) for lib in engine.template_builtins]</w:t>
        <w:br/>
        <w:t xml:space="preserve">            for module_name, library in builtin_libs + app_libs:</w:t>
        <w:br/>
        <w:t xml:space="preserve">                for tag_name, tag_func in library.tags.items():</w:t>
        <w:br/>
        <w:t xml:space="preserve">                    title, body, metadata = utils.parse_docstring(tag_func.__doc__)</w:t>
        <w:br/>
        <w:t xml:space="preserve">                    title = title and utils.parse_rst(</w:t>
        <w:br/>
        <w:t xml:space="preserve">                        title, "tag", _("tag:") + tag_name</w:t>
        <w:br/>
        <w:t xml:space="preserve">                    )</w:t>
        <w:br/>
        <w:t xml:space="preserve">                    body = body and utils.parse_rst(body, "tag", _("tag:") + tag_name)</w:t>
        <w:br/>
        <w:t xml:space="preserve">                    for key in metadata:</w:t>
        <w:br/>
        <w:t xml:space="preserve">                        metadata[key] = utils.parse_rst(</w:t>
        <w:br/>
        <w:t xml:space="preserve">                            metadata[key], "tag", _("tag:") + tag_name</w:t>
        <w:br/>
        <w:t xml:space="preserve">                        )</w:t>
        <w:br/>
        <w:t xml:space="preserve">                    tag_library = module_name.split(".")[-1]</w:t>
        <w:br/>
        <w:t xml:space="preserve">                    tags.append(</w:t>
        <w:br/>
        <w:t xml:space="preserve">                        {</w:t>
        <w:br/>
        <w:t xml:space="preserve">                            "name": tag_name,</w:t>
        <w:br/>
        <w:t xml:space="preserve">                            "title": title,</w:t>
        <w:br/>
        <w:t xml:space="preserve">                            "body": body,</w:t>
        <w:br/>
        <w:t xml:space="preserve">                            "meta": metadata,</w:t>
        <w:br/>
        <w:t xml:space="preserve">                            "library": tag_library,</w:t>
        <w:br/>
        <w:t xml:space="preserve">                        }</w:t>
        <w:br/>
        <w:t xml:space="preserve">                    )</w:t>
        <w:br/>
        <w:t xml:space="preserve">        return super().get_context_data(**{**kwargs, "tags": tags})</w:t>
        <w:br/>
        <w:br/>
        <w:br/>
        <w:t>class TemplateFilterIndexView(BaseAdminDocsView):</w:t>
        <w:br/>
        <w:t xml:space="preserve">    template_name = "admin_doc/template_filter_index.html"</w:t>
        <w:br/>
        <w:br/>
        <w:t xml:space="preserve">    def get_context_data(self, **kwargs):</w:t>
        <w:br/>
        <w:t xml:space="preserve">        filters = []</w:t>
        <w:br/>
        <w:t xml:space="preserve">        try:</w:t>
        <w:br/>
        <w:t xml:space="preserve">            engine = Engine.get_default()</w:t>
        <w:br/>
        <w:t xml:space="preserve">        except ImproperlyConfigured:</w:t>
        <w:br/>
        <w:t xml:space="preserve">            # Non-trivial TEMPLATES settings aren't supported (#24125).</w:t>
        <w:br/>
        <w:t xml:space="preserve">            pass</w:t>
        <w:br/>
        <w:t xml:space="preserve">        else:</w:t>
        <w:br/>
        <w:t xml:space="preserve">            app_libs = sorted(engine.template_libraries.items())</w:t>
        <w:br/>
        <w:t xml:space="preserve">            builtin_libs = [("", lib) for lib in engine.template_builtins]</w:t>
        <w:br/>
        <w:t xml:space="preserve">            for module_name, library in builtin_libs + app_libs:</w:t>
        <w:br/>
        <w:t xml:space="preserve">                for filter_name, filter_func in library.filters.items():</w:t>
        <w:br/>
        <w:t xml:space="preserve">                    title, body, metadata = utils.parse_docstring(filter_func.__doc__)</w:t>
        <w:br/>
        <w:t xml:space="preserve">                    title = title and utils.parse_rst(</w:t>
        <w:br/>
        <w:t xml:space="preserve">                        title, "filter", _("filter:") + filter_name</w:t>
        <w:br/>
        <w:t xml:space="preserve">                    )</w:t>
        <w:br/>
        <w:t xml:space="preserve">                    body = body and utils.parse_rst(</w:t>
        <w:br/>
        <w:t xml:space="preserve">                        body, "filter", _("filter:") + filter_name</w:t>
        <w:br/>
        <w:t xml:space="preserve">                    )</w:t>
        <w:br/>
        <w:t xml:space="preserve">                    for key in metadata:</w:t>
        <w:br/>
        <w:t xml:space="preserve">                        metadata[key] = utils.parse_rst(</w:t>
        <w:br/>
        <w:t xml:space="preserve">                            metadata[key], "filter", _("filter:") + filter_name</w:t>
        <w:br/>
        <w:t xml:space="preserve">                        )</w:t>
        <w:br/>
        <w:t xml:space="preserve">                    tag_library = module_name.split(".")[-1]</w:t>
        <w:br/>
        <w:t xml:space="preserve">                    filters.append(</w:t>
        <w:br/>
        <w:t xml:space="preserve">                        {</w:t>
        <w:br/>
        <w:t xml:space="preserve">                            "name": filter_name,</w:t>
        <w:br/>
        <w:t xml:space="preserve">                            "title": title,</w:t>
        <w:br/>
        <w:t xml:space="preserve">                            "body": body,</w:t>
        <w:br/>
        <w:t xml:space="preserve">                            "meta": metadata,</w:t>
        <w:br/>
        <w:t xml:space="preserve">                            "library": tag_library,</w:t>
        <w:br/>
        <w:t xml:space="preserve">                        }</w:t>
        <w:br/>
        <w:t xml:space="preserve">                    )</w:t>
        <w:br/>
        <w:t xml:space="preserve">        return super().get_context_data(**{**kwargs, "filters": filters})</w:t>
        <w:br/>
        <w:br/>
        <w:br/>
        <w:t>class ViewIndexView(BaseAdminDocsView):</w:t>
        <w:br/>
        <w:t xml:space="preserve">    template_name = "admin_doc/view_index.html"</w:t>
        <w:br/>
        <w:br/>
        <w:t xml:space="preserve">    def get_context_data(self, **kwargs):</w:t>
        <w:br/>
        <w:t xml:space="preserve">        views = []</w:t>
        <w:br/>
        <w:t xml:space="preserve">        url_resolver = get_resolver(get_urlconf())</w:t>
        <w:br/>
        <w:t xml:space="preserve">        try:</w:t>
        <w:br/>
        <w:t xml:space="preserve">            view_functions = extract_views_from_urlpatterns(url_resolver.url_patterns)</w:t>
        <w:br/>
        <w:t xml:space="preserve">        except ImproperlyConfigured:</w:t>
        <w:br/>
        <w:t xml:space="preserve">            view_functions = []</w:t>
        <w:br/>
        <w:t xml:space="preserve">        for func, regex, namespace, name in view_functions:</w:t>
        <w:br/>
        <w:t xml:space="preserve">            views.append(</w:t>
        <w:br/>
        <w:t xml:space="preserve">                {</w:t>
        <w:br/>
        <w:t xml:space="preserve">                    "full_name": get_view_name(func),</w:t>
        <w:br/>
        <w:t xml:space="preserve">                    "url": simplify_regex(regex),</w:t>
        <w:br/>
        <w:t xml:space="preserve">                    "url_name": ":".join((namespace or []) + (name and [name] or [])),</w:t>
        <w:br/>
        <w:t xml:space="preserve">                    "namespace": ":".join(namespace or []),</w:t>
        <w:br/>
        <w:t xml:space="preserve">                    "name": name,</w:t>
        <w:br/>
        <w:t xml:space="preserve">                }</w:t>
        <w:br/>
        <w:t xml:space="preserve">            )</w:t>
        <w:br/>
        <w:t xml:space="preserve">        return super().get_context_data(**{**kwargs, "views": views})</w:t>
        <w:br/>
        <w:br/>
        <w:br/>
        <w:t>class ViewDetailView(BaseAdminDocsView):</w:t>
        <w:br/>
        <w:t xml:space="preserve">    template_name = "admin_doc/view_detail.html"</w:t>
        <w:br/>
        <w:br/>
        <w:t xml:space="preserve">    @staticmethod</w:t>
        <w:br/>
        <w:t xml:space="preserve">    def _get_view_func(view):</w:t>
        <w:br/>
        <w:t xml:space="preserve">        urlconf = get_urlconf()</w:t>
        <w:br/>
        <w:t xml:space="preserve">        if get_resolver(urlconf)._is_callback(view):</w:t>
        <w:br/>
        <w:t xml:space="preserve">            mod, func = get_mod_func(view)</w:t>
        <w:br/>
        <w:t xml:space="preserve">            try:</w:t>
        <w:br/>
        <w:t xml:space="preserve">                # Separate the module and function, e.g.</w:t>
        <w:br/>
        <w:t xml:space="preserve">                # 'mymodule.views.myview' -&gt; 'mymodule.views', 'myview').</w:t>
        <w:br/>
        <w:t xml:space="preserve">                return getattr(import_module(mod), func)</w:t>
        <w:br/>
        <w:t xml:space="preserve">            except ImportError:</w:t>
        <w:br/>
        <w:t xml:space="preserve">                # Import may fail because view contains a class name, e.g.</w:t>
        <w:br/>
        <w:t xml:space="preserve">                # 'mymodule.views.ViewContainer.my_view', so mod takes the form</w:t>
        <w:br/>
        <w:t xml:space="preserve">                # 'mymodule.views.ViewContainer'. Parse it again to separate</w:t>
        <w:br/>
        <w:t xml:space="preserve">                # the module and class.</w:t>
        <w:br/>
        <w:t xml:space="preserve">                mod, klass = get_mod_func(mod)</w:t>
        <w:br/>
        <w:t xml:space="preserve">                return getattr(getattr(import_module(mod), klass), func)</w:t>
        <w:br/>
        <w:br/>
        <w:t xml:space="preserve">    def get_context_data(self, **kwargs):</w:t>
        <w:br/>
        <w:t xml:space="preserve">        view = self.kwargs["view"]</w:t>
        <w:br/>
        <w:t xml:space="preserve">        view_func = self._get_view_func(view)</w:t>
        <w:br/>
        <w:t xml:space="preserve">        if view_func is None:</w:t>
        <w:br/>
        <w:t xml:space="preserve">            raise Http404</w:t>
        <w:br/>
        <w:t xml:space="preserve">        title, body, metadata = utils.parse_docstring(view_func.__doc__)</w:t>
        <w:br/>
        <w:t xml:space="preserve">        title = title and utils.parse_rst(title, "view", _("view:") + view)</w:t>
        <w:br/>
        <w:t xml:space="preserve">        body = body and utils.parse_rst(body, "view", _("view:") + view)</w:t>
        <w:br/>
        <w:t xml:space="preserve">        for key in metadata:</w:t>
        <w:br/>
        <w:t xml:space="preserve">            metadata[key] = utils.parse_rst(metadata[key], "model", _("view:") + view)</w:t>
        <w:br/>
        <w:t xml:space="preserve">        return super().get_context_data(</w:t>
        <w:br/>
        <w:t xml:space="preserve">            **{</w:t>
        <w:br/>
        <w:t xml:space="preserve">                **kwargs,</w:t>
        <w:br/>
        <w:t xml:space="preserve">                "name": view,</w:t>
        <w:br/>
        <w:t xml:space="preserve">                "summary": title,</w:t>
        <w:br/>
        <w:t xml:space="preserve">                "body": body,</w:t>
        <w:br/>
        <w:t xml:space="preserve">                "meta": metadata,</w:t>
        <w:br/>
        <w:t xml:space="preserve">            }</w:t>
        <w:br/>
        <w:t xml:space="preserve">        )</w:t>
        <w:br/>
        <w:br/>
        <w:br/>
        <w:t>class ModelIndexView(BaseAdminDocsView):</w:t>
        <w:br/>
        <w:t xml:space="preserve">    template_name = "admin_doc/model_index.html"</w:t>
        <w:br/>
        <w:br/>
        <w:t xml:space="preserve">    def get_context_data(self, **kwargs):</w:t>
        <w:br/>
        <w:t xml:space="preserve">        m_list = [m._meta for m in apps.get_models()]</w:t>
        <w:br/>
        <w:t xml:space="preserve">        return super().get_context_data(**{**kwargs, "models": m_list})</w:t>
        <w:br/>
        <w:br/>
        <w:br/>
        <w:t>class ModelDetailView(BaseAdminDocsView):</w:t>
        <w:br/>
        <w:t xml:space="preserve">    template_name = "admin_doc/model_detail.html"</w:t>
        <w:br/>
        <w:br/>
        <w:t xml:space="preserve">    def get_context_data(self, **kwargs):</w:t>
        <w:br/>
        <w:t xml:space="preserve">        model_name = self.kwargs["model_name"]</w:t>
        <w:br/>
        <w:t xml:space="preserve">        # Get the model class.</w:t>
        <w:br/>
        <w:t xml:space="preserve">        try:</w:t>
        <w:br/>
        <w:t xml:space="preserve">            app_config = apps.get_app_config(self.kwargs["app_label"])</w:t>
        <w:br/>
        <w:t xml:space="preserve">        except LookupError:</w:t>
        <w:br/>
        <w:t xml:space="preserve">            raise Http404(_("App %(app_label)r not found") % self.kwargs)</w:t>
        <w:br/>
        <w:t xml:space="preserve">        try:</w:t>
        <w:br/>
        <w:t xml:space="preserve">            model = app_config.get_model(model_name)</w:t>
        <w:br/>
        <w:t xml:space="preserve">        except LookupError:</w:t>
        <w:br/>
        <w:t xml:space="preserve">            raise Http404(</w:t>
        <w:br/>
        <w:t xml:space="preserve">                _("Model %(model_name)r not found in app %(app_label)r") % self.kwargs</w:t>
        <w:br/>
        <w:t xml:space="preserve">            )</w:t>
        <w:br/>
        <w:br/>
        <w:t xml:space="preserve">        opts = model._meta</w:t>
        <w:br/>
        <w:br/>
        <w:t xml:space="preserve">        title, body, metadata = utils.parse_docstring(model.__doc__)</w:t>
        <w:br/>
        <w:t xml:space="preserve">        title = title and utils.parse_rst(title, "model", _("model:") + model_name)</w:t>
        <w:br/>
        <w:t xml:space="preserve">        body = body and utils.parse_rst(body, "model", _("model:") + model_name)</w:t>
        <w:br/>
        <w:br/>
        <w:t xml:space="preserve">        # Gather fields/field descriptions.</w:t>
        <w:br/>
        <w:t xml:space="preserve">        fields = []</w:t>
        <w:br/>
        <w:t xml:space="preserve">        for field in opts.fields:</w:t>
        <w:br/>
        <w:t xml:space="preserve">            # ForeignKey is a special case since the field will actually be a</w:t>
        <w:br/>
        <w:t xml:space="preserve">            # descriptor that returns the other object</w:t>
        <w:br/>
        <w:t xml:space="preserve">            if isinstance(field, models.ForeignKey):</w:t>
        <w:br/>
        <w:t xml:space="preserve">                data_type = field.remote_field.model.__name__</w:t>
        <w:br/>
        <w:t xml:space="preserve">                app_label = field.remote_field.model._meta.app_label</w:t>
        <w:br/>
        <w:t xml:space="preserve">                verbose = utils.parse_rst(</w:t>
        <w:br/>
        <w:t xml:space="preserve">                    (</w:t>
        <w:br/>
        <w:t xml:space="preserve">                        _("the related `%(app_label)s.%(data_type)s` object")</w:t>
        <w:br/>
        <w:t xml:space="preserve">                        % {</w:t>
        <w:br/>
        <w:t xml:space="preserve">                            "app_label": app_label,</w:t>
        <w:br/>
        <w:t xml:space="preserve">                            "data_type": data_type,</w:t>
        <w:br/>
        <w:t xml:space="preserve">                        }</w:t>
        <w:br/>
        <w:t xml:space="preserve">                    ),</w:t>
        <w:br/>
        <w:t xml:space="preserve">                    "model",</w:t>
        <w:br/>
        <w:t xml:space="preserve">                    _("model:") + data_type,</w:t>
        <w:br/>
        <w:t xml:space="preserve">                )</w:t>
        <w:br/>
        <w:t xml:space="preserve">            else:</w:t>
        <w:br/>
        <w:t xml:space="preserve">                data_type = get_readable_field_data_type(field)</w:t>
        <w:br/>
        <w:t xml:space="preserve">                verbose = field.verbose_name</w:t>
        <w:br/>
        <w:t xml:space="preserve">            fields.append(</w:t>
        <w:br/>
        <w:t xml:space="preserve">                {</w:t>
        <w:br/>
        <w:t xml:space="preserve">                    "name": field.name,</w:t>
        <w:br/>
        <w:t xml:space="preserve">                    "data_type": data_type,</w:t>
        <w:br/>
        <w:t xml:space="preserve">                    "verbose": verbose or "",</w:t>
        <w:br/>
        <w:t xml:space="preserve">                    "help_text": field.help_text,</w:t>
        <w:br/>
        <w:t xml:space="preserve">                }</w:t>
        <w:br/>
        <w:t xml:space="preserve">            )</w:t>
        <w:br/>
        <w:br/>
        <w:t xml:space="preserve">        # Gather many-to-many fields.</w:t>
        <w:br/>
        <w:t xml:space="preserve">        for field in opts.many_to_many:</w:t>
        <w:br/>
        <w:t xml:space="preserve">            data_type = field.remote_field.model.__name__</w:t>
        <w:br/>
        <w:t xml:space="preserve">            app_label = field.remote_field.model._meta.app_label</w:t>
        <w:br/>
        <w:t xml:space="preserve">            verbose = _("related `%(app_label)s.%(object_name)s` objects") % {</w:t>
        <w:br/>
        <w:t xml:space="preserve">                "app_label": app_label,</w:t>
        <w:br/>
        <w:t xml:space="preserve">                "object_name": data_type,</w:t>
        <w:br/>
        <w:t xml:space="preserve">            }</w:t>
        <w:br/>
        <w:t xml:space="preserve">            fields.append(</w:t>
        <w:br/>
        <w:t xml:space="preserve">                {</w:t>
        <w:br/>
        <w:t xml:space="preserve">                    "name": "%s.all" % field.name,</w:t>
        <w:br/>
        <w:t xml:space="preserve">                    "data_type": "List",</w:t>
        <w:br/>
        <w:t xml:space="preserve">                    "verbose": utils.parse_rst(</w:t>
        <w:br/>
        <w:t xml:space="preserve">                        _("all %s") % verbose, "model", _("model:") + opts.model_name</w:t>
        <w:br/>
        <w:t xml:space="preserve">                    ),</w:t>
        <w:br/>
        <w:t xml:space="preserve">                }</w:t>
        <w:br/>
        <w:t xml:space="preserve">            )</w:t>
        <w:br/>
        <w:t xml:space="preserve">            fields.append(</w:t>
        <w:br/>
        <w:t xml:space="preserve">                {</w:t>
        <w:br/>
        <w:t xml:space="preserve">                    "name": "%s.count" % field.name,</w:t>
        <w:br/>
        <w:t xml:space="preserve">                    "data_type": "Integer",</w:t>
        <w:br/>
        <w:t xml:space="preserve">                    "verbose": utils.parse_rst(</w:t>
        <w:br/>
        <w:t xml:space="preserve">                        _("number of %s") % verbose,</w:t>
        <w:br/>
        <w:t xml:space="preserve">                        "model",</w:t>
        <w:br/>
        <w:t xml:space="preserve">                        _("model:") + opts.model_name,</w:t>
        <w:br/>
        <w:t xml:space="preserve">                    ),</w:t>
        <w:br/>
        <w:t xml:space="preserve">                }</w:t>
        <w:br/>
        <w:t xml:space="preserve">            )</w:t>
        <w:br/>
        <w:br/>
        <w:t xml:space="preserve">        methods = []</w:t>
        <w:br/>
        <w:t xml:space="preserve">        # Gather model methods.</w:t>
        <w:br/>
        <w:t xml:space="preserve">        for func_name, func in model.__dict__.items():</w:t>
        <w:br/>
        <w:t xml:space="preserve">            if inspect.isfunction(func) or isinstance(</w:t>
        <w:br/>
        <w:t xml:space="preserve">                func, (cached_property, property)</w:t>
        <w:br/>
        <w:t xml:space="preserve">            ):</w:t>
        <w:br/>
        <w:t xml:space="preserve">                try:</w:t>
        <w:br/>
        <w:t xml:space="preserve">                    for exclude in MODEL_METHODS_EXCLUDE:</w:t>
        <w:br/>
        <w:t xml:space="preserve">                        if func_name.startswith(exclude):</w:t>
        <w:br/>
        <w:t xml:space="preserve">                            raise StopIteration</w:t>
        <w:br/>
        <w:t xml:space="preserve">                except StopIteration:</w:t>
        <w:br/>
        <w:t xml:space="preserve">                    continue</w:t>
        <w:br/>
        <w:t xml:space="preserve">                verbose = func.__doc__</w:t>
        <w:br/>
        <w:t xml:space="preserve">                verbose = verbose and (</w:t>
        <w:br/>
        <w:t xml:space="preserve">                    utils.parse_rst(</w:t>
        <w:br/>
        <w:t xml:space="preserve">                        cleandoc(verbose), "model", _("model:") + opts.model_name</w:t>
        <w:br/>
        <w:t xml:space="preserve">                    )</w:t>
        <w:br/>
        <w:t xml:space="preserve">                )</w:t>
        <w:br/>
        <w:t xml:space="preserve">                # Show properties, cached_properties, and methods without</w:t>
        <w:br/>
        <w:t xml:space="preserve">                # arguments as fields. Otherwise, show as a 'method with</w:t>
        <w:br/>
        <w:t xml:space="preserve">                # arguments'.</w:t>
        <w:br/>
        <w:t xml:space="preserve">                if isinstance(func, (cached_property, property)):</w:t>
        <w:br/>
        <w:t xml:space="preserve">                    fields.append(</w:t>
        <w:br/>
        <w:t xml:space="preserve">                        {</w:t>
        <w:br/>
        <w:t xml:space="preserve">                            "name": func_name,</w:t>
        <w:br/>
        <w:t xml:space="preserve">                            "data_type": get_return_data_type(func_name),</w:t>
        <w:br/>
        <w:t xml:space="preserve">                            "verbose": verbose or "",</w:t>
        <w:br/>
        <w:t xml:space="preserve">                        }</w:t>
        <w:br/>
        <w:t xml:space="preserve">                    )</w:t>
        <w:br/>
        <w:t xml:space="preserve">                elif (</w:t>
        <w:br/>
        <w:t xml:space="preserve">                    method_has_no_args(func)</w:t>
        <w:br/>
        <w:t xml:space="preserve">                    and not func_accepts_kwargs(func)</w:t>
        <w:br/>
        <w:t xml:space="preserve">                    and not func_accepts_var_args(func)</w:t>
        <w:br/>
        <w:t xml:space="preserve">                ):</w:t>
        <w:br/>
        <w:t xml:space="preserve">                    fields.append(</w:t>
        <w:br/>
        <w:t xml:space="preserve">                        {</w:t>
        <w:br/>
        <w:t xml:space="preserve">                            "name": func_name,</w:t>
        <w:br/>
        <w:t xml:space="preserve">                            "data_type": get_return_data_type(func_name),</w:t>
        <w:br/>
        <w:t xml:space="preserve">                            "verbose": verbose or "",</w:t>
        <w:br/>
        <w:t xml:space="preserve">                        }</w:t>
        <w:br/>
        <w:t xml:space="preserve">                    )</w:t>
        <w:br/>
        <w:t xml:space="preserve">                else:</w:t>
        <w:br/>
        <w:t xml:space="preserve">                    arguments = get_func_full_args(func)</w:t>
        <w:br/>
        <w:t xml:space="preserve">                    # Join arguments with ', ' and in case of default value,</w:t>
        <w:br/>
        <w:t xml:space="preserve">                    # join it with '='. Use repr() so that strings will be</w:t>
        <w:br/>
        <w:t xml:space="preserve">                    # correctly displayed.</w:t>
        <w:br/>
        <w:t xml:space="preserve">                    print_arguments = ", ".join(</w:t>
        <w:br/>
        <w:t xml:space="preserve">                        [</w:t>
        <w:br/>
        <w:t xml:space="preserve">                            "=".join([arg_el[0], *map(repr, arg_el[1:])])</w:t>
        <w:br/>
        <w:t xml:space="preserve">                            for arg_el in arguments</w:t>
        <w:br/>
        <w:t xml:space="preserve">                        ]</w:t>
        <w:br/>
        <w:t xml:space="preserve">                    )</w:t>
        <w:br/>
        <w:t xml:space="preserve">                    methods.append(</w:t>
        <w:br/>
        <w:t xml:space="preserve">                        {</w:t>
        <w:br/>
        <w:t xml:space="preserve">                            "name": func_name,</w:t>
        <w:br/>
        <w:t xml:space="preserve">                            "arguments": print_arguments,</w:t>
        <w:br/>
        <w:t xml:space="preserve">                            "verbose": verbose or "",</w:t>
        <w:br/>
        <w:t xml:space="preserve">                        }</w:t>
        <w:br/>
        <w:t xml:space="preserve">                    )</w:t>
        <w:br/>
        <w:br/>
        <w:t xml:space="preserve">        # Gather related objects</w:t>
        <w:br/>
        <w:t xml:space="preserve">        for rel in opts.related_objects:</w:t>
        <w:br/>
        <w:t xml:space="preserve">            verbose = _("related `%(app_label)s.%(object_name)s` objects") % {</w:t>
        <w:br/>
        <w:t xml:space="preserve">                "app_label": rel.related_model._meta.app_label,</w:t>
        <w:br/>
        <w:t xml:space="preserve">                "object_name": rel.related_model._meta.object_name,</w:t>
        <w:br/>
        <w:t xml:space="preserve">            }</w:t>
        <w:br/>
        <w:t xml:space="preserve">            accessor = rel.get_accessor_name()</w:t>
        <w:br/>
        <w:t xml:space="preserve">            fields.append(</w:t>
        <w:br/>
        <w:t xml:space="preserve">                {</w:t>
        <w:br/>
        <w:t xml:space="preserve">                    "name": "%s.all" % accessor,</w:t>
        <w:br/>
        <w:t xml:space="preserve">                    "data_type": "List",</w:t>
        <w:br/>
        <w:t xml:space="preserve">                    "verbose": utils.parse_rst(</w:t>
        <w:br/>
        <w:t xml:space="preserve">                        _("all %s") % verbose, "model", _("model:") + opts.model_name</w:t>
        <w:br/>
        <w:t xml:space="preserve">                    ),</w:t>
        <w:br/>
        <w:t xml:space="preserve">                }</w:t>
        <w:br/>
        <w:t xml:space="preserve">            )</w:t>
        <w:br/>
        <w:t xml:space="preserve">            fields.append(</w:t>
        <w:br/>
        <w:t xml:space="preserve">                {</w:t>
        <w:br/>
        <w:t xml:space="preserve">                    "name": "%s.count" % accessor,</w:t>
        <w:br/>
        <w:t xml:space="preserve">                    "data_type": "Integer",</w:t>
        <w:br/>
        <w:t xml:space="preserve">                    "verbose": utils.parse_rst(</w:t>
        <w:br/>
        <w:t xml:space="preserve">                        _("number of %s") % verbose,</w:t>
        <w:br/>
        <w:t xml:space="preserve">                        "model",</w:t>
        <w:br/>
        <w:t xml:space="preserve">                        _("model:") + opts.model_name,</w:t>
        <w:br/>
        <w:t xml:space="preserve">                    ),</w:t>
        <w:br/>
        <w:t xml:space="preserve">                }</w:t>
        <w:br/>
        <w:t xml:space="preserve">            )</w:t>
        <w:br/>
        <w:t xml:space="preserve">        return super().get_context_data(</w:t>
        <w:br/>
        <w:t xml:space="preserve">            **{</w:t>
        <w:br/>
        <w:t xml:space="preserve">                **kwargs,</w:t>
        <w:br/>
        <w:t xml:space="preserve">                "name": opts.label,</w:t>
        <w:br/>
        <w:t xml:space="preserve">                "summary": title,</w:t>
        <w:br/>
        <w:t xml:space="preserve">                "description": body,</w:t>
        <w:br/>
        <w:t xml:space="preserve">                "fields": fields,</w:t>
        <w:br/>
        <w:t xml:space="preserve">                "methods": methods,</w:t>
        <w:br/>
        <w:t xml:space="preserve">            }</w:t>
        <w:br/>
        <w:t xml:space="preserve">        )</w:t>
        <w:br/>
        <w:br/>
        <w:br/>
        <w:t>class TemplateDetailView(BaseAdminDocsView):</w:t>
        <w:br/>
        <w:t xml:space="preserve">    template_name = "admin_doc/template_detail.html"</w:t>
        <w:br/>
        <w:br/>
        <w:t xml:space="preserve">    def get_context_data(self, **kwargs):</w:t>
        <w:br/>
        <w:t xml:space="preserve">        template = self.kwargs["template"]</w:t>
        <w:br/>
        <w:t xml:space="preserve">        templates = []</w:t>
        <w:br/>
        <w:t xml:space="preserve">        try:</w:t>
        <w:br/>
        <w:t xml:space="preserve">            default_engine = Engine.get_default()</w:t>
        <w:br/>
        <w:t xml:space="preserve">        except ImproperlyConfigured:</w:t>
        <w:br/>
        <w:t xml:space="preserve">            # Non-trivial TEMPLATES settings aren't supported (#24125).</w:t>
        <w:br/>
        <w:t xml:space="preserve">            pass</w:t>
        <w:br/>
        <w:t xml:space="preserve">        else:</w:t>
        <w:br/>
        <w:t xml:space="preserve">            # This doesn't account for template loaders (#24128).</w:t>
        <w:br/>
        <w:t xml:space="preserve">            for index, directory in enumerate(default_engine.dirs):</w:t>
        <w:br/>
        <w:t xml:space="preserve">                template_file = Path(safe_join(directory, template))</w:t>
        <w:br/>
        <w:t xml:space="preserve">                if template_file.exists():</w:t>
        <w:br/>
        <w:t xml:space="preserve">                    template_contents = template_file.read_text()</w:t>
        <w:br/>
        <w:t xml:space="preserve">                else:</w:t>
        <w:br/>
        <w:t xml:space="preserve">                    template_contents = ""</w:t>
        <w:br/>
        <w:t xml:space="preserve">                templates.append(</w:t>
        <w:br/>
        <w:t xml:space="preserve">                    {</w:t>
        <w:br/>
        <w:t xml:space="preserve">                        "file": template_file,</w:t>
        <w:br/>
        <w:t xml:space="preserve">                        "exists": template_file.exists(),</w:t>
        <w:br/>
        <w:t xml:space="preserve">                        "contents": template_contents,</w:t>
        <w:br/>
        <w:t xml:space="preserve">                        "order": index,</w:t>
        <w:br/>
        <w:t xml:space="preserve">                    }</w:t>
        <w:br/>
        <w:t xml:space="preserve">                )</w:t>
        <w:br/>
        <w:t xml:space="preserve">        return super().get_context_data(</w:t>
        <w:br/>
        <w:t xml:space="preserve">            **{</w:t>
        <w:br/>
        <w:t xml:space="preserve">                **kwargs,</w:t>
        <w:br/>
        <w:t xml:space="preserve">                "name": template,</w:t>
        <w:br/>
        <w:t xml:space="preserve">                "templates": templates,</w:t>
        <w:br/>
        <w:t xml:space="preserve">            }</w:t>
        <w:br/>
        <w:t xml:space="preserve">        )</w:t>
        <w:br/>
        <w:br/>
        <w:br/>
        <w:t>####################</w:t>
        <w:br/>
        <w:t># Helper functions #</w:t>
        <w:br/>
        <w:t>####################</w:t>
        <w:br/>
        <w:br/>
        <w:br/>
        <w:t>def get_return_data_type(func_name):</w:t>
        <w:br/>
        <w:t xml:space="preserve">    """Return a somewhat-helpful data type given a function name"""</w:t>
        <w:br/>
        <w:t xml:space="preserve">    if func_name.startswith("get_"):</w:t>
        <w:br/>
        <w:t xml:space="preserve">        if func_name.endswith("_list"):</w:t>
        <w:br/>
        <w:t xml:space="preserve">            return "List"</w:t>
        <w:br/>
        <w:t xml:space="preserve">        elif func_name.endswith("_count"):</w:t>
        <w:br/>
        <w:t xml:space="preserve">            return "Integer"</w:t>
        <w:br/>
        <w:t xml:space="preserve">    return ""</w:t>
        <w:br/>
        <w:br/>
        <w:br/>
        <w:t>def get_readable_field_data_type(field):</w:t>
        <w:br/>
        <w:t xml:space="preserve">    """</w:t>
        <w:br/>
        <w:t xml:space="preserve">    Return the description for a given field type, if it exists. Fields'</w:t>
        <w:br/>
        <w:t xml:space="preserve">    descriptions can contain format strings, which will be interpolated with</w:t>
        <w:br/>
        <w:t xml:space="preserve">    the values of field.__dict__ before being output.</w:t>
        <w:br/>
        <w:t xml:space="preserve">    """</w:t>
        <w:br/>
        <w:t xml:space="preserve">    return field.description % field.__dict__</w:t>
        <w:br/>
        <w:br/>
        <w:br/>
        <w:t>def extract_views_from_urlpatterns(urlpatterns, base="", namespace=None):</w:t>
        <w:br/>
        <w:t xml:space="preserve">    """</w:t>
        <w:br/>
        <w:t xml:space="preserve">    Return a list of views from a list of urlpatterns.</w:t>
        <w:br/>
        <w:br/>
        <w:t xml:space="preserve">    Each object in the returned list is a four-tuple:</w:t>
        <w:br/>
        <w:t xml:space="preserve">    (view_func, regex, namespace, name)</w:t>
        <w:br/>
        <w:t xml:space="preserve">    """</w:t>
        <w:br/>
        <w:t xml:space="preserve">    views = []</w:t>
        <w:br/>
        <w:t xml:space="preserve">    for p in urlpatterns:</w:t>
        <w:br/>
        <w:t xml:space="preserve">        if hasattr(p, "url_patterns"):</w:t>
        <w:br/>
        <w:t xml:space="preserve">            try:</w:t>
        <w:br/>
        <w:t xml:space="preserve">                patterns = p.url_patterns</w:t>
        <w:br/>
        <w:t xml:space="preserve">            except ImportError:</w:t>
        <w:br/>
        <w:t xml:space="preserve">                continue</w:t>
        <w:br/>
        <w:t xml:space="preserve">            views.extend(</w:t>
        <w:br/>
        <w:t xml:space="preserve">                extract_views_from_urlpatterns(</w:t>
        <w:br/>
        <w:t xml:space="preserve">                    patterns,</w:t>
        <w:br/>
        <w:t xml:space="preserve">                    base + str(p.pattern),</w:t>
        <w:br/>
        <w:t xml:space="preserve">                    (namespace or []) + (p.namespace and [p.namespace] or []),</w:t>
        <w:br/>
        <w:t xml:space="preserve">                )</w:t>
        <w:br/>
        <w:t xml:space="preserve">            )</w:t>
        <w:br/>
        <w:t xml:space="preserve">        elif hasattr(p, "callback"):</w:t>
        <w:br/>
        <w:t xml:space="preserve">            try:</w:t>
        <w:br/>
        <w:t xml:space="preserve">                views.append((p.callback, base + str(p.pattern), namespace, p.name))</w:t>
        <w:br/>
        <w:t xml:space="preserve">            except ViewDoesNotExist:</w:t>
        <w:br/>
        <w:t xml:space="preserve">                continue</w:t>
        <w:br/>
        <w:t xml:space="preserve">        else:</w:t>
        <w:br/>
        <w:t xml:space="preserve">            raise TypeError(_("%s does not appear to be a urlpattern object") % p)</w:t>
        <w:br/>
        <w:t xml:space="preserve">    return views</w:t>
        <w:br/>
        <w:br/>
        <w:br/>
        <w:t>def simplify_regex(pattern):</w:t>
        <w:br/>
        <w:t xml:space="preserve">    r"""</w:t>
        <w:br/>
        <w:t xml:space="preserve">    Clean up urlpattern regexes into something more readable by humans. For</w:t>
        <w:br/>
        <w:t xml:space="preserve">    example, turn "^(?P&lt;sport_slug&gt;\w+)/athletes/(?P&lt;athlete_slug&gt;\w+)/$"</w:t>
        <w:br/>
        <w:t xml:space="preserve">    into "/&lt;sport_slug&gt;/athletes/&lt;athlete_slug&gt;/".</w:t>
        <w:br/>
        <w:t xml:space="preserve">    """</w:t>
        <w:br/>
        <w:t xml:space="preserve">    pattern = remove_non_capturing_groups(pattern)</w:t>
        <w:br/>
        <w:t xml:space="preserve">    pattern = replace_named_groups(pattern)</w:t>
        <w:br/>
        <w:t xml:space="preserve">    pattern = replace_unnamed_groups(pattern)</w:t>
        <w:br/>
        <w:t xml:space="preserve">    pattern = replace_metacharacters(pattern)</w:t>
        <w:br/>
        <w:t xml:space="preserve">    if not pattern.startswith("/"):</w:t>
        <w:br/>
        <w:t xml:space="preserve">        pattern = "/" + pattern</w:t>
        <w:br/>
        <w:t xml:space="preserve">    return pattern</w:t>
        <w:br/>
      </w:r>
    </w:p>
    <w:p/>
    <w:p>
      <w:pPr>
        <w:pStyle w:val="Heading2"/>
      </w:pPr>
      <w:r>
        <w:t>File: venv/lib/python3.12/site-packages/django/contrib/auth/views.py</w:t>
      </w:r>
    </w:p>
    <w:p>
      <w:r>
        <w:rPr>
          <w:rFonts w:ascii="Courier New" w:hAnsi="Courier New"/>
          <w:sz w:val="20"/>
        </w:rPr>
        <w:t>import warnings</w:t>
        <w:br/>
        <w:t>from urllib.parse import urlparse, urlunparse</w:t>
        <w:br/>
        <w:br/>
        <w:t>from django.conf import settings</w:t>
        <w:br/>
        <w:br/>
        <w:t># Avoid shadowing the login() and logout() views below.</w:t>
        <w:br/>
        <w:t>from django.contrib.auth import REDIRECT_FIELD_NAME, get_user_model</w:t>
        <w:br/>
        <w:t>from django.contrib.auth import login as auth_login</w:t>
        <w:br/>
        <w:t>from django.contrib.auth import logout as auth_logout</w:t>
        <w:br/>
        <w:t>from django.contrib.auth import update_session_auth_hash</w:t>
        <w:br/>
        <w:t>from django.contrib.auth.decorators import login_required</w:t>
        <w:br/>
        <w:t>from django.contrib.auth.forms import (</w:t>
        <w:br/>
        <w:t xml:space="preserve">    AuthenticationForm,</w:t>
        <w:br/>
        <w:t xml:space="preserve">    PasswordChangeForm,</w:t>
        <w:br/>
        <w:t xml:space="preserve">    PasswordResetForm,</w:t>
        <w:br/>
        <w:t xml:space="preserve">    SetPasswordForm,</w:t>
        <w:br/>
        <w:t>)</w:t>
        <w:br/>
        <w:t>from django.contrib.auth.tokens import default_token_generator</w:t>
        <w:br/>
        <w:t>from django.contrib.sites.shortcuts import get_current_site</w:t>
        <w:br/>
        <w:t>from django.core.exceptions import ImproperlyConfigured, ValidationError</w:t>
        <w:br/>
        <w:t>from django.http import HttpResponseRedirect, QueryDict</w:t>
        <w:br/>
        <w:t>from django.shortcuts import resolve_url</w:t>
        <w:br/>
        <w:t>from django.urls import reverse_lazy</w:t>
        <w:br/>
        <w:t>from django.utils.decorators import method_decorator</w:t>
        <w:br/>
        <w:t>from django.utils.deprecation import RemovedInDjango50Warning</w:t>
        <w:br/>
        <w:t>from django.utils.http import url_has_allowed_host_and_scheme, urlsafe_base64_decode</w:t>
        <w:br/>
        <w:t>from django.utils.translation import gettext_lazy as _</w:t>
        <w:br/>
        <w:t>from django.views.decorators.cache import never_cache</w:t>
        <w:br/>
        <w:t>from django.views.decorators.csrf import csrf_protect</w:t>
        <w:br/>
        <w:t>from django.views.decorators.debug import sensitive_post_parameters</w:t>
        <w:br/>
        <w:t>from django.views.generic.base import TemplateView</w:t>
        <w:br/>
        <w:t>from django.views.generic.edit import FormView</w:t>
        <w:br/>
        <w:br/>
        <w:t>UserModel = get_user_model()</w:t>
        <w:br/>
        <w:br/>
        <w:br/>
        <w:t>class RedirectURLMixin:</w:t>
        <w:br/>
        <w:t xml:space="preserve">    next_page = None</w:t>
        <w:br/>
        <w:t xml:space="preserve">    redirect_field_name = REDIRECT_FIELD_NAME</w:t>
        <w:br/>
        <w:t xml:space="preserve">    success_url_allowed_hosts = set()</w:t>
        <w:br/>
        <w:br/>
        <w:t xml:space="preserve">    def get_success_url(self):</w:t>
        <w:br/>
        <w:t xml:space="preserve">        return self.get_redirect_url() or self.get_default_redirect_url()</w:t>
        <w:br/>
        <w:br/>
        <w:t xml:space="preserve">    def get_redirect_url(self):</w:t>
        <w:br/>
        <w:t xml:space="preserve">        """Return the user-originating redirect URL if it's safe."""</w:t>
        <w:br/>
        <w:t xml:space="preserve">        redirect_to = self.request.POST.get(</w:t>
        <w:br/>
        <w:t xml:space="preserve">            self.redirect_field_name, self.request.GET.get(self.redirect_field_name)</w:t>
        <w:br/>
        <w:t xml:space="preserve">        )</w:t>
        <w:br/>
        <w:t xml:space="preserve">        url_is_safe = url_has_allowed_host_and_scheme(</w:t>
        <w:br/>
        <w:t xml:space="preserve">            url=redirect_to,</w:t>
        <w:br/>
        <w:t xml:space="preserve">            allowed_hosts=self.get_success_url_allowed_hosts(),</w:t>
        <w:br/>
        <w:t xml:space="preserve">            require_https=self.request.is_secure(),</w:t>
        <w:br/>
        <w:t xml:space="preserve">        )</w:t>
        <w:br/>
        <w:t xml:space="preserve">        return redirect_to if url_is_safe else ""</w:t>
        <w:br/>
        <w:br/>
        <w:t xml:space="preserve">    def get_success_url_allowed_hosts(self):</w:t>
        <w:br/>
        <w:t xml:space="preserve">        return {self.request.get_host(), *self.success_url_allowed_hosts}</w:t>
        <w:br/>
        <w:br/>
        <w:t xml:space="preserve">    def get_default_redirect_url(self):</w:t>
        <w:br/>
        <w:t xml:space="preserve">        """Return the default redirect URL."""</w:t>
        <w:br/>
        <w:t xml:space="preserve">        if self.next_page:</w:t>
        <w:br/>
        <w:t xml:space="preserve">            return resolve_url(self.next_page)</w:t>
        <w:br/>
        <w:t xml:space="preserve">        raise ImproperlyConfigured("No URL to redirect to. Provide a next_page.")</w:t>
        <w:br/>
        <w:br/>
        <w:br/>
        <w:t>class LoginView(RedirectURLMixin, FormView):</w:t>
        <w:br/>
        <w:t xml:space="preserve">    """</w:t>
        <w:br/>
        <w:t xml:space="preserve">    Display the login form and handle the login action.</w:t>
        <w:br/>
        <w:t xml:space="preserve">    """</w:t>
        <w:br/>
        <w:br/>
        <w:t xml:space="preserve">    form_class = AuthenticationForm</w:t>
        <w:br/>
        <w:t xml:space="preserve">    authentication_form = None</w:t>
        <w:br/>
        <w:t xml:space="preserve">    template_name = "registration/login.html"</w:t>
        <w:br/>
        <w:t xml:space="preserve">    redirect_authenticated_user = False</w:t>
        <w:br/>
        <w:t xml:space="preserve">    extra_context = None</w:t>
        <w:br/>
        <w:br/>
        <w:t xml:space="preserve">    @method_decorator(sensitive_post_parameters())</w:t>
        <w:br/>
        <w:t xml:space="preserve">    @method_decorator(csrf_protect)</w:t>
        <w:br/>
        <w:t xml:space="preserve">    @method_decorator(never_cache)</w:t>
        <w:br/>
        <w:t xml:space="preserve">    def dispatch(self, request, *args, **kwargs):</w:t>
        <w:br/>
        <w:t xml:space="preserve">        if self.redirect_authenticated_user and self.request.user.is_authenticated:</w:t>
        <w:br/>
        <w:t xml:space="preserve">            redirect_to = self.get_success_url()</w:t>
        <w:br/>
        <w:t xml:space="preserve">            if redirect_to == self.request.path:</w:t>
        <w:br/>
        <w:t xml:space="preserve">                raise ValueError(</w:t>
        <w:br/>
        <w:t xml:space="preserve">                    "Redirection loop for authenticated user detected. Check that "</w:t>
        <w:br/>
        <w:t xml:space="preserve">                    "your LOGIN_REDIRECT_URL doesn't point to a login page."</w:t>
        <w:br/>
        <w:t xml:space="preserve">                )</w:t>
        <w:br/>
        <w:t xml:space="preserve">            return HttpResponseRedirect(redirect_to)</w:t>
        <w:br/>
        <w:t xml:space="preserve">        return super().dispatch(request, *args, **kwargs)</w:t>
        <w:br/>
        <w:br/>
        <w:t xml:space="preserve">    def get_default_redirect_url(self):</w:t>
        <w:br/>
        <w:t xml:space="preserve">        """Return the default redirect URL."""</w:t>
        <w:br/>
        <w:t xml:space="preserve">        if self.next_page:</w:t>
        <w:br/>
        <w:t xml:space="preserve">            return resolve_url(self.next_page)</w:t>
        <w:br/>
        <w:t xml:space="preserve">        else:</w:t>
        <w:br/>
        <w:t xml:space="preserve">            return resolve_url(settings.LOGIN_REDIRECT_URL)</w:t>
        <w:br/>
        <w:br/>
        <w:t xml:space="preserve">    def get_form_class(self):</w:t>
        <w:br/>
        <w:t xml:space="preserve">        return self.authentication_form or self.form_class</w:t>
        <w:br/>
        <w:br/>
        <w:t xml:space="preserve">    def get_form_kwargs(self):</w:t>
        <w:br/>
        <w:t xml:space="preserve">        kwargs = super().get_form_kwargs()</w:t>
        <w:br/>
        <w:t xml:space="preserve">        kwargs["request"] = self.request</w:t>
        <w:br/>
        <w:t xml:space="preserve">        return kwargs</w:t>
        <w:br/>
        <w:br/>
        <w:t xml:space="preserve">    def form_valid(self, form):</w:t>
        <w:br/>
        <w:t xml:space="preserve">        """Security check complete. Log the user in."""</w:t>
        <w:br/>
        <w:t xml:space="preserve">        auth_login(self.request, form.get_user())</w:t>
        <w:br/>
        <w:t xml:space="preserve">        return HttpResponseRedirect(self.get_success_url())</w:t>
        <w:br/>
        <w:br/>
        <w:t xml:space="preserve">    def get_context_data(self, **kwargs):</w:t>
        <w:br/>
        <w:t xml:space="preserve">        context = super().get_context_data(**kwargs)</w:t>
        <w:br/>
        <w:t xml:space="preserve">        current_site = get_current_site(self.request)</w:t>
        <w:br/>
        <w:t xml:space="preserve">        context.update(</w:t>
        <w:br/>
        <w:t xml:space="preserve">            {</w:t>
        <w:br/>
        <w:t xml:space="preserve">                self.redirect_field_name: self.get_redirect_url(),</w:t>
        <w:br/>
        <w:t xml:space="preserve">                "site": current_site,</w:t>
        <w:br/>
        <w:t xml:space="preserve">                "site_name": current_site.name,</w:t>
        <w:br/>
        <w:t xml:space="preserve">                **(self.extra_context or {}),</w:t>
        <w:br/>
        <w:t xml:space="preserve">            }</w:t>
        <w:br/>
        <w:t xml:space="preserve">        )</w:t>
        <w:br/>
        <w:t xml:space="preserve">        return context</w:t>
        <w:br/>
        <w:br/>
        <w:br/>
        <w:t>class LogoutView(RedirectURLMixin, TemplateView):</w:t>
        <w:br/>
        <w:t xml:space="preserve">    """</w:t>
        <w:br/>
        <w:t xml:space="preserve">    Log out the user and display the 'You are logged out' message.</w:t>
        <w:br/>
        <w:t xml:space="preserve">    """</w:t>
        <w:br/>
        <w:br/>
        <w:t xml:space="preserve">    # RemovedInDjango50Warning: when the deprecation ends, remove "get" and</w:t>
        <w:br/>
        <w:t xml:space="preserve">    # "head" from http_method_names.</w:t>
        <w:br/>
        <w:t xml:space="preserve">    http_method_names = ["get", "head", "post", "options"]</w:t>
        <w:br/>
        <w:t xml:space="preserve">    template_name = "registration/logged_out.html"</w:t>
        <w:br/>
        <w:t xml:space="preserve">    extra_context = None</w:t>
        <w:br/>
        <w:br/>
        <w:t xml:space="preserve">    # RemovedInDjango50Warning: when the deprecation ends, move</w:t>
        <w:br/>
        <w:t xml:space="preserve">    # @method_decorator(csrf_protect) from post() to dispatch().</w:t>
        <w:br/>
        <w:t xml:space="preserve">    @method_decorator(never_cache)</w:t>
        <w:br/>
        <w:t xml:space="preserve">    def dispatch(self, request, *args, **kwargs):</w:t>
        <w:br/>
        <w:t xml:space="preserve">        if request.method.lower() == "get":</w:t>
        <w:br/>
        <w:t xml:space="preserve">            warnings.warn(</w:t>
        <w:br/>
        <w:t xml:space="preserve">                "Log out via GET requests is deprecated and will be removed in Django "</w:t>
        <w:br/>
        <w:t xml:space="preserve">                "5.0. Use POST requests for logging out.",</w:t>
        <w:br/>
        <w:t xml:space="preserve">                RemovedInDjango50Warning,</w:t>
        <w:br/>
        <w:t xml:space="preserve">            )</w:t>
        <w:br/>
        <w:t xml:space="preserve">        return super().dispatch(request, *args, **kwargs)</w:t>
        <w:br/>
        <w:br/>
        <w:t xml:space="preserve">    @method_decorator(csrf_protect)</w:t>
        <w:br/>
        <w:t xml:space="preserve">    def post(self, request, *args, **kwargs):</w:t>
        <w:br/>
        <w:t xml:space="preserve">        """Logout may be done via POST."""</w:t>
        <w:br/>
        <w:t xml:space="preserve">        auth_logout(request)</w:t>
        <w:br/>
        <w:t xml:space="preserve">        redirect_to = self.get_success_url()</w:t>
        <w:br/>
        <w:t xml:space="preserve">        if redirect_to != request.get_full_path():</w:t>
        <w:br/>
        <w:t xml:space="preserve">            # Redirect to target page once the session has been cleared.</w:t>
        <w:br/>
        <w:t xml:space="preserve">            return HttpResponseRedirect(redirect_to)</w:t>
        <w:br/>
        <w:t xml:space="preserve">        return super().get(request, *args, **kwargs)</w:t>
        <w:br/>
        <w:br/>
        <w:t xml:space="preserve">    # RemovedInDjango50Warning.</w:t>
        <w:br/>
        <w:t xml:space="preserve">    get = post</w:t>
        <w:br/>
        <w:br/>
        <w:t xml:space="preserve">    def get_default_redirect_url(self):</w:t>
        <w:br/>
        <w:t xml:space="preserve">        """Return the default redirect URL."""</w:t>
        <w:br/>
        <w:t xml:space="preserve">        if self.next_page:</w:t>
        <w:br/>
        <w:t xml:space="preserve">            return resolve_url(self.next_page)</w:t>
        <w:br/>
        <w:t xml:space="preserve">        elif settings.LOGOUT_REDIRECT_URL:</w:t>
        <w:br/>
        <w:t xml:space="preserve">            return resolve_url(settings.LOGOUT_REDIRECT_URL)</w:t>
        <w:br/>
        <w:t xml:space="preserve">        else:</w:t>
        <w:br/>
        <w:t xml:space="preserve">            return self.request.path</w:t>
        <w:br/>
        <w:br/>
        <w:t xml:space="preserve">    def get_context_data(self, **kwargs):</w:t>
        <w:br/>
        <w:t xml:space="preserve">        context = super().get_context_data(**kwargs)</w:t>
        <w:br/>
        <w:t xml:space="preserve">        current_site = get_current_site(self.request)</w:t>
        <w:br/>
        <w:t xml:space="preserve">        context.update(</w:t>
        <w:br/>
        <w:t xml:space="preserve">            {</w:t>
        <w:br/>
        <w:t xml:space="preserve">                "site": current_site,</w:t>
        <w:br/>
        <w:t xml:space="preserve">                "site_name": current_site.name,</w:t>
        <w:br/>
        <w:t xml:space="preserve">                "title": _("Logged out"),</w:t>
        <w:br/>
        <w:t xml:space="preserve">                "subtitle": None,</w:t>
        <w:br/>
        <w:t xml:space="preserve">                **(self.extra_context or {}),</w:t>
        <w:br/>
        <w:t xml:space="preserve">            }</w:t>
        <w:br/>
        <w:t xml:space="preserve">        )</w:t>
        <w:br/>
        <w:t xml:space="preserve">        return context</w:t>
        <w:br/>
        <w:br/>
        <w:br/>
        <w:t>def logout_then_login(request, login_url=None):</w:t>
        <w:br/>
        <w:t xml:space="preserve">    """</w:t>
        <w:br/>
        <w:t xml:space="preserve">    Log out the user if they are logged in. Then redirect to the login page.</w:t>
        <w:br/>
        <w:t xml:space="preserve">    """</w:t>
        <w:br/>
        <w:t xml:space="preserve">    login_url = resolve_url(login_url or settings.LOGIN_URL)</w:t>
        <w:br/>
        <w:t xml:space="preserve">    return LogoutView.as_view(next_page=login_url)(request)</w:t>
        <w:br/>
        <w:br/>
        <w:br/>
        <w:t>def redirect_to_login(next, login_url=None, redirect_field_name=REDIRECT_FIELD_NAME):</w:t>
        <w:br/>
        <w:t xml:space="preserve">    """</w:t>
        <w:br/>
        <w:t xml:space="preserve">    Redirect the user to the login page, passing the given 'next' page.</w:t>
        <w:br/>
        <w:t xml:space="preserve">    """</w:t>
        <w:br/>
        <w:t xml:space="preserve">    resolved_url = resolve_url(login_url or settings.LOGIN_URL)</w:t>
        <w:br/>
        <w:br/>
        <w:t xml:space="preserve">    login_url_parts = list(urlparse(resolved_url))</w:t>
        <w:br/>
        <w:t xml:space="preserve">    if redirect_field_name:</w:t>
        <w:br/>
        <w:t xml:space="preserve">        querystring = QueryDict(login_url_parts[4], mutable=True)</w:t>
        <w:br/>
        <w:t xml:space="preserve">        querystring[redirect_field_name] = next</w:t>
        <w:br/>
        <w:t xml:space="preserve">        login_url_parts[4] = querystring.urlencode(safe="/")</w:t>
        <w:br/>
        <w:br/>
        <w:t xml:space="preserve">    return HttpResponseRedirect(urlunparse(login_url_parts))</w:t>
        <w:br/>
        <w:br/>
        <w:br/>
        <w:t># Class-based password reset views</w:t>
        <w:br/>
        <w:t># - PasswordResetView sends the mail</w:t>
        <w:br/>
        <w:t># - PasswordResetDoneView shows a success message for the above</w:t>
        <w:br/>
        <w:t># - PasswordResetConfirmView checks the link the user clicked and</w:t>
        <w:br/>
        <w:t>#   prompts for a new password</w:t>
        <w:br/>
        <w:t># - PasswordResetCompleteView shows a success message for the above</w:t>
        <w:br/>
        <w:br/>
        <w:br/>
        <w:t>class PasswordContextMixin:</w:t>
        <w:br/>
        <w:t xml:space="preserve">    extra_context = None</w:t>
        <w:br/>
        <w:br/>
        <w:t xml:space="preserve">    def get_context_data(self, **kwargs):</w:t>
        <w:br/>
        <w:t xml:space="preserve">        context = super().get_context_data(**kwargs)</w:t>
        <w:br/>
        <w:t xml:space="preserve">        context.update(</w:t>
        <w:br/>
        <w:t xml:space="preserve">            {"title": self.title, "subtitle": None, **(self.extra_context or {})}</w:t>
        <w:br/>
        <w:t xml:space="preserve">        )</w:t>
        <w:br/>
        <w:t xml:space="preserve">        return context</w:t>
        <w:br/>
        <w:br/>
        <w:br/>
        <w:t>class PasswordResetView(PasswordContextMixin, FormView):</w:t>
        <w:br/>
        <w:t xml:space="preserve">    email_template_name = "registration/password_reset_email.html"</w:t>
        <w:br/>
        <w:t xml:space="preserve">    extra_email_context = None</w:t>
        <w:br/>
        <w:t xml:space="preserve">    form_class = PasswordResetForm</w:t>
        <w:br/>
        <w:t xml:space="preserve">    from_email = None</w:t>
        <w:br/>
        <w:t xml:space="preserve">    html_email_template_name = None</w:t>
        <w:br/>
        <w:t xml:space="preserve">    subject_template_name = "registration/password_reset_subject.txt"</w:t>
        <w:br/>
        <w:t xml:space="preserve">    success_url = reverse_lazy("password_reset_done")</w:t>
        <w:br/>
        <w:t xml:space="preserve">    template_name = "registration/password_reset_form.html"</w:t>
        <w:br/>
        <w:t xml:space="preserve">    title = _("Password reset")</w:t>
        <w:br/>
        <w:t xml:space="preserve">    token_generator = default_token_generator</w:t>
        <w:br/>
        <w:br/>
        <w:t xml:space="preserve">    @method_decorator(csrf_protect)</w:t>
        <w:br/>
        <w:t xml:space="preserve">    def dispatch(self, *args, **kwargs):</w:t>
        <w:br/>
        <w:t xml:space="preserve">        return super().dispatch(*args, **kwargs)</w:t>
        <w:br/>
        <w:br/>
        <w:t xml:space="preserve">    def form_valid(self, form):</w:t>
        <w:br/>
        <w:t xml:space="preserve">        opts = {</w:t>
        <w:br/>
        <w:t xml:space="preserve">            "use_https": self.request.is_secure(),</w:t>
        <w:br/>
        <w:t xml:space="preserve">            "token_generator": self.token_generator,</w:t>
        <w:br/>
        <w:t xml:space="preserve">            "from_email": self.from_email,</w:t>
        <w:br/>
        <w:t xml:space="preserve">            "email_template_name": self.email_template_name,</w:t>
        <w:br/>
        <w:t xml:space="preserve">            "subject_template_name": self.subject_template_name,</w:t>
        <w:br/>
        <w:t xml:space="preserve">            "request": self.request,</w:t>
        <w:br/>
        <w:t xml:space="preserve">            "html_email_template_name": self.html_email_template_name,</w:t>
        <w:br/>
        <w:t xml:space="preserve">            "extra_email_context": self.extra_email_context,</w:t>
        <w:br/>
        <w:t xml:space="preserve">        }</w:t>
        <w:br/>
        <w:t xml:space="preserve">        form.save(**opts)</w:t>
        <w:br/>
        <w:t xml:space="preserve">        return super().form_valid(form)</w:t>
        <w:br/>
        <w:br/>
        <w:br/>
        <w:t>INTERNAL_RESET_SESSION_TOKEN = "_password_reset_token"</w:t>
        <w:br/>
        <w:br/>
        <w:br/>
        <w:t>class PasswordResetDoneView(PasswordContextMixin, TemplateView):</w:t>
        <w:br/>
        <w:t xml:space="preserve">    template_name = "registration/password_reset_done.html"</w:t>
        <w:br/>
        <w:t xml:space="preserve">    title = _("Password reset sent")</w:t>
        <w:br/>
        <w:br/>
        <w:br/>
        <w:t>class PasswordResetConfirmView(PasswordContextMixin, FormView):</w:t>
        <w:br/>
        <w:t xml:space="preserve">    form_class = SetPasswordForm</w:t>
        <w:br/>
        <w:t xml:space="preserve">    post_reset_login = False</w:t>
        <w:br/>
        <w:t xml:space="preserve">    post_reset_login_backend = None</w:t>
        <w:br/>
        <w:t xml:space="preserve">    reset_url_token = "set-password"</w:t>
        <w:br/>
        <w:t xml:space="preserve">    success_url = reverse_lazy("password_reset_complete")</w:t>
        <w:br/>
        <w:t xml:space="preserve">    template_name = "registration/password_reset_confirm.html"</w:t>
        <w:br/>
        <w:t xml:space="preserve">    title = _("Enter new password")</w:t>
        <w:br/>
        <w:t xml:space="preserve">    token_generator = default_token_generator</w:t>
        <w:br/>
        <w:br/>
        <w:t xml:space="preserve">    @method_decorator(sensitive_post_parameters())</w:t>
        <w:br/>
        <w:t xml:space="preserve">    @method_decorator(never_cache)</w:t>
        <w:br/>
        <w:t xml:space="preserve">    def dispatch(self, *args, **kwargs):</w:t>
        <w:br/>
        <w:t xml:space="preserve">        if "uidb64" not in kwargs or "token" not in kwargs:</w:t>
        <w:br/>
        <w:t xml:space="preserve">            raise ImproperlyConfigured(</w:t>
        <w:br/>
        <w:t xml:space="preserve">                "The URL path must contain 'uidb64' and 'token' parameters."</w:t>
        <w:br/>
        <w:t xml:space="preserve">            )</w:t>
        <w:br/>
        <w:br/>
        <w:t xml:space="preserve">        self.validlink = False</w:t>
        <w:br/>
        <w:t xml:space="preserve">        self.user = self.get_user(kwargs["uidb64"])</w:t>
        <w:br/>
        <w:br/>
        <w:t xml:space="preserve">        if self.user is not None:</w:t>
        <w:br/>
        <w:t xml:space="preserve">            token = kwargs["token"]</w:t>
        <w:br/>
        <w:t xml:space="preserve">            if token == self.reset_url_token:</w:t>
        <w:br/>
        <w:t xml:space="preserve">                session_token = self.request.session.get(INTERNAL_RESET_SESSION_TOKEN)</w:t>
        <w:br/>
        <w:t xml:space="preserve">                if self.token_generator.check_token(self.user, session_token):</w:t>
        <w:br/>
        <w:t xml:space="preserve">                    # If the token is valid, display the password reset form.</w:t>
        <w:br/>
        <w:t xml:space="preserve">                    self.validlink = True</w:t>
        <w:br/>
        <w:t xml:space="preserve">                    return super().dispatch(*args, **kwargs)</w:t>
        <w:br/>
        <w:t xml:space="preserve">            else:</w:t>
        <w:br/>
        <w:t xml:space="preserve">                if self.token_generator.check_token(self.user, token):</w:t>
        <w:br/>
        <w:t xml:space="preserve">                    # Store the token in the session and redirect to the</w:t>
        <w:br/>
        <w:t xml:space="preserve">                    # password reset form at a URL without the token. That</w:t>
        <w:br/>
        <w:t xml:space="preserve">                    # avoids the possibility of leaking the token in the</w:t>
        <w:br/>
        <w:t xml:space="preserve">                    # HTTP Referer header.</w:t>
        <w:br/>
        <w:t xml:space="preserve">                    self.request.session[INTERNAL_RESET_SESSION_TOKEN] = token</w:t>
        <w:br/>
        <w:t xml:space="preserve">                    redirect_url = self.request.path.replace(</w:t>
        <w:br/>
        <w:t xml:space="preserve">                        token, self.reset_url_token</w:t>
        <w:br/>
        <w:t xml:space="preserve">                    )</w:t>
        <w:br/>
        <w:t xml:space="preserve">                    return HttpResponseRedirect(redirect_url)</w:t>
        <w:br/>
        <w:br/>
        <w:t xml:space="preserve">        # Display the "Password reset unsuccessful" page.</w:t>
        <w:br/>
        <w:t xml:space="preserve">        return self.render_to_response(self.get_context_data())</w:t>
        <w:br/>
        <w:br/>
        <w:t xml:space="preserve">    def get_user(self, uidb64):</w:t>
        <w:br/>
        <w:t xml:space="preserve">        try:</w:t>
        <w:br/>
        <w:t xml:space="preserve">            # urlsafe_base64_decode() decodes to bytestring</w:t>
        <w:br/>
        <w:t xml:space="preserve">            uid = urlsafe_base64_decode(uidb64).decode()</w:t>
        <w:br/>
        <w:t xml:space="preserve">            user = UserModel._default_manager.get(pk=uid)</w:t>
        <w:br/>
        <w:t xml:space="preserve">        except (</w:t>
        <w:br/>
        <w:t xml:space="preserve">            TypeError,</w:t>
        <w:br/>
        <w:t xml:space="preserve">            ValueError,</w:t>
        <w:br/>
        <w:t xml:space="preserve">            OverflowError,</w:t>
        <w:br/>
        <w:t xml:space="preserve">            UserModel.DoesNotExist,</w:t>
        <w:br/>
        <w:t xml:space="preserve">            ValidationError,</w:t>
        <w:br/>
        <w:t xml:space="preserve">        ):</w:t>
        <w:br/>
        <w:t xml:space="preserve">            user = None</w:t>
        <w:br/>
        <w:t xml:space="preserve">        return user</w:t>
        <w:br/>
        <w:br/>
        <w:t xml:space="preserve">    def get_form_kwargs(self):</w:t>
        <w:br/>
        <w:t xml:space="preserve">        kwargs = super().get_form_kwargs()</w:t>
        <w:br/>
        <w:t xml:space="preserve">        kwargs["user"] = self.user</w:t>
        <w:br/>
        <w:t xml:space="preserve">        return kwargs</w:t>
        <w:br/>
        <w:br/>
        <w:t xml:space="preserve">    def form_valid(self, form):</w:t>
        <w:br/>
        <w:t xml:space="preserve">        user = form.save()</w:t>
        <w:br/>
        <w:t xml:space="preserve">        del self.request.session[INTERNAL_RESET_SESSION_TOKEN]</w:t>
        <w:br/>
        <w:t xml:space="preserve">        if self.post_reset_login:</w:t>
        <w:br/>
        <w:t xml:space="preserve">            auth_login(self.request, user, self.post_reset_login_backend)</w:t>
        <w:br/>
        <w:t xml:space="preserve">        return super().form_valid(form)</w:t>
        <w:br/>
        <w:br/>
        <w:t xml:space="preserve">    def get_context_data(self, **kwargs):</w:t>
        <w:br/>
        <w:t xml:space="preserve">        context = super().get_context_data(**kwargs)</w:t>
        <w:br/>
        <w:t xml:space="preserve">        if self.validlink:</w:t>
        <w:br/>
        <w:t xml:space="preserve">            context["validlink"] = True</w:t>
        <w:br/>
        <w:t xml:space="preserve">        else:</w:t>
        <w:br/>
        <w:t xml:space="preserve">            context.update(</w:t>
        <w:br/>
        <w:t xml:space="preserve">                {</w:t>
        <w:br/>
        <w:t xml:space="preserve">                    "form": None,</w:t>
        <w:br/>
        <w:t xml:space="preserve">                    "title": _("Password reset unsuccessful"),</w:t>
        <w:br/>
        <w:t xml:space="preserve">                    "validlink": False,</w:t>
        <w:br/>
        <w:t xml:space="preserve">                }</w:t>
        <w:br/>
        <w:t xml:space="preserve">            )</w:t>
        <w:br/>
        <w:t xml:space="preserve">        return context</w:t>
        <w:br/>
        <w:br/>
        <w:br/>
        <w:t>class PasswordResetCompleteView(PasswordContextMixin, TemplateView):</w:t>
        <w:br/>
        <w:t xml:space="preserve">    template_name = "registration/password_reset_complete.html"</w:t>
        <w:br/>
        <w:t xml:space="preserve">    title = _("Password reset complete")</w:t>
        <w:br/>
        <w:br/>
        <w:t xml:space="preserve">    def get_context_data(self, **kwargs):</w:t>
        <w:br/>
        <w:t xml:space="preserve">        context = super().get_context_data(**kwargs)</w:t>
        <w:br/>
        <w:t xml:space="preserve">        context["login_url"] = resolve_url(settings.LOGIN_URL)</w:t>
        <w:br/>
        <w:t xml:space="preserve">        return context</w:t>
        <w:br/>
        <w:br/>
        <w:br/>
        <w:t>class PasswordChangeView(PasswordContextMixin, FormView):</w:t>
        <w:br/>
        <w:t xml:space="preserve">    form_class = PasswordChangeForm</w:t>
        <w:br/>
        <w:t xml:space="preserve">    success_url = reverse_lazy("password_change_done")</w:t>
        <w:br/>
        <w:t xml:space="preserve">    template_name = "registration/password_change_form.html"</w:t>
        <w:br/>
        <w:t xml:space="preserve">    title = _("Password change")</w:t>
        <w:br/>
        <w:br/>
        <w:t xml:space="preserve">    @method_decorator(sensitive_post_parameters())</w:t>
        <w:br/>
        <w:t xml:space="preserve">    @method_decorator(csrf_protect)</w:t>
        <w:br/>
        <w:t xml:space="preserve">    @method_decorator(login_required)</w:t>
        <w:br/>
        <w:t xml:space="preserve">    def dispatch(self, *args, **kwargs):</w:t>
        <w:br/>
        <w:t xml:space="preserve">        return super().dispatch(*args, **kwargs)</w:t>
        <w:br/>
        <w:br/>
        <w:t xml:space="preserve">    def get_form_kwargs(self):</w:t>
        <w:br/>
        <w:t xml:space="preserve">        kwargs = super().get_form_kwargs()</w:t>
        <w:br/>
        <w:t xml:space="preserve">        kwargs["user"] = self.request.user</w:t>
        <w:br/>
        <w:t xml:space="preserve">        return kwargs</w:t>
        <w:br/>
        <w:br/>
        <w:t xml:space="preserve">    def form_valid(self, form):</w:t>
        <w:br/>
        <w:t xml:space="preserve">        form.save()</w:t>
        <w:br/>
        <w:t xml:space="preserve">        # Updating the password logs out all other sessions for the user</w:t>
        <w:br/>
        <w:t xml:space="preserve">        # except the current one.</w:t>
        <w:br/>
        <w:t xml:space="preserve">        update_session_auth_hash(self.request, form.user)</w:t>
        <w:br/>
        <w:t xml:space="preserve">        return super().form_valid(form)</w:t>
        <w:br/>
        <w:br/>
        <w:br/>
        <w:t>class PasswordChangeDoneView(PasswordContextMixin, TemplateView):</w:t>
        <w:br/>
        <w:t xml:space="preserve">    template_name = "registration/password_change_done.html"</w:t>
        <w:br/>
        <w:t xml:space="preserve">    title = _("Password change successful")</w:t>
        <w:br/>
        <w:br/>
        <w:t xml:space="preserve">    @method_decorator(login_required)</w:t>
        <w:br/>
        <w:t xml:space="preserve">    def dispatch(self, *args, **kwargs):</w:t>
        <w:br/>
        <w:t xml:space="preserve">        return super().dispatch(*args, **kwargs)</w:t>
        <w:br/>
      </w:r>
    </w:p>
    <w:p/>
    <w:p>
      <w:pPr>
        <w:pStyle w:val="Heading2"/>
      </w:pPr>
      <w:r>
        <w:t>File: venv/lib/python3.12/site-packages/django/contrib/contenttypes/views.py</w:t>
      </w:r>
    </w:p>
    <w:p>
      <w:r>
        <w:rPr>
          <w:rFonts w:ascii="Courier New" w:hAnsi="Courier New"/>
          <w:sz w:val="20"/>
        </w:rPr>
        <w:t>from django.apps import apps</w:t>
        <w:br/>
        <w:t>from django.contrib.contenttypes.models import ContentType</w:t>
        <w:br/>
        <w:t>from django.contrib.sites.shortcuts import get_current_site</w:t>
        <w:br/>
        <w:t>from django.core.exceptions import ObjectDoesNotExist</w:t>
        <w:br/>
        <w:t>from django.http import Http404, HttpResponseRedirect</w:t>
        <w:br/>
        <w:t>from django.utils.translation import gettext as _</w:t>
        <w:br/>
        <w:br/>
        <w:br/>
        <w:t>def shortcut(request, content_type_id, object_id):</w:t>
        <w:br/>
        <w:t xml:space="preserve">    """</w:t>
        <w:br/>
        <w:t xml:space="preserve">    Redirect to an object's page based on a content-type ID and an object ID.</w:t>
        <w:br/>
        <w:t xml:space="preserve">    """</w:t>
        <w:br/>
        <w:t xml:space="preserve">    # Look up the object, making sure it's got a get_absolute_url() function.</w:t>
        <w:br/>
        <w:t xml:space="preserve">    try:</w:t>
        <w:br/>
        <w:t xml:space="preserve">        content_type = ContentType.objects.get(pk=content_type_id)</w:t>
        <w:br/>
        <w:t xml:space="preserve">        if not content_type.model_class():</w:t>
        <w:br/>
        <w:t xml:space="preserve">            raise Http404(</w:t>
        <w:br/>
        <w:t xml:space="preserve">                _("Content type %(ct_id)s object has no associated model")</w:t>
        <w:br/>
        <w:t xml:space="preserve">                % {"ct_id": content_type_id}</w:t>
        <w:br/>
        <w:t xml:space="preserve">            )</w:t>
        <w:br/>
        <w:t xml:space="preserve">        obj = content_type.get_object_for_this_type(pk=object_id)</w:t>
        <w:br/>
        <w:t xml:space="preserve">    except (ObjectDoesNotExist, ValueError):</w:t>
        <w:br/>
        <w:t xml:space="preserve">        raise Http404(</w:t>
        <w:br/>
        <w:t xml:space="preserve">            _("Content type %(ct_id)s object %(obj_id)s doesn’t exist")</w:t>
        <w:br/>
        <w:t xml:space="preserve">            % {"ct_id": content_type_id, "obj_id": object_id}</w:t>
        <w:br/>
        <w:t xml:space="preserve">        )</w:t>
        <w:br/>
        <w:br/>
        <w:t xml:space="preserve">    try:</w:t>
        <w:br/>
        <w:t xml:space="preserve">        get_absolute_url = obj.get_absolute_url</w:t>
        <w:br/>
        <w:t xml:space="preserve">    except AttributeError:</w:t>
        <w:br/>
        <w:t xml:space="preserve">        raise Http404(</w:t>
        <w:br/>
        <w:t xml:space="preserve">            _("%(ct_name)s objects don’t have a get_absolute_url() method")</w:t>
        <w:br/>
        <w:t xml:space="preserve">            % {"ct_name": content_type.name}</w:t>
        <w:br/>
        <w:t xml:space="preserve">        )</w:t>
        <w:br/>
        <w:t xml:space="preserve">    absurl = get_absolute_url()</w:t>
        <w:br/>
        <w:br/>
        <w:t xml:space="preserve">    # Try to figure out the object's domain, so we can do a cross-site redirect</w:t>
        <w:br/>
        <w:t xml:space="preserve">    # if necessary.</w:t>
        <w:br/>
        <w:br/>
        <w:t xml:space="preserve">    # If the object actually defines a domain, we're done.</w:t>
        <w:br/>
        <w:t xml:space="preserve">    if absurl.startswith(("http://", "https://", "//")):</w:t>
        <w:br/>
        <w:t xml:space="preserve">        return HttpResponseRedirect(absurl)</w:t>
        <w:br/>
        <w:br/>
        <w:t xml:space="preserve">    # Otherwise, we need to introspect the object's relationships for a</w:t>
        <w:br/>
        <w:t xml:space="preserve">    # relation to the Site object</w:t>
        <w:br/>
        <w:t xml:space="preserve">    try:</w:t>
        <w:br/>
        <w:t xml:space="preserve">        object_domain = get_current_site(request).domain</w:t>
        <w:br/>
        <w:t xml:space="preserve">    except ObjectDoesNotExist:</w:t>
        <w:br/>
        <w:t xml:space="preserve">        object_domain = None</w:t>
        <w:br/>
        <w:br/>
        <w:t xml:space="preserve">    if apps.is_installed("django.contrib.sites"):</w:t>
        <w:br/>
        <w:t xml:space="preserve">        Site = apps.get_model("sites.Site")</w:t>
        <w:br/>
        <w:t xml:space="preserve">        opts = obj._meta</w:t>
        <w:br/>
        <w:br/>
        <w:t xml:space="preserve">        for field in opts.many_to_many:</w:t>
        <w:br/>
        <w:t xml:space="preserve">            # Look for a many-to-many relationship to Site.</w:t>
        <w:br/>
        <w:t xml:space="preserve">            if field.remote_field.model is Site:</w:t>
        <w:br/>
        <w:t xml:space="preserve">                site_qs = getattr(obj, field.name).all()</w:t>
        <w:br/>
        <w:t xml:space="preserve">                if object_domain and site_qs.filter(domain=object_domain).exists():</w:t>
        <w:br/>
        <w:t xml:space="preserve">                    # The current site's domain matches a site attached to the</w:t>
        <w:br/>
        <w:t xml:space="preserve">                    # object.</w:t>
        <w:br/>
        <w:t xml:space="preserve">                    break</w:t>
        <w:br/>
        <w:t xml:space="preserve">                # Caveat: In the case of multiple related Sites, this just</w:t>
        <w:br/>
        <w:t xml:space="preserve">                # selects the *first* one, which is arbitrary.</w:t>
        <w:br/>
        <w:t xml:space="preserve">                site = site_qs.first()</w:t>
        <w:br/>
        <w:t xml:space="preserve">                if site:</w:t>
        <w:br/>
        <w:t xml:space="preserve">                    object_domain = site.domain</w:t>
        <w:br/>
        <w:t xml:space="preserve">                    break</w:t>
        <w:br/>
        <w:t xml:space="preserve">        else:</w:t>
        <w:br/>
        <w:t xml:space="preserve">            # No many-to-many relationship to Site found. Look for a</w:t>
        <w:br/>
        <w:t xml:space="preserve">            # many-to-one relationship to Site.</w:t>
        <w:br/>
        <w:t xml:space="preserve">            for field in obj._meta.fields:</w:t>
        <w:br/>
        <w:t xml:space="preserve">                if field.remote_field and field.remote_field.model is Site:</w:t>
        <w:br/>
        <w:t xml:space="preserve">                    try:</w:t>
        <w:br/>
        <w:t xml:space="preserve">                        site = getattr(obj, field.name)</w:t>
        <w:br/>
        <w:t xml:space="preserve">                    except Site.DoesNotExist:</w:t>
        <w:br/>
        <w:t xml:space="preserve">                        continue</w:t>
        <w:br/>
        <w:t xml:space="preserve">                    if site is not None:</w:t>
        <w:br/>
        <w:t xml:space="preserve">                        object_domain = site.domain</w:t>
        <w:br/>
        <w:t xml:space="preserve">                        break</w:t>
        <w:br/>
        <w:br/>
        <w:t xml:space="preserve">    # If all that malarkey found an object domain, use it. Otherwise, fall back</w:t>
        <w:br/>
        <w:t xml:space="preserve">    # to whatever get_absolute_url() returned.</w:t>
        <w:br/>
        <w:t xml:space="preserve">    if object_domain is not None:</w:t>
        <w:br/>
        <w:t xml:space="preserve">        protocol = request.scheme</w:t>
        <w:br/>
        <w:t xml:space="preserve">        return HttpResponseRedirect("%s://%s%s" % (protocol, object_domain, absurl))</w:t>
        <w:br/>
        <w:t xml:space="preserve">    else:</w:t>
        <w:br/>
        <w:t xml:space="preserve">        return HttpResponseRedirect(absurl)</w:t>
        <w:br/>
      </w:r>
    </w:p>
    <w:p/>
    <w:p>
      <w:pPr>
        <w:pStyle w:val="Heading2"/>
      </w:pPr>
      <w:r>
        <w:t>File: venv/lib/python3.12/site-packages/django/contrib/flatpages/views.py</w:t>
      </w:r>
    </w:p>
    <w:p>
      <w:r>
        <w:rPr>
          <w:rFonts w:ascii="Courier New" w:hAnsi="Courier New"/>
          <w:sz w:val="20"/>
        </w:rPr>
        <w:t>from django.conf import settings</w:t>
        <w:br/>
        <w:t>from django.contrib.flatpages.models import FlatPage</w:t>
        <w:br/>
        <w:t>from django.contrib.sites.shortcuts import get_current_site</w:t>
        <w:br/>
        <w:t>from django.http import Http404, HttpResponse, HttpResponsePermanentRedirect</w:t>
        <w:br/>
        <w:t>from django.shortcuts import get_object_or_404</w:t>
        <w:br/>
        <w:t>from django.template import loader</w:t>
        <w:br/>
        <w:t>from django.utils.safestring import mark_safe</w:t>
        <w:br/>
        <w:t>from django.views.decorators.csrf import csrf_protect</w:t>
        <w:br/>
        <w:br/>
        <w:t>DEFAULT_TEMPLATE = "flatpages/default.html"</w:t>
        <w:br/>
        <w:br/>
        <w:t># This view is called from FlatpageFallbackMiddleware.process_response</w:t>
        <w:br/>
        <w:t># when a 404 is raised, which often means CsrfViewMiddleware.process_view</w:t>
        <w:br/>
        <w:t># has not been called even if CsrfViewMiddleware is installed. So we need</w:t>
        <w:br/>
        <w:t># to use @csrf_protect, in case the template needs {% csrf_token %}.</w:t>
        <w:br/>
        <w:t># However, we can't just wrap this view; if no matching flatpage exists,</w:t>
        <w:br/>
        <w:t># or a redirect is required for authentication, the 404 needs to be returned</w:t>
        <w:br/>
        <w:t># without any CSRF checks. Therefore, we only</w:t>
        <w:br/>
        <w:t># CSRF protect the internal implementation.</w:t>
        <w:br/>
        <w:br/>
        <w:br/>
        <w:t>def flatpage(request, url):</w:t>
        <w:br/>
        <w:t xml:space="preserve">    """</w:t>
        <w:br/>
        <w:t xml:space="preserve">    Public interface to the flat page view.</w:t>
        <w:br/>
        <w:br/>
        <w:t xml:space="preserve">    Models: `flatpages.flatpages`</w:t>
        <w:br/>
        <w:t xml:space="preserve">    Templates: Uses the template defined by the ``template_name`` field,</w:t>
        <w:br/>
        <w:t xml:space="preserve">        or :template:`flatpages/default.html` if template_name is not defined.</w:t>
        <w:br/>
        <w:t xml:space="preserve">    Context:</w:t>
        <w:br/>
        <w:t xml:space="preserve">        flatpage</w:t>
        <w:br/>
        <w:t xml:space="preserve">            `flatpages.flatpages` object</w:t>
        <w:br/>
        <w:t xml:space="preserve">    """</w:t>
        <w:br/>
        <w:t xml:space="preserve">    if not url.startswith("/"):</w:t>
        <w:br/>
        <w:t xml:space="preserve">        url = "/" + url</w:t>
        <w:br/>
        <w:t xml:space="preserve">    site_id = get_current_site(request).id</w:t>
        <w:br/>
        <w:t xml:space="preserve">    try:</w:t>
        <w:br/>
        <w:t xml:space="preserve">        f = get_object_or_404(FlatPage, url=url, sites=site_id)</w:t>
        <w:br/>
        <w:t xml:space="preserve">    except Http404:</w:t>
        <w:br/>
        <w:t xml:space="preserve">        if not url.endswith("/") and settings.APPEND_SLASH:</w:t>
        <w:br/>
        <w:t xml:space="preserve">            url += "/"</w:t>
        <w:br/>
        <w:t xml:space="preserve">            f = get_object_or_404(FlatPage, url=url, sites=site_id)</w:t>
        <w:br/>
        <w:t xml:space="preserve">            return HttpResponsePermanentRedirect("%s/" % request.path)</w:t>
        <w:br/>
        <w:t xml:space="preserve">        else:</w:t>
        <w:br/>
        <w:t xml:space="preserve">            raise</w:t>
        <w:br/>
        <w:t xml:space="preserve">    return render_flatpage(request, f)</w:t>
        <w:br/>
        <w:br/>
        <w:br/>
        <w:t>@csrf_protect</w:t>
        <w:br/>
        <w:t>def render_flatpage(request, f):</w:t>
        <w:br/>
        <w:t xml:space="preserve">    """</w:t>
        <w:br/>
        <w:t xml:space="preserve">    Internal interface to the flat page view.</w:t>
        <w:br/>
        <w:t xml:space="preserve">    """</w:t>
        <w:br/>
        <w:t xml:space="preserve">    # If registration is required for accessing this page, and the user isn't</w:t>
        <w:br/>
        <w:t xml:space="preserve">    # logged in, redirect to the login page.</w:t>
        <w:br/>
        <w:t xml:space="preserve">    if f.registration_required and not request.user.is_authenticated:</w:t>
        <w:br/>
        <w:t xml:space="preserve">        from django.contrib.auth.views import redirect_to_login</w:t>
        <w:br/>
        <w:br/>
        <w:t xml:space="preserve">        return redirect_to_login(request.path)</w:t>
        <w:br/>
        <w:t xml:space="preserve">    if f.template_name:</w:t>
        <w:br/>
        <w:t xml:space="preserve">        template = loader.select_template((f.template_name, DEFAULT_TEMPLATE))</w:t>
        <w:br/>
        <w:t xml:space="preserve">    else:</w:t>
        <w:br/>
        <w:t xml:space="preserve">        template = loader.get_template(DEFAULT_TEMPLATE)</w:t>
        <w:br/>
        <w:br/>
        <w:t xml:space="preserve">    # To avoid having to always use the "|safe" filter in flatpage templates,</w:t>
        <w:br/>
        <w:t xml:space="preserve">    # mark the title and content as already safe (since they are raw HTML</w:t>
        <w:br/>
        <w:t xml:space="preserve">    # content in the first place).</w:t>
        <w:br/>
        <w:t xml:space="preserve">    f.title = mark_safe(f.title)</w:t>
        <w:br/>
        <w:t xml:space="preserve">    f.content = mark_safe(f.content)</w:t>
        <w:br/>
        <w:br/>
        <w:t xml:space="preserve">    return HttpResponse(template.render({"flatpage": f}, request))</w:t>
        <w:br/>
      </w:r>
    </w:p>
    <w:p/>
    <w:p>
      <w:pPr>
        <w:pStyle w:val="Heading2"/>
      </w:pPr>
      <w:r>
        <w:t>File: venv/lib/python3.12/site-packages/django/contrib/gis/sitemaps/views.py</w:t>
      </w:r>
    </w:p>
    <w:p>
      <w:r>
        <w:rPr>
          <w:rFonts w:ascii="Courier New" w:hAnsi="Courier New"/>
          <w:sz w:val="20"/>
        </w:rPr>
        <w:t>from django.apps import apps</w:t>
        <w:br/>
        <w:t>from django.contrib.gis.db.models import GeometryField</w:t>
        <w:br/>
        <w:t>from django.contrib.gis.db.models.functions import AsKML, Transform</w:t>
        <w:br/>
        <w:t>from django.contrib.gis.shortcuts import render_to_kml, render_to_kmz</w:t>
        <w:br/>
        <w:t>from django.core.exceptions import FieldDoesNotExist</w:t>
        <w:br/>
        <w:t>from django.db import DEFAULT_DB_ALIAS, connections</w:t>
        <w:br/>
        <w:t>from django.http import Http404</w:t>
        <w:br/>
        <w:br/>
        <w:br/>
        <w:t>def kml(request, label, model, field_name=None, compress=False, using=DEFAULT_DB_ALIAS):</w:t>
        <w:br/>
        <w:t xml:space="preserve">    """</w:t>
        <w:br/>
        <w:t xml:space="preserve">    This view generates KML for the given app label, model, and field name.</w:t>
        <w:br/>
        <w:br/>
        <w:t xml:space="preserve">    The field name must be that of a geographic field.</w:t>
        <w:br/>
        <w:t xml:space="preserve">    """</w:t>
        <w:br/>
        <w:t xml:space="preserve">    placemarks = []</w:t>
        <w:br/>
        <w:t xml:space="preserve">    try:</w:t>
        <w:br/>
        <w:t xml:space="preserve">        klass = apps.get_model(label, model)</w:t>
        <w:br/>
        <w:t xml:space="preserve">    except LookupError:</w:t>
        <w:br/>
        <w:t xml:space="preserve">        raise Http404(</w:t>
        <w:br/>
        <w:t xml:space="preserve">            'You must supply a valid app label and module name.  Got "%s.%s"'</w:t>
        <w:br/>
        <w:t xml:space="preserve">            % (label, model)</w:t>
        <w:br/>
        <w:t xml:space="preserve">        )</w:t>
        <w:br/>
        <w:br/>
        <w:t xml:space="preserve">    if field_name:</w:t>
        <w:br/>
        <w:t xml:space="preserve">        try:</w:t>
        <w:br/>
        <w:t xml:space="preserve">            field = klass._meta.get_field(field_name)</w:t>
        <w:br/>
        <w:t xml:space="preserve">            if not isinstance(field, GeometryField):</w:t>
        <w:br/>
        <w:t xml:space="preserve">                raise FieldDoesNotExist</w:t>
        <w:br/>
        <w:t xml:space="preserve">        except FieldDoesNotExist:</w:t>
        <w:br/>
        <w:t xml:space="preserve">            raise Http404("Invalid geometry field.")</w:t>
        <w:br/>
        <w:br/>
        <w:t xml:space="preserve">    connection = connections[using]</w:t>
        <w:br/>
        <w:br/>
        <w:t xml:space="preserve">    if connection.features.has_AsKML_function:</w:t>
        <w:br/>
        <w:t xml:space="preserve">        # Database will take care of transformation.</w:t>
        <w:br/>
        <w:t xml:space="preserve">        placemarks = klass._default_manager.using(using).annotate(kml=AsKML(field_name))</w:t>
        <w:br/>
        <w:t xml:space="preserve">    else:</w:t>
        <w:br/>
        <w:t xml:space="preserve">        # If the database offers no KML method, we use the `kml`</w:t>
        <w:br/>
        <w:t xml:space="preserve">        # attribute of the lazy geometry instead.</w:t>
        <w:br/>
        <w:t xml:space="preserve">        placemarks = []</w:t>
        <w:br/>
        <w:t xml:space="preserve">        if connection.features.has_Transform_function:</w:t>
        <w:br/>
        <w:t xml:space="preserve">            qs = klass._default_manager.using(using).annotate(</w:t>
        <w:br/>
        <w:t xml:space="preserve">                **{"%s_4326" % field_name: Transform(field_name, 4326)}</w:t>
        <w:br/>
        <w:t xml:space="preserve">            )</w:t>
        <w:br/>
        <w:t xml:space="preserve">            field_name += "_4326"</w:t>
        <w:br/>
        <w:t xml:space="preserve">        else:</w:t>
        <w:br/>
        <w:t xml:space="preserve">            qs = klass._default_manager.using(using).all()</w:t>
        <w:br/>
        <w:t xml:space="preserve">        for mod in qs:</w:t>
        <w:br/>
        <w:t xml:space="preserve">            mod.kml = getattr(mod, field_name).kml</w:t>
        <w:br/>
        <w:t xml:space="preserve">            placemarks.append(mod)</w:t>
        <w:br/>
        <w:br/>
        <w:t xml:space="preserve">    # Getting the render function and rendering to the correct.</w:t>
        <w:br/>
        <w:t xml:space="preserve">    if compress:</w:t>
        <w:br/>
        <w:t xml:space="preserve">        render = render_to_kmz</w:t>
        <w:br/>
        <w:t xml:space="preserve">    else:</w:t>
        <w:br/>
        <w:t xml:space="preserve">        render = render_to_kml</w:t>
        <w:br/>
        <w:t xml:space="preserve">    return render("gis/kml/placemarks.kml", {"places": placemarks})</w:t>
        <w:br/>
        <w:br/>
        <w:br/>
        <w:t>def kmz(request, label, model, field_name=None, using=DEFAULT_DB_ALIAS):</w:t>
        <w:br/>
        <w:t xml:space="preserve">    """</w:t>
        <w:br/>
        <w:t xml:space="preserve">    Return KMZ for the given app label, model, and field name.</w:t>
        <w:br/>
        <w:t xml:space="preserve">    """</w:t>
        <w:br/>
        <w:t xml:space="preserve">    return kml(request, label, model, field_name, compress=True, using=using)</w:t>
        <w:br/>
      </w:r>
    </w:p>
    <w:p/>
    <w:p>
      <w:pPr>
        <w:pStyle w:val="Heading2"/>
      </w:pPr>
      <w:r>
        <w:t>File: venv/lib/python3.12/site-packages/django/contrib/gis/views.py</w:t>
      </w:r>
    </w:p>
    <w:p>
      <w:r>
        <w:rPr>
          <w:rFonts w:ascii="Courier New" w:hAnsi="Courier New"/>
          <w:sz w:val="20"/>
        </w:rPr>
        <w:t>from django.http import Http404</w:t>
        <w:br/>
        <w:t>from django.utils.translation import gettext as _</w:t>
        <w:br/>
        <w:br/>
        <w:br/>
        <w:t>def feed(request, url, feed_dict=None):</w:t>
        <w:br/>
        <w:t xml:space="preserve">    """Provided for backwards compatibility."""</w:t>
        <w:br/>
        <w:t xml:space="preserve">    if not feed_dict:</w:t>
        <w:br/>
        <w:t xml:space="preserve">        raise Http404(_("No feeds are registered."))</w:t>
        <w:br/>
        <w:br/>
        <w:t xml:space="preserve">    slug = url.partition("/")[0]</w:t>
        <w:br/>
        <w:t xml:space="preserve">    try:</w:t>
        <w:br/>
        <w:t xml:space="preserve">        f = feed_dict[slug]</w:t>
        <w:br/>
        <w:t xml:space="preserve">    except KeyError:</w:t>
        <w:br/>
        <w:t xml:space="preserve">        raise Http404(_("Slug %r isn’t registered.") % slug)</w:t>
        <w:br/>
        <w:br/>
        <w:t xml:space="preserve">    instance = f()</w:t>
        <w:br/>
        <w:t xml:space="preserve">    instance.feed_url = getattr(f, "feed_url", None) or request.path</w:t>
        <w:br/>
        <w:t xml:space="preserve">    instance.title_template = f.title_template or ("feeds/%s_title.html" % slug)</w:t>
        <w:br/>
        <w:t xml:space="preserve">    instance.description_template = f.description_template or (</w:t>
        <w:br/>
        <w:t xml:space="preserve">        "feeds/%s_description.html" % slug</w:t>
        <w:br/>
        <w:t xml:space="preserve">    )</w:t>
        <w:br/>
        <w:t xml:space="preserve">    return instance(request)</w:t>
        <w:br/>
      </w:r>
    </w:p>
    <w:p/>
    <w:p>
      <w:pPr>
        <w:pStyle w:val="Heading2"/>
      </w:pPr>
      <w:r>
        <w:t>File: venv/lib/python3.12/site-packages/django/contrib/messages/views.py</w:t>
      </w:r>
    </w:p>
    <w:p>
      <w:r>
        <w:rPr>
          <w:rFonts w:ascii="Courier New" w:hAnsi="Courier New"/>
          <w:sz w:val="20"/>
        </w:rPr>
        <w:t>from django.contrib import messages</w:t>
        <w:br/>
        <w:br/>
        <w:br/>
        <w:t>class SuccessMessageMixin:</w:t>
        <w:br/>
        <w:t xml:space="preserve">    """</w:t>
        <w:br/>
        <w:t xml:space="preserve">    Add a success message on successful form submission.</w:t>
        <w:br/>
        <w:t xml:space="preserve">    """</w:t>
        <w:br/>
        <w:br/>
        <w:t xml:space="preserve">    success_message = ""</w:t>
        <w:br/>
        <w:br/>
        <w:t xml:space="preserve">    def form_valid(self, form):</w:t>
        <w:br/>
        <w:t xml:space="preserve">        response = super().form_valid(form)</w:t>
        <w:br/>
        <w:t xml:space="preserve">        success_message = self.get_success_message(form.cleaned_data)</w:t>
        <w:br/>
        <w:t xml:space="preserve">        if success_message:</w:t>
        <w:br/>
        <w:t xml:space="preserve">            messages.success(self.request, success_message)</w:t>
        <w:br/>
        <w:t xml:space="preserve">        return response</w:t>
        <w:br/>
        <w:br/>
        <w:t xml:space="preserve">    def get_success_message(self, cleaned_data):</w:t>
        <w:br/>
        <w:t xml:space="preserve">        return self.success_message % cleaned_data</w:t>
        <w:br/>
      </w:r>
    </w:p>
    <w:p/>
    <w:p>
      <w:pPr>
        <w:pStyle w:val="Heading2"/>
      </w:pPr>
      <w:r>
        <w:t>File: venv/lib/python3.12/site-packages/django/contrib/sitemaps/views.py</w:t>
      </w:r>
    </w:p>
    <w:p>
      <w:r>
        <w:rPr>
          <w:rFonts w:ascii="Courier New" w:hAnsi="Courier New"/>
          <w:sz w:val="20"/>
        </w:rPr>
        <w:t>import datetime</w:t>
        <w:br/>
        <w:t>import warnings</w:t>
        <w:br/>
        <w:t>from dataclasses import dataclass</w:t>
        <w:br/>
        <w:t>from functools import wraps</w:t>
        <w:br/>
        <w:br/>
        <w:t>from django.contrib.sites.shortcuts import get_current_site</w:t>
        <w:br/>
        <w:t>from django.core.paginator import EmptyPage, PageNotAnInteger</w:t>
        <w:br/>
        <w:t>from django.http import Http404</w:t>
        <w:br/>
        <w:t>from django.template.response import TemplateResponse</w:t>
        <w:br/>
        <w:t>from django.urls import reverse</w:t>
        <w:br/>
        <w:t>from django.utils import timezone</w:t>
        <w:br/>
        <w:t>from django.utils.deprecation import RemovedInDjango50Warning</w:t>
        <w:br/>
        <w:t>from django.utils.http import http_date</w:t>
        <w:br/>
        <w:br/>
        <w:br/>
        <w:t>@dataclass</w:t>
        <w:br/>
        <w:t>class SitemapIndexItem:</w:t>
        <w:br/>
        <w:t xml:space="preserve">    location: str</w:t>
        <w:br/>
        <w:t xml:space="preserve">    last_mod: bool = None</w:t>
        <w:br/>
        <w:br/>
        <w:t xml:space="preserve">    # RemovedInDjango50Warning</w:t>
        <w:br/>
        <w:t xml:space="preserve">    def __str__(self):</w:t>
        <w:br/>
        <w:t xml:space="preserve">        msg = (</w:t>
        <w:br/>
        <w:t xml:space="preserve">            "Calling `__str__` on SitemapIndexItem is deprecated, use the `location` "</w:t>
        <w:br/>
        <w:t xml:space="preserve">            "attribute instead."</w:t>
        <w:br/>
        <w:t xml:space="preserve">        )</w:t>
        <w:br/>
        <w:t xml:space="preserve">        warnings.warn(msg, RemovedInDjango50Warning, stacklevel=2)</w:t>
        <w:br/>
        <w:t xml:space="preserve">        return self.location</w:t>
        <w:br/>
        <w:br/>
        <w:br/>
        <w:t>def x_robots_tag(func):</w:t>
        <w:br/>
        <w:t xml:space="preserve">    @wraps(func)</w:t>
        <w:br/>
        <w:t xml:space="preserve">    def inner(request, *args, **kwargs):</w:t>
        <w:br/>
        <w:t xml:space="preserve">        response = func(request, *args, **kwargs)</w:t>
        <w:br/>
        <w:t xml:space="preserve">        response.headers["X-Robots-Tag"] = "noindex, noodp, noarchive"</w:t>
        <w:br/>
        <w:t xml:space="preserve">        return response</w:t>
        <w:br/>
        <w:br/>
        <w:t xml:space="preserve">    return inner</w:t>
        <w:br/>
        <w:br/>
        <w:br/>
        <w:t>def _get_latest_lastmod(current_lastmod, new_lastmod):</w:t>
        <w:br/>
        <w:t xml:space="preserve">    """</w:t>
        <w:br/>
        <w:t xml:space="preserve">    Returns the latest `lastmod` where `lastmod` can be either a date or a</w:t>
        <w:br/>
        <w:t xml:space="preserve">    datetime.</w:t>
        <w:br/>
        <w:t xml:space="preserve">    """</w:t>
        <w:br/>
        <w:t xml:space="preserve">    if not isinstance(new_lastmod, datetime.datetime):</w:t>
        <w:br/>
        <w:t xml:space="preserve">        new_lastmod = datetime.datetime.combine(new_lastmod, datetime.time.min)</w:t>
        <w:br/>
        <w:t xml:space="preserve">    if timezone.is_naive(new_lastmod):</w:t>
        <w:br/>
        <w:t xml:space="preserve">        new_lastmod = timezone.make_aware(new_lastmod, datetime.timezone.utc)</w:t>
        <w:br/>
        <w:t xml:space="preserve">    return new_lastmod if current_lastmod is None else max(current_lastmod, new_lastmod)</w:t>
        <w:br/>
        <w:br/>
        <w:br/>
        <w:t>@x_robots_tag</w:t>
        <w:br/>
        <w:t>def index(</w:t>
        <w:br/>
        <w:t xml:space="preserve">    request,</w:t>
        <w:br/>
        <w:t xml:space="preserve">    sitemaps,</w:t>
        <w:br/>
        <w:t xml:space="preserve">    template_name="sitemap_index.xml",</w:t>
        <w:br/>
        <w:t xml:space="preserve">    content_type="application/xml",</w:t>
        <w:br/>
        <w:t xml:space="preserve">    sitemap_url_name="django.contrib.sitemaps.views.sitemap",</w:t>
        <w:br/>
        <w:t>):</w:t>
        <w:br/>
        <w:t xml:space="preserve">    req_protocol = request.scheme</w:t>
        <w:br/>
        <w:t xml:space="preserve">    req_site = get_current_site(request)</w:t>
        <w:br/>
        <w:br/>
        <w:t xml:space="preserve">    sites = []  # all sections' sitemap URLs</w:t>
        <w:br/>
        <w:t xml:space="preserve">    all_indexes_lastmod = True</w:t>
        <w:br/>
        <w:t xml:space="preserve">    latest_lastmod = None</w:t>
        <w:br/>
        <w:t xml:space="preserve">    for section, site in sitemaps.items():</w:t>
        <w:br/>
        <w:t xml:space="preserve">        # For each section label, add links of all pages of its sitemap</w:t>
        <w:br/>
        <w:t xml:space="preserve">        # (usually generated by the `sitemap` view).</w:t>
        <w:br/>
        <w:t xml:space="preserve">        if callable(site):</w:t>
        <w:br/>
        <w:t xml:space="preserve">            site = site()</w:t>
        <w:br/>
        <w:t xml:space="preserve">        protocol = req_protocol if site.protocol is None else site.protocol</w:t>
        <w:br/>
        <w:t xml:space="preserve">        sitemap_url = reverse(sitemap_url_name, kwargs={"section": section})</w:t>
        <w:br/>
        <w:t xml:space="preserve">        absolute_url = "%s://%s%s" % (protocol, req_site.domain, sitemap_url)</w:t>
        <w:br/>
        <w:t xml:space="preserve">        site_lastmod = site.get_latest_lastmod()</w:t>
        <w:br/>
        <w:t xml:space="preserve">        if all_indexes_lastmod:</w:t>
        <w:br/>
        <w:t xml:space="preserve">            if site_lastmod is not None:</w:t>
        <w:br/>
        <w:t xml:space="preserve">                latest_lastmod = _get_latest_lastmod(latest_lastmod, site_lastmod)</w:t>
        <w:br/>
        <w:t xml:space="preserve">            else:</w:t>
        <w:br/>
        <w:t xml:space="preserve">                all_indexes_lastmod = False</w:t>
        <w:br/>
        <w:t xml:space="preserve">        sites.append(SitemapIndexItem(absolute_url, site_lastmod))</w:t>
        <w:br/>
        <w:t xml:space="preserve">        # Add links to all pages of the sitemap.</w:t>
        <w:br/>
        <w:t xml:space="preserve">        for page in range(2, site.paginator.num_pages + 1):</w:t>
        <w:br/>
        <w:t xml:space="preserve">            sites.append(</w:t>
        <w:br/>
        <w:t xml:space="preserve">                SitemapIndexItem("%s?p=%s" % (absolute_url, page), site_lastmod)</w:t>
        <w:br/>
        <w:t xml:space="preserve">            )</w:t>
        <w:br/>
        <w:t xml:space="preserve">    # If lastmod is defined for all sites, set header so as</w:t>
        <w:br/>
        <w:t xml:space="preserve">    # ConditionalGetMiddleware is able to send 304 NOT MODIFIED</w:t>
        <w:br/>
        <w:t xml:space="preserve">    if all_indexes_lastmod and latest_lastmod:</w:t>
        <w:br/>
        <w:t xml:space="preserve">        headers = {"Last-Modified": http_date(latest_lastmod.timestamp())}</w:t>
        <w:br/>
        <w:t xml:space="preserve">    else:</w:t>
        <w:br/>
        <w:t xml:space="preserve">        headers = None</w:t>
        <w:br/>
        <w:t xml:space="preserve">    return TemplateResponse(</w:t>
        <w:br/>
        <w:t xml:space="preserve">        request,</w:t>
        <w:br/>
        <w:t xml:space="preserve">        template_name,</w:t>
        <w:br/>
        <w:t xml:space="preserve">        {"sitemaps": sites},</w:t>
        <w:br/>
        <w:t xml:space="preserve">        content_type=content_type,</w:t>
        <w:br/>
        <w:t xml:space="preserve">        headers=headers,</w:t>
        <w:br/>
        <w:t xml:space="preserve">    )</w:t>
        <w:br/>
        <w:br/>
        <w:br/>
        <w:t>@x_robots_tag</w:t>
        <w:br/>
        <w:t>def sitemap(</w:t>
        <w:br/>
        <w:t xml:space="preserve">    request,</w:t>
        <w:br/>
        <w:t xml:space="preserve">    sitemaps,</w:t>
        <w:br/>
        <w:t xml:space="preserve">    section=None,</w:t>
        <w:br/>
        <w:t xml:space="preserve">    template_name="sitemap.xml",</w:t>
        <w:br/>
        <w:t xml:space="preserve">    content_type="application/xml",</w:t>
        <w:br/>
        <w:t>):</w:t>
        <w:br/>
        <w:t xml:space="preserve">    req_protocol = request.scheme</w:t>
        <w:br/>
        <w:t xml:space="preserve">    req_site = get_current_site(request)</w:t>
        <w:br/>
        <w:br/>
        <w:t xml:space="preserve">    if section is not None:</w:t>
        <w:br/>
        <w:t xml:space="preserve">        if section not in sitemaps:</w:t>
        <w:br/>
        <w:t xml:space="preserve">            raise Http404("No sitemap available for section: %r" % section)</w:t>
        <w:br/>
        <w:t xml:space="preserve">        maps = [sitemaps[section]]</w:t>
        <w:br/>
        <w:t xml:space="preserve">    else:</w:t>
        <w:br/>
        <w:t xml:space="preserve">        maps = sitemaps.values()</w:t>
        <w:br/>
        <w:t xml:space="preserve">    page = request.GET.get("p", 1)</w:t>
        <w:br/>
        <w:br/>
        <w:t xml:space="preserve">    lastmod = None</w:t>
        <w:br/>
        <w:t xml:space="preserve">    all_sites_lastmod = True</w:t>
        <w:br/>
        <w:t xml:space="preserve">    urls = []</w:t>
        <w:br/>
        <w:t xml:space="preserve">    for site in maps:</w:t>
        <w:br/>
        <w:t xml:space="preserve">        try:</w:t>
        <w:br/>
        <w:t xml:space="preserve">            if callable(site):</w:t>
        <w:br/>
        <w:t xml:space="preserve">                site = site()</w:t>
        <w:br/>
        <w:t xml:space="preserve">            urls.extend(site.get_urls(page=page, site=req_site, protocol=req_protocol))</w:t>
        <w:br/>
        <w:t xml:space="preserve">            if all_sites_lastmod:</w:t>
        <w:br/>
        <w:t xml:space="preserve">                site_lastmod = getattr(site, "latest_lastmod", None)</w:t>
        <w:br/>
        <w:t xml:space="preserve">                if site_lastmod is not None:</w:t>
        <w:br/>
        <w:t xml:space="preserve">                    lastmod = _get_latest_lastmod(lastmod, site_lastmod)</w:t>
        <w:br/>
        <w:t xml:space="preserve">                else:</w:t>
        <w:br/>
        <w:t xml:space="preserve">                    all_sites_lastmod = False</w:t>
        <w:br/>
        <w:t xml:space="preserve">        except EmptyPage:</w:t>
        <w:br/>
        <w:t xml:space="preserve">            raise Http404("Page %s empty" % page)</w:t>
        <w:br/>
        <w:t xml:space="preserve">        except PageNotAnInteger:</w:t>
        <w:br/>
        <w:t xml:space="preserve">            raise Http404("No page '%s'" % page)</w:t>
        <w:br/>
        <w:t xml:space="preserve">    # If lastmod is defined for all sites, set header so as</w:t>
        <w:br/>
        <w:t xml:space="preserve">    # ConditionalGetMiddleware is able to send 304 NOT MODIFIED</w:t>
        <w:br/>
        <w:t xml:space="preserve">    if all_sites_lastmod:</w:t>
        <w:br/>
        <w:t xml:space="preserve">        headers = {"Last-Modified": http_date(lastmod.timestamp())} if lastmod else None</w:t>
        <w:br/>
        <w:t xml:space="preserve">    else:</w:t>
        <w:br/>
        <w:t xml:space="preserve">        headers = None</w:t>
        <w:br/>
        <w:t xml:space="preserve">    return TemplateResponse(</w:t>
        <w:br/>
        <w:t xml:space="preserve">        request,</w:t>
        <w:br/>
        <w:t xml:space="preserve">        template_name,</w:t>
        <w:br/>
        <w:t xml:space="preserve">        {"urlset": urls},</w:t>
        <w:br/>
        <w:t xml:space="preserve">        content_type=content_type,</w:t>
        <w:br/>
        <w:t xml:space="preserve">        headers=headers,</w:t>
        <w:br/>
        <w:t xml:space="preserve">    )</w:t>
        <w:br/>
      </w:r>
    </w:p>
    <w:p/>
    <w:p>
      <w:pPr>
        <w:pStyle w:val="Heading2"/>
      </w:pPr>
      <w:r>
        <w:t>File: venv/lib/python3.12/site-packages/django/contrib/staticfiles/views.py</w:t>
      </w:r>
    </w:p>
    <w:p>
      <w:r>
        <w:rPr>
          <w:rFonts w:ascii="Courier New" w:hAnsi="Courier New"/>
          <w:sz w:val="20"/>
        </w:rPr>
        <w:t>"""</w:t>
        <w:br/>
        <w:t>Views and functions for serving static files. These are only to be used during</w:t>
        <w:br/>
        <w:t>development, and SHOULD NOT be used in a production setting.</w:t>
        <w:br/>
        <w:br/>
        <w:t>"""</w:t>
        <w:br/>
        <w:t>import os</w:t>
        <w:br/>
        <w:t>import posixpath</w:t>
        <w:br/>
        <w:br/>
        <w:t>from django.conf import settings</w:t>
        <w:br/>
        <w:t>from django.contrib.staticfiles import finders</w:t>
        <w:br/>
        <w:t>from django.http import Http404</w:t>
        <w:br/>
        <w:t>from django.views import static</w:t>
        <w:br/>
        <w:br/>
        <w:br/>
        <w:t>def serve(request, path, insecure=False, **kwargs):</w:t>
        <w:br/>
        <w:t xml:space="preserve">    """</w:t>
        <w:br/>
        <w:t xml:space="preserve">    Serve static files below a given point in the directory structure or</w:t>
        <w:br/>
        <w:t xml:space="preserve">    from locations inferred from the staticfiles finders.</w:t>
        <w:br/>
        <w:br/>
        <w:t xml:space="preserve">    To use, put a URL pattern such as::</w:t>
        <w:br/>
        <w:br/>
        <w:t xml:space="preserve">        from django.contrib.staticfiles import views</w:t>
        <w:br/>
        <w:br/>
        <w:t xml:space="preserve">        path('&lt;path:path&gt;', views.serve)</w:t>
        <w:br/>
        <w:br/>
        <w:t xml:space="preserve">    in your URLconf.</w:t>
        <w:br/>
        <w:br/>
        <w:t xml:space="preserve">    It uses the django.views.static.serve() view to serve the found files.</w:t>
        <w:br/>
        <w:t xml:space="preserve">    """</w:t>
        <w:br/>
        <w:t xml:space="preserve">    if not settings.DEBUG and not insecure:</w:t>
        <w:br/>
        <w:t xml:space="preserve">        raise Http404</w:t>
        <w:br/>
        <w:t xml:space="preserve">    normalized_path = posixpath.normpath(path).lstrip("/")</w:t>
        <w:br/>
        <w:t xml:space="preserve">    absolute_path = finders.find(normalized_path)</w:t>
        <w:br/>
        <w:t xml:space="preserve">    if not absolute_path:</w:t>
        <w:br/>
        <w:t xml:space="preserve">        if path.endswith("/") or path == "":</w:t>
        <w:br/>
        <w:t xml:space="preserve">            raise Http404("Directory indexes are not allowed here.")</w:t>
        <w:br/>
        <w:t xml:space="preserve">        raise Http404("'%s' could not be found" % path)</w:t>
        <w:br/>
        <w:t xml:space="preserve">    document_root, path = os.path.split(absolute_path)</w:t>
        <w:br/>
        <w:t xml:space="preserve">    return static.serve(request, path, document_root=document_root, **kwargs)</w:t>
        <w:br/>
      </w:r>
    </w:p>
    <w:p/>
    <w:p>
      <w:pPr>
        <w:pStyle w:val="Heading2"/>
      </w:pPr>
      <w:r>
        <w:t>File: venv/lib/python3.12/site-packages/django/contrib/syndication/views.py</w:t>
      </w:r>
    </w:p>
    <w:p>
      <w:r>
        <w:rPr>
          <w:rFonts w:ascii="Courier New" w:hAnsi="Courier New"/>
          <w:sz w:val="20"/>
        </w:rPr>
        <w:t>from inspect import getattr_static, unwrap</w:t>
        <w:br/>
        <w:br/>
        <w:t>from django.contrib.sites.shortcuts import get_current_site</w:t>
        <w:br/>
        <w:t>from django.core.exceptions import ImproperlyConfigured, ObjectDoesNotExist</w:t>
        <w:br/>
        <w:t>from django.http import Http404, HttpResponse</w:t>
        <w:br/>
        <w:t>from django.template import TemplateDoesNotExist, loader</w:t>
        <w:br/>
        <w:t>from django.utils import feedgenerator</w:t>
        <w:br/>
        <w:t>from django.utils.encoding import iri_to_uri</w:t>
        <w:br/>
        <w:t>from django.utils.html import escape</w:t>
        <w:br/>
        <w:t>from django.utils.http import http_date</w:t>
        <w:br/>
        <w:t>from django.utils.timezone import get_default_timezone, is_naive, make_aware</w:t>
        <w:br/>
        <w:t>from django.utils.translation import get_language</w:t>
        <w:br/>
        <w:br/>
        <w:br/>
        <w:t>def add_domain(domain, url, secure=False):</w:t>
        <w:br/>
        <w:t xml:space="preserve">    protocol = "https" if secure else "http"</w:t>
        <w:br/>
        <w:t xml:space="preserve">    if url.startswith("//"):</w:t>
        <w:br/>
        <w:t xml:space="preserve">        # Support network-path reference (see #16753) - RSS requires a protocol</w:t>
        <w:br/>
        <w:t xml:space="preserve">        url = "%s:%s" % (protocol, url)</w:t>
        <w:br/>
        <w:t xml:space="preserve">    elif not url.startswith(("http://", "https://", "mailto:")):</w:t>
        <w:br/>
        <w:t xml:space="preserve">        url = iri_to_uri("%s://%s%s" % (protocol, domain, url))</w:t>
        <w:br/>
        <w:t xml:space="preserve">    return url</w:t>
        <w:br/>
        <w:br/>
        <w:br/>
        <w:t>class FeedDoesNotExist(ObjectDoesNotExist):</w:t>
        <w:br/>
        <w:t xml:space="preserve">    pass</w:t>
        <w:br/>
        <w:br/>
        <w:br/>
        <w:t>class Feed:</w:t>
        <w:br/>
        <w:t xml:space="preserve">    feed_type = feedgenerator.DefaultFeed</w:t>
        <w:br/>
        <w:t xml:space="preserve">    title_template = None</w:t>
        <w:br/>
        <w:t xml:space="preserve">    description_template = None</w:t>
        <w:br/>
        <w:t xml:space="preserve">    language = None</w:t>
        <w:br/>
        <w:br/>
        <w:t xml:space="preserve">    def __call__(self, request, *args, **kwargs):</w:t>
        <w:br/>
        <w:t xml:space="preserve">        try:</w:t>
        <w:br/>
        <w:t xml:space="preserve">            obj = self.get_object(request, *args, **kwargs)</w:t>
        <w:br/>
        <w:t xml:space="preserve">        except ObjectDoesNotExist:</w:t>
        <w:br/>
        <w:t xml:space="preserve">            raise Http404("Feed object does not exist.")</w:t>
        <w:br/>
        <w:t xml:space="preserve">        feedgen = self.get_feed(obj, request)</w:t>
        <w:br/>
        <w:t xml:space="preserve">        response = HttpResponse(content_type=feedgen.content_type)</w:t>
        <w:br/>
        <w:t xml:space="preserve">        if hasattr(self, "item_pubdate") or hasattr(self, "item_updateddate"):</w:t>
        <w:br/>
        <w:t xml:space="preserve">            # if item_pubdate or item_updateddate is defined for the feed, set</w:t>
        <w:br/>
        <w:t xml:space="preserve">            # header so as ConditionalGetMiddleware is able to send 304 NOT MODIFIED</w:t>
        <w:br/>
        <w:t xml:space="preserve">            response.headers["Last-Modified"] = http_date(</w:t>
        <w:br/>
        <w:t xml:space="preserve">                feedgen.latest_post_date().timestamp()</w:t>
        <w:br/>
        <w:t xml:space="preserve">            )</w:t>
        <w:br/>
        <w:t xml:space="preserve">        feedgen.write(response, "utf-8")</w:t>
        <w:br/>
        <w:t xml:space="preserve">        return response</w:t>
        <w:br/>
        <w:br/>
        <w:t xml:space="preserve">    def item_title(self, item):</w:t>
        <w:br/>
        <w:t xml:space="preserve">        # Titles should be double escaped by default (see #6533)</w:t>
        <w:br/>
        <w:t xml:space="preserve">        return escape(str(item))</w:t>
        <w:br/>
        <w:br/>
        <w:t xml:space="preserve">    def item_description(self, item):</w:t>
        <w:br/>
        <w:t xml:space="preserve">        return str(item)</w:t>
        <w:br/>
        <w:br/>
        <w:t xml:space="preserve">    def item_link(self, item):</w:t>
        <w:br/>
        <w:t xml:space="preserve">        try:</w:t>
        <w:br/>
        <w:t xml:space="preserve">            return item.get_absolute_url()</w:t>
        <w:br/>
        <w:t xml:space="preserve">        except AttributeError:</w:t>
        <w:br/>
        <w:t xml:space="preserve">            raise ImproperlyConfigured(</w:t>
        <w:br/>
        <w:t xml:space="preserve">                "Give your %s class a get_absolute_url() method, or define an "</w:t>
        <w:br/>
        <w:t xml:space="preserve">                "item_link() method in your Feed class." % item.__class__.__name__</w:t>
        <w:br/>
        <w:t xml:space="preserve">            )</w:t>
        <w:br/>
        <w:br/>
        <w:t xml:space="preserve">    def item_enclosures(self, item):</w:t>
        <w:br/>
        <w:t xml:space="preserve">        enc_url = self._get_dynamic_attr("item_enclosure_url", item)</w:t>
        <w:br/>
        <w:t xml:space="preserve">        if enc_url:</w:t>
        <w:br/>
        <w:t xml:space="preserve">            enc = feedgenerator.Enclosure(</w:t>
        <w:br/>
        <w:t xml:space="preserve">                url=str(enc_url),</w:t>
        <w:br/>
        <w:t xml:space="preserve">                length=str(self._get_dynamic_attr("item_enclosure_length", item)),</w:t>
        <w:br/>
        <w:t xml:space="preserve">                mime_type=str(self._get_dynamic_attr("item_enclosure_mime_type", item)),</w:t>
        <w:br/>
        <w:t xml:space="preserve">            )</w:t>
        <w:br/>
        <w:t xml:space="preserve">            return [enc]</w:t>
        <w:br/>
        <w:t xml:space="preserve">        return []</w:t>
        <w:br/>
        <w:br/>
        <w:t xml:space="preserve">    def _get_dynamic_attr(self, attname, obj, default=None):</w:t>
        <w:br/>
        <w:t xml:space="preserve">        try:</w:t>
        <w:br/>
        <w:t xml:space="preserve">            attr = getattr(self, attname)</w:t>
        <w:br/>
        <w:t xml:space="preserve">        except AttributeError:</w:t>
        <w:br/>
        <w:t xml:space="preserve">            return default</w:t>
        <w:br/>
        <w:t xml:space="preserve">        if callable(attr):</w:t>
        <w:br/>
        <w:t xml:space="preserve">            # Check co_argcount rather than try/excepting the function and</w:t>
        <w:br/>
        <w:t xml:space="preserve">            # catching the TypeError, because something inside the function</w:t>
        <w:br/>
        <w:t xml:space="preserve">            # may raise the TypeError. This technique is more accurate.</w:t>
        <w:br/>
        <w:t xml:space="preserve">            func = unwrap(attr)</w:t>
        <w:br/>
        <w:t xml:space="preserve">            try:</w:t>
        <w:br/>
        <w:t xml:space="preserve">                code = func.__code__</w:t>
        <w:br/>
        <w:t xml:space="preserve">            except AttributeError:</w:t>
        <w:br/>
        <w:t xml:space="preserve">                func = unwrap(attr.__call__)</w:t>
        <w:br/>
        <w:t xml:space="preserve">                code = func.__code__</w:t>
        <w:br/>
        <w:t xml:space="preserve">            # If function doesn't have arguments and it is not a static method,</w:t>
        <w:br/>
        <w:t xml:space="preserve">            # it was decorated without using @functools.wraps.</w:t>
        <w:br/>
        <w:t xml:space="preserve">            if not code.co_argcount and not isinstance(</w:t>
        <w:br/>
        <w:t xml:space="preserve">                getattr_static(self, func.__name__, None), staticmethod</w:t>
        <w:br/>
        <w:t xml:space="preserve">            ):</w:t>
        <w:br/>
        <w:t xml:space="preserve">                raise ImproperlyConfigured(</w:t>
        <w:br/>
        <w:t xml:space="preserve">                    f"Feed method {attname!r} decorated by {func.__name__!r} needs to "</w:t>
        <w:br/>
        <w:t xml:space="preserve">                    f"use @functools.wraps."</w:t>
        <w:br/>
        <w:t xml:space="preserve">                )</w:t>
        <w:br/>
        <w:t xml:space="preserve">            if code.co_argcount == 2:  # one argument is 'self'</w:t>
        <w:br/>
        <w:t xml:space="preserve">                return attr(obj)</w:t>
        <w:br/>
        <w:t xml:space="preserve">            else:</w:t>
        <w:br/>
        <w:t xml:space="preserve">                return attr()</w:t>
        <w:br/>
        <w:t xml:space="preserve">        return attr</w:t>
        <w:br/>
        <w:br/>
        <w:t xml:space="preserve">    def feed_extra_kwargs(self, obj):</w:t>
        <w:br/>
        <w:t xml:space="preserve">        """</w:t>
        <w:br/>
        <w:t xml:space="preserve">        Return an extra keyword arguments dictionary that is used when</w:t>
        <w:br/>
        <w:t xml:space="preserve">        initializing the feed generator.</w:t>
        <w:br/>
        <w:t xml:space="preserve">        """</w:t>
        <w:br/>
        <w:t xml:space="preserve">        return {}</w:t>
        <w:br/>
        <w:br/>
        <w:t xml:space="preserve">    def item_extra_kwargs(self, item):</w:t>
        <w:br/>
        <w:t xml:space="preserve">        """</w:t>
        <w:br/>
        <w:t xml:space="preserve">        Return an extra keyword arguments dictionary that is used with</w:t>
        <w:br/>
        <w:t xml:space="preserve">        the `add_item` call of the feed generator.</w:t>
        <w:br/>
        <w:t xml:space="preserve">        """</w:t>
        <w:br/>
        <w:t xml:space="preserve">        return {}</w:t>
        <w:br/>
        <w:br/>
        <w:t xml:space="preserve">    def get_object(self, request, *args, **kwargs):</w:t>
        <w:br/>
        <w:t xml:space="preserve">        return None</w:t>
        <w:br/>
        <w:br/>
        <w:t xml:space="preserve">    def get_context_data(self, **kwargs):</w:t>
        <w:br/>
        <w:t xml:space="preserve">        """</w:t>
        <w:br/>
        <w:t xml:space="preserve">        Return a dictionary to use as extra context if either</w:t>
        <w:br/>
        <w:t xml:space="preserve">        ``self.description_template`` or ``self.item_template`` are used.</w:t>
        <w:br/>
        <w:br/>
        <w:t xml:space="preserve">        Default implementation preserves the old behavior</w:t>
        <w:br/>
        <w:t xml:space="preserve">        of using {'obj': item, 'site': current_site} as the context.</w:t>
        <w:br/>
        <w:t xml:space="preserve">        """</w:t>
        <w:br/>
        <w:t xml:space="preserve">        return {"obj": kwargs.get("item"), "site": kwargs.get("site")}</w:t>
        <w:br/>
        <w:br/>
        <w:t xml:space="preserve">    def get_feed(self, obj, request):</w:t>
        <w:br/>
        <w:t xml:space="preserve">        """</w:t>
        <w:br/>
        <w:t xml:space="preserve">        Return a feedgenerator.DefaultFeed object, fully populated, for</w:t>
        <w:br/>
        <w:t xml:space="preserve">        this feed. Raise FeedDoesNotExist for invalid parameters.</w:t>
        <w:br/>
        <w:t xml:space="preserve">        """</w:t>
        <w:br/>
        <w:t xml:space="preserve">        current_site = get_current_site(request)</w:t>
        <w:br/>
        <w:br/>
        <w:t xml:space="preserve">        link = self._get_dynamic_attr("link", obj)</w:t>
        <w:br/>
        <w:t xml:space="preserve">        link = add_domain(current_site.domain, link, request.is_secure())</w:t>
        <w:br/>
        <w:br/>
        <w:t xml:space="preserve">        feed = self.feed_type(</w:t>
        <w:br/>
        <w:t xml:space="preserve">            title=self._get_dynamic_attr("title", obj),</w:t>
        <w:br/>
        <w:t xml:space="preserve">            subtitle=self._get_dynamic_attr("subtitle", obj),</w:t>
        <w:br/>
        <w:t xml:space="preserve">            link=link,</w:t>
        <w:br/>
        <w:t xml:space="preserve">            description=self._get_dynamic_attr("description", obj),</w:t>
        <w:br/>
        <w:t xml:space="preserve">            language=self.language or get_language(),</w:t>
        <w:br/>
        <w:t xml:space="preserve">            feed_url=add_domain(</w:t>
        <w:br/>
        <w:t xml:space="preserve">                current_site.domain,</w:t>
        <w:br/>
        <w:t xml:space="preserve">                self._get_dynamic_attr("feed_url", obj) or request.path,</w:t>
        <w:br/>
        <w:t xml:space="preserve">                request.is_secure(),</w:t>
        <w:br/>
        <w:t xml:space="preserve">            ),</w:t>
        <w:br/>
        <w:t xml:space="preserve">            author_name=self._get_dynamic_attr("author_name", obj),</w:t>
        <w:br/>
        <w:t xml:space="preserve">            author_link=self._get_dynamic_attr("author_link", obj),</w:t>
        <w:br/>
        <w:t xml:space="preserve">            author_email=self._get_dynamic_attr("author_email", obj),</w:t>
        <w:br/>
        <w:t xml:space="preserve">            categories=self._get_dynamic_attr("categories", obj),</w:t>
        <w:br/>
        <w:t xml:space="preserve">            feed_copyright=self._get_dynamic_attr("feed_copyright", obj),</w:t>
        <w:br/>
        <w:t xml:space="preserve">            feed_guid=self._get_dynamic_attr("feed_guid", obj),</w:t>
        <w:br/>
        <w:t xml:space="preserve">            ttl=self._get_dynamic_attr("ttl", obj),</w:t>
        <w:br/>
        <w:t xml:space="preserve">            **self.feed_extra_kwargs(obj),</w:t>
        <w:br/>
        <w:t xml:space="preserve">        )</w:t>
        <w:br/>
        <w:br/>
        <w:t xml:space="preserve">        title_tmp = None</w:t>
        <w:br/>
        <w:t xml:space="preserve">        if self.title_template is not None:</w:t>
        <w:br/>
        <w:t xml:space="preserve">            try:</w:t>
        <w:br/>
        <w:t xml:space="preserve">                title_tmp = loader.get_template(self.title_template)</w:t>
        <w:br/>
        <w:t xml:space="preserve">            except TemplateDoesNotExist:</w:t>
        <w:br/>
        <w:t xml:space="preserve">                pass</w:t>
        <w:br/>
        <w:br/>
        <w:t xml:space="preserve">        description_tmp = None</w:t>
        <w:br/>
        <w:t xml:space="preserve">        if self.description_template is not None:</w:t>
        <w:br/>
        <w:t xml:space="preserve">            try:</w:t>
        <w:br/>
        <w:t xml:space="preserve">                description_tmp = loader.get_template(self.description_template)</w:t>
        <w:br/>
        <w:t xml:space="preserve">            except TemplateDoesNotExist:</w:t>
        <w:br/>
        <w:t xml:space="preserve">                pass</w:t>
        <w:br/>
        <w:br/>
        <w:t xml:space="preserve">        for item in self._get_dynamic_attr("items", obj):</w:t>
        <w:br/>
        <w:t xml:space="preserve">            context = self.get_context_data(</w:t>
        <w:br/>
        <w:t xml:space="preserve">                item=item, site=current_site, obj=obj, request=request</w:t>
        <w:br/>
        <w:t xml:space="preserve">            )</w:t>
        <w:br/>
        <w:t xml:space="preserve">            if title_tmp is not None:</w:t>
        <w:br/>
        <w:t xml:space="preserve">                title = title_tmp.render(context, request)</w:t>
        <w:br/>
        <w:t xml:space="preserve">            else:</w:t>
        <w:br/>
        <w:t xml:space="preserve">                title = self._get_dynamic_attr("item_title", item)</w:t>
        <w:br/>
        <w:t xml:space="preserve">            if description_tmp is not None:</w:t>
        <w:br/>
        <w:t xml:space="preserve">                description = description_tmp.render(context, request)</w:t>
        <w:br/>
        <w:t xml:space="preserve">            else:</w:t>
        <w:br/>
        <w:t xml:space="preserve">                description = self._get_dynamic_attr("item_description", item)</w:t>
        <w:br/>
        <w:t xml:space="preserve">            link = add_domain(</w:t>
        <w:br/>
        <w:t xml:space="preserve">                current_site.domain,</w:t>
        <w:br/>
        <w:t xml:space="preserve">                self._get_dynamic_attr("item_link", item),</w:t>
        <w:br/>
        <w:t xml:space="preserve">                request.is_secure(),</w:t>
        <w:br/>
        <w:t xml:space="preserve">            )</w:t>
        <w:br/>
        <w:t xml:space="preserve">            enclosures = self._get_dynamic_attr("item_enclosures", item)</w:t>
        <w:br/>
        <w:t xml:space="preserve">            author_name = self._get_dynamic_attr("item_author_name", item)</w:t>
        <w:br/>
        <w:t xml:space="preserve">            if author_name is not None:</w:t>
        <w:br/>
        <w:t xml:space="preserve">                author_email = self._get_dynamic_attr("item_author_email", item)</w:t>
        <w:br/>
        <w:t xml:space="preserve">                author_link = self._get_dynamic_attr("item_author_link", item)</w:t>
        <w:br/>
        <w:t xml:space="preserve">            else:</w:t>
        <w:br/>
        <w:t xml:space="preserve">                author_email = author_link = None</w:t>
        <w:br/>
        <w:br/>
        <w:t xml:space="preserve">            tz = get_default_timezone()</w:t>
        <w:br/>
        <w:br/>
        <w:t xml:space="preserve">            pubdate = self._get_dynamic_attr("item_pubdate", item)</w:t>
        <w:br/>
        <w:t xml:space="preserve">            if pubdate and is_naive(pubdate):</w:t>
        <w:br/>
        <w:t xml:space="preserve">                pubdate = make_aware(pubdate, tz)</w:t>
        <w:br/>
        <w:br/>
        <w:t xml:space="preserve">            updateddate = self._get_dynamic_attr("item_updateddate", item)</w:t>
        <w:br/>
        <w:t xml:space="preserve">            if updateddate and is_naive(updateddate):</w:t>
        <w:br/>
        <w:t xml:space="preserve">                updateddate = make_aware(updateddate, tz)</w:t>
        <w:br/>
        <w:br/>
        <w:t xml:space="preserve">            feed.add_item(</w:t>
        <w:br/>
        <w:t xml:space="preserve">                title=title,</w:t>
        <w:br/>
        <w:t xml:space="preserve">                link=link,</w:t>
        <w:br/>
        <w:t xml:space="preserve">                description=description,</w:t>
        <w:br/>
        <w:t xml:space="preserve">                unique_id=self._get_dynamic_attr("item_guid", item, link),</w:t>
        <w:br/>
        <w:t xml:space="preserve">                unique_id_is_permalink=self._get_dynamic_attr(</w:t>
        <w:br/>
        <w:t xml:space="preserve">                    "item_guid_is_permalink", item</w:t>
        <w:br/>
        <w:t xml:space="preserve">                ),</w:t>
        <w:br/>
        <w:t xml:space="preserve">                enclosures=enclosures,</w:t>
        <w:br/>
        <w:t xml:space="preserve">                pubdate=pubdate,</w:t>
        <w:br/>
        <w:t xml:space="preserve">                updateddate=updateddate,</w:t>
        <w:br/>
        <w:t xml:space="preserve">                author_name=author_name,</w:t>
        <w:br/>
        <w:t xml:space="preserve">                author_email=author_email,</w:t>
        <w:br/>
        <w:t xml:space="preserve">                author_link=author_link,</w:t>
        <w:br/>
        <w:t xml:space="preserve">                comments=self._get_dynamic_attr("item_comments", item),</w:t>
        <w:br/>
        <w:t xml:space="preserve">                categories=self._get_dynamic_attr("item_categories", item),</w:t>
        <w:br/>
        <w:t xml:space="preserve">                item_copyright=self._get_dynamic_attr("item_copyright", item),</w:t>
        <w:br/>
        <w:t xml:space="preserve">                **self.item_extra_kwargs(item),</w:t>
        <w:br/>
        <w:t xml:space="preserve">            )</w:t>
        <w:br/>
        <w:t xml:space="preserve">        return feed</w:t>
        <w:br/>
      </w:r>
    </w:p>
    <w:p/>
    <w:p>
      <w:pPr>
        <w:pStyle w:val="Heading2"/>
      </w:pPr>
      <w:r>
        <w:t>File: venv/lib/python3.12/site-packages/rest_framework/authtoken/views.py</w:t>
      </w:r>
    </w:p>
    <w:p>
      <w:r>
        <w:rPr>
          <w:rFonts w:ascii="Courier New" w:hAnsi="Courier New"/>
          <w:sz w:val="20"/>
        </w:rPr>
        <w:t>from rest_framework import parsers, renderers</w:t>
        <w:br/>
        <w:t>from rest_framework.authtoken.models import Token</w:t>
        <w:br/>
        <w:t>from rest_framework.authtoken.serializers import AuthTokenSerializer</w:t>
        <w:br/>
        <w:t>from rest_framework.compat import coreapi, coreschema</w:t>
        <w:br/>
        <w:t>from rest_framework.response import Response</w:t>
        <w:br/>
        <w:t>from rest_framework.schemas import ManualSchema</w:t>
        <w:br/>
        <w:t>from rest_framework.schemas import coreapi as coreapi_schema</w:t>
        <w:br/>
        <w:t>from rest_framework.views import APIView</w:t>
        <w:br/>
        <w:br/>
        <w:br/>
        <w:t>class ObtainAuthToken(APIView):</w:t>
        <w:br/>
        <w:t xml:space="preserve">    throttle_classes = ()</w:t>
        <w:br/>
        <w:t xml:space="preserve">    permission_classes = ()</w:t>
        <w:br/>
        <w:t xml:space="preserve">    parser_classes = (parsers.FormParser, parsers.MultiPartParser, parsers.JSONParser,)</w:t>
        <w:br/>
        <w:t xml:space="preserve">    renderer_classes = (renderers.JSONRenderer,)</w:t>
        <w:br/>
        <w:t xml:space="preserve">    serializer_class = AuthTokenSerializer</w:t>
        <w:br/>
        <w:br/>
        <w:t xml:space="preserve">    if coreapi_schema.is_enabled():</w:t>
        <w:br/>
        <w:t xml:space="preserve">        schema = ManualSchema(</w:t>
        <w:br/>
        <w:t xml:space="preserve">            fields=[</w:t>
        <w:br/>
        <w:t xml:space="preserve">                coreapi.Field(</w:t>
        <w:br/>
        <w:t xml:space="preserve">                    name="username",</w:t>
        <w:br/>
        <w:t xml:space="preserve">                    required=True,</w:t>
        <w:br/>
        <w:t xml:space="preserve">                    location='form',</w:t>
        <w:br/>
        <w:t xml:space="preserve">                    schema=coreschema.String(</w:t>
        <w:br/>
        <w:t xml:space="preserve">                        title="Username",</w:t>
        <w:br/>
        <w:t xml:space="preserve">                        description="Valid username for authentication",</w:t>
        <w:br/>
        <w:t xml:space="preserve">                    ),</w:t>
        <w:br/>
        <w:t xml:space="preserve">                ),</w:t>
        <w:br/>
        <w:t xml:space="preserve">                coreapi.Field(</w:t>
        <w:br/>
        <w:t xml:space="preserve">                    name="password",</w:t>
        <w:br/>
        <w:t xml:space="preserve">                    required=True,</w:t>
        <w:br/>
        <w:t xml:space="preserve">                    location='form',</w:t>
        <w:br/>
        <w:t xml:space="preserve">                    schema=coreschema.String(</w:t>
        <w:br/>
        <w:t xml:space="preserve">                        title="Password",</w:t>
        <w:br/>
        <w:t xml:space="preserve">                        description="Valid password for authentication",</w:t>
        <w:br/>
        <w:t xml:space="preserve">                    ),</w:t>
        <w:br/>
        <w:t xml:space="preserve">                ),</w:t>
        <w:br/>
        <w:t xml:space="preserve">            ],</w:t>
        <w:br/>
        <w:t xml:space="preserve">            encoding="application/json",</w:t>
        <w:br/>
        <w:t xml:space="preserve">        )</w:t>
        <w:br/>
        <w:br/>
        <w:t xml:space="preserve">    def get_serializer_context(self):</w:t>
        <w:br/>
        <w:t xml:space="preserve">        return {</w:t>
        <w:br/>
        <w:t xml:space="preserve">            'request': self.request,</w:t>
        <w:br/>
        <w:t xml:space="preserve">            'format': self.format_kwarg,</w:t>
        <w:br/>
        <w:t xml:space="preserve">            'view': self</w:t>
        <w:br/>
        <w:t xml:space="preserve">        }</w:t>
        <w:br/>
        <w:br/>
        <w:t xml:space="preserve">    def get_serializer(self, *args, **kwargs):</w:t>
        <w:br/>
        <w:t xml:space="preserve">        kwargs['context'] = self.get_serializer_context()</w:t>
        <w:br/>
        <w:t xml:space="preserve">        return self.serializer_class(*args, **kwargs)</w:t>
        <w:br/>
        <w:br/>
        <w:t xml:space="preserve">    def post(self, request, *args, **kwargs):</w:t>
        <w:br/>
        <w:t xml:space="preserve">        serializer = self.get_serializer(data=request.data)</w:t>
        <w:br/>
        <w:t xml:space="preserve">        serializer.is_valid(raise_exception=True)</w:t>
        <w:br/>
        <w:t xml:space="preserve">        user = serializer.validated_data['user']</w:t>
        <w:br/>
        <w:t xml:space="preserve">        token, created = Token.objects.get_or_create(user=user)</w:t>
        <w:br/>
        <w:t xml:space="preserve">        return Response({'token': token.key})</w:t>
        <w:br/>
        <w:br/>
        <w:br/>
        <w:t>obtain_auth_token = ObtainAuthToken.as_view()</w:t>
        <w:br/>
      </w:r>
    </w:p>
    <w:p/>
    <w:p>
      <w:pPr>
        <w:pStyle w:val="Heading2"/>
      </w:pPr>
      <w:r>
        <w:t>File: venv/lib/python3.12/site-packages/rest_framework/schemas/views.py</w:t>
      </w:r>
    </w:p>
    <w:p>
      <w:r>
        <w:rPr>
          <w:rFonts w:ascii="Courier New" w:hAnsi="Courier New"/>
          <w:sz w:val="20"/>
        </w:rPr>
        <w:t>"""</w:t>
        <w:br/>
        <w:t>views.py        # Houses `SchemaView`, `APIView` subclass.</w:t>
        <w:br/>
        <w:br/>
        <w:t>See schemas.__init__.py for package overview.</w:t>
        <w:br/>
        <w:t>"""</w:t>
        <w:br/>
        <w:t>from rest_framework import exceptions, renderers</w:t>
        <w:br/>
        <w:t>from rest_framework.response import Response</w:t>
        <w:br/>
        <w:t>from rest_framework.schemas import coreapi</w:t>
        <w:br/>
        <w:t>from rest_framework.settings import api_settings</w:t>
        <w:br/>
        <w:t>from rest_framework.views import APIView</w:t>
        <w:br/>
        <w:br/>
        <w:br/>
        <w:t>class SchemaView(APIView):</w:t>
        <w:br/>
        <w:t xml:space="preserve">    _ignore_model_permissions = True</w:t>
        <w:br/>
        <w:t xml:space="preserve">    schema = None  # exclude from schema</w:t>
        <w:br/>
        <w:t xml:space="preserve">    renderer_classes = None</w:t>
        <w:br/>
        <w:t xml:space="preserve">    schema_generator = None</w:t>
        <w:br/>
        <w:t xml:space="preserve">    public = False</w:t>
        <w:br/>
        <w:br/>
        <w:t xml:space="preserve">    def __init__(self, *args, **kwargs):</w:t>
        <w:br/>
        <w:t xml:space="preserve">        super().__init__(*args, **kwargs)</w:t>
        <w:br/>
        <w:t xml:space="preserve">        if self.renderer_classes is None:</w:t>
        <w:br/>
        <w:t xml:space="preserve">            if coreapi.is_enabled():</w:t>
        <w:br/>
        <w:t xml:space="preserve">                self.renderer_classes = [</w:t>
        <w:br/>
        <w:t xml:space="preserve">                    renderers.CoreAPIOpenAPIRenderer,</w:t>
        <w:br/>
        <w:t xml:space="preserve">                    renderers.CoreJSONRenderer</w:t>
        <w:br/>
        <w:t xml:space="preserve">                ]</w:t>
        <w:br/>
        <w:t xml:space="preserve">            else:</w:t>
        <w:br/>
        <w:t xml:space="preserve">                self.renderer_classes = [</w:t>
        <w:br/>
        <w:t xml:space="preserve">                    renderers.OpenAPIRenderer,</w:t>
        <w:br/>
        <w:t xml:space="preserve">                    renderers.JSONOpenAPIRenderer,</w:t>
        <w:br/>
        <w:t xml:space="preserve">                ]</w:t>
        <w:br/>
        <w:t xml:space="preserve">            if renderers.BrowsableAPIRenderer in api_settings.DEFAULT_RENDERER_CLASSES:</w:t>
        <w:br/>
        <w:t xml:space="preserve">                self.renderer_classes += [renderers.BrowsableAPIRenderer]</w:t>
        <w:br/>
        <w:br/>
        <w:t xml:space="preserve">    def get(self, request, *args, **kwargs):</w:t>
        <w:br/>
        <w:t xml:space="preserve">        schema = self.schema_generator.get_schema(request, self.public)</w:t>
        <w:br/>
        <w:t xml:space="preserve">        if schema is None:</w:t>
        <w:br/>
        <w:t xml:space="preserve">            raise exceptions.PermissionDenied()</w:t>
        <w:br/>
        <w:t xml:space="preserve">        return Response(schema)</w:t>
        <w:br/>
        <w:br/>
        <w:t xml:space="preserve">    def handle_exception(self, exc):</w:t>
        <w:br/>
        <w:t xml:space="preserve">        # Schema renderers do not render exceptions, so re-perform content</w:t>
        <w:br/>
        <w:t xml:space="preserve">        # negotiation with default renderers.</w:t>
        <w:br/>
        <w:t xml:space="preserve">        self.renderer_classes = api_settings.DEFAULT_RENDERER_CLASSES</w:t>
        <w:br/>
        <w:t xml:space="preserve">        neg = self.perform_content_negotiation(self.request, force=True)</w:t>
        <w:br/>
        <w:t xml:space="preserve">        self.request.accepted_renderer, self.request.accepted_media_type = neg</w:t>
        <w:br/>
        <w:t xml:space="preserve">        return super().handle_exception(exc)</w:t>
        <w:br/>
      </w:r>
    </w:p>
    <w:p/>
    <w:p>
      <w:pPr>
        <w:pStyle w:val="Heading2"/>
      </w:pPr>
      <w:r>
        <w:t>File: venv/lib/python3.12/site-packages/rest_framework/views.py</w:t>
      </w:r>
    </w:p>
    <w:p>
      <w:r>
        <w:rPr>
          <w:rFonts w:ascii="Courier New" w:hAnsi="Courier New"/>
          <w:sz w:val="20"/>
        </w:rPr>
        <w:t>"""</w:t>
        <w:br/>
        <w:t>Provides an APIView class that is the base of all views in REST framework.</w:t>
        <w:br/>
        <w:t>"""</w:t>
        <w:br/>
        <w:t>from django.conf import settings</w:t>
        <w:br/>
        <w:t>from django.core.exceptions import PermissionDenied</w:t>
        <w:br/>
        <w:t>from django.db import connections, models</w:t>
        <w:br/>
        <w:t>from django.http import Http404</w:t>
        <w:br/>
        <w:t>from django.http.response import HttpResponseBase</w:t>
        <w:br/>
        <w:t>from django.utils.cache import cc_delim_re, patch_vary_headers</w:t>
        <w:br/>
        <w:t>from django.utils.encoding import smart_str</w:t>
        <w:br/>
        <w:t>from django.views.decorators.csrf import csrf_exempt</w:t>
        <w:br/>
        <w:t>from django.views.generic import View</w:t>
        <w:br/>
        <w:br/>
        <w:t>from rest_framework import exceptions, status</w:t>
        <w:br/>
        <w:t>from rest_framework.request import Request</w:t>
        <w:br/>
        <w:t>from rest_framework.response import Response</w:t>
        <w:br/>
        <w:t>from rest_framework.schemas import DefaultSchema</w:t>
        <w:br/>
        <w:t>from rest_framework.settings import api_settings</w:t>
        <w:br/>
        <w:t>from rest_framework.utils import formatting</w:t>
        <w:br/>
        <w:br/>
        <w:br/>
        <w:t>def get_view_name(view):</w:t>
        <w:br/>
        <w:t xml:space="preserve">    """</w:t>
        <w:br/>
        <w:t xml:space="preserve">    Given a view instance, return a textual name to represent the view.</w:t>
        <w:br/>
        <w:t xml:space="preserve">    This name is used in the browsable API, and in OPTIONS responses.</w:t>
        <w:br/>
        <w:br/>
        <w:t xml:space="preserve">    This function is the default for the `VIEW_NAME_FUNCTION` setting.</w:t>
        <w:br/>
        <w:t xml:space="preserve">    """</w:t>
        <w:br/>
        <w:t xml:space="preserve">    # Name may be set by some Views, such as a ViewSet.</w:t>
        <w:br/>
        <w:t xml:space="preserve">    name = getattr(view, 'name', None)</w:t>
        <w:br/>
        <w:t xml:space="preserve">    if name is not None:</w:t>
        <w:br/>
        <w:t xml:space="preserve">        return name</w:t>
        <w:br/>
        <w:br/>
        <w:t xml:space="preserve">    name = view.__class__.__name__</w:t>
        <w:br/>
        <w:t xml:space="preserve">    name = formatting.remove_trailing_string(name, 'View')</w:t>
        <w:br/>
        <w:t xml:space="preserve">    name = formatting.remove_trailing_string(name, 'ViewSet')</w:t>
        <w:br/>
        <w:t xml:space="preserve">    name = formatting.camelcase_to_spaces(name)</w:t>
        <w:br/>
        <w:br/>
        <w:t xml:space="preserve">    # Suffix may be set by some Views, such as a ViewSet.</w:t>
        <w:br/>
        <w:t xml:space="preserve">    suffix = getattr(view, 'suffix', None)</w:t>
        <w:br/>
        <w:t xml:space="preserve">    if suffix:</w:t>
        <w:br/>
        <w:t xml:space="preserve">        name += ' ' + suffix</w:t>
        <w:br/>
        <w:br/>
        <w:t xml:space="preserve">    return name</w:t>
        <w:br/>
        <w:br/>
        <w:br/>
        <w:t>def get_view_description(view, html=False):</w:t>
        <w:br/>
        <w:t xml:space="preserve">    """</w:t>
        <w:br/>
        <w:t xml:space="preserve">    Given a view instance, return a textual description to represent the view.</w:t>
        <w:br/>
        <w:t xml:space="preserve">    This name is used in the browsable API, and in OPTIONS responses.</w:t>
        <w:br/>
        <w:br/>
        <w:t xml:space="preserve">    This function is the default for the `VIEW_DESCRIPTION_FUNCTION` setting.</w:t>
        <w:br/>
        <w:t xml:space="preserve">    """</w:t>
        <w:br/>
        <w:t xml:space="preserve">    # Description may be set by some Views, such as a ViewSet.</w:t>
        <w:br/>
        <w:t xml:space="preserve">    description = getattr(view, 'description', None)</w:t>
        <w:br/>
        <w:t xml:space="preserve">    if description is None:</w:t>
        <w:br/>
        <w:t xml:space="preserve">        description = view.__class__.__doc__ or ''</w:t>
        <w:br/>
        <w:br/>
        <w:t xml:space="preserve">    description = formatting.dedent(smart_str(description))</w:t>
        <w:br/>
        <w:t xml:space="preserve">    if html:</w:t>
        <w:br/>
        <w:t xml:space="preserve">        return formatting.markup_description(description)</w:t>
        <w:br/>
        <w:t xml:space="preserve">    return description</w:t>
        <w:br/>
        <w:br/>
        <w:br/>
        <w:t>def set_rollback():</w:t>
        <w:br/>
        <w:t xml:space="preserve">    for db in connections.all():</w:t>
        <w:br/>
        <w:t xml:space="preserve">        if db.settings_dict['ATOMIC_REQUESTS'] and db.in_atomic_block:</w:t>
        <w:br/>
        <w:t xml:space="preserve">            db.set_rollback(True)</w:t>
        <w:br/>
        <w:br/>
        <w:br/>
        <w:t>def exception_handler(exc, context):</w:t>
        <w:br/>
        <w:t xml:space="preserve">    """</w:t>
        <w:br/>
        <w:t xml:space="preserve">    Returns the response that should be used for any given exception.</w:t>
        <w:br/>
        <w:br/>
        <w:t xml:space="preserve">    By default we handle the REST framework `APIException`, and also</w:t>
        <w:br/>
        <w:t xml:space="preserve">    Django's built-in `Http404` and `PermissionDenied` exceptions.</w:t>
        <w:br/>
        <w:br/>
        <w:t xml:space="preserve">    Any unhandled exceptions may return `None`, which will cause a 500 error</w:t>
        <w:br/>
        <w:t xml:space="preserve">    to be raised.</w:t>
        <w:br/>
        <w:t xml:space="preserve">    """</w:t>
        <w:br/>
        <w:t xml:space="preserve">    if isinstance(exc, Http404):</w:t>
        <w:br/>
        <w:t xml:space="preserve">        exc = exceptions.NotFound()</w:t>
        <w:br/>
        <w:t xml:space="preserve">    elif isinstance(exc, PermissionDenied):</w:t>
        <w:br/>
        <w:t xml:space="preserve">        exc = exceptions.PermissionDenied()</w:t>
        <w:br/>
        <w:br/>
        <w:t xml:space="preserve">    if isinstance(exc, exceptions.APIException):</w:t>
        <w:br/>
        <w:t xml:space="preserve">        headers = {}</w:t>
        <w:br/>
        <w:t xml:space="preserve">        if getattr(exc, 'auth_header', None):</w:t>
        <w:br/>
        <w:t xml:space="preserve">            headers['WWW-Authenticate'] = exc.auth_header</w:t>
        <w:br/>
        <w:t xml:space="preserve">        if getattr(exc, 'wait', None):</w:t>
        <w:br/>
        <w:t xml:space="preserve">            headers['Retry-After'] = '%d' % exc.wait</w:t>
        <w:br/>
        <w:br/>
        <w:t xml:space="preserve">        if isinstance(exc.detail, (list, dict)):</w:t>
        <w:br/>
        <w:t xml:space="preserve">            data = exc.detail</w:t>
        <w:br/>
        <w:t xml:space="preserve">        else:</w:t>
        <w:br/>
        <w:t xml:space="preserve">            data = {'detail': exc.detail}</w:t>
        <w:br/>
        <w:br/>
        <w:t xml:space="preserve">        set_rollback()</w:t>
        <w:br/>
        <w:t xml:space="preserve">        return Response(data, status=exc.status_code, headers=headers)</w:t>
        <w:br/>
        <w:br/>
        <w:t xml:space="preserve">    return None</w:t>
        <w:br/>
        <w:br/>
        <w:br/>
        <w:t>class APIView(View):</w:t>
        <w:br/>
        <w:br/>
        <w:t xml:space="preserve">    # The following policies may be set at either globally, or per-view.</w:t>
        <w:br/>
        <w:t xml:space="preserve">    renderer_classes = api_settings.DEFAULT_RENDERER_CLASSES</w:t>
        <w:br/>
        <w:t xml:space="preserve">    parser_classes = api_settings.DEFAULT_PARSER_CLASSES</w:t>
        <w:br/>
        <w:t xml:space="preserve">    authentication_classes = api_settings.DEFAULT_AUTHENTICATION_CLASSES</w:t>
        <w:br/>
        <w:t xml:space="preserve">    throttle_classes = api_settings.DEFAULT_THROTTLE_CLASSES</w:t>
        <w:br/>
        <w:t xml:space="preserve">    permission_classes = api_settings.DEFAULT_PERMISSION_CLASSES</w:t>
        <w:br/>
        <w:t xml:space="preserve">    content_negotiation_class = api_settings.DEFAULT_CONTENT_NEGOTIATION_CLASS</w:t>
        <w:br/>
        <w:t xml:space="preserve">    metadata_class = api_settings.DEFAULT_METADATA_CLASS</w:t>
        <w:br/>
        <w:t xml:space="preserve">    versioning_class = api_settings.DEFAULT_VERSIONING_CLASS</w:t>
        <w:br/>
        <w:br/>
        <w:t xml:space="preserve">    # Allow dependency injection of other settings to make testing easier.</w:t>
        <w:br/>
        <w:t xml:space="preserve">    settings = api_settings</w:t>
        <w:br/>
        <w:br/>
        <w:t xml:space="preserve">    schema = DefaultSchema()</w:t>
        <w:br/>
        <w:br/>
        <w:t xml:space="preserve">    @classmethod</w:t>
        <w:br/>
        <w:t xml:space="preserve">    def as_view(cls, **initkwargs):</w:t>
        <w:br/>
        <w:t xml:space="preserve">        """</w:t>
        <w:br/>
        <w:t xml:space="preserve">        Store the original class on the view function.</w:t>
        <w:br/>
        <w:br/>
        <w:t xml:space="preserve">        This allows us to discover information about the view when we do URL</w:t>
        <w:br/>
        <w:t xml:space="preserve">        reverse lookups.  Used for breadcrumb generation.</w:t>
        <w:br/>
        <w:t xml:space="preserve">        """</w:t>
        <w:br/>
        <w:t xml:space="preserve">        if isinstance(getattr(cls, 'queryset', None), models.query.QuerySet):</w:t>
        <w:br/>
        <w:t xml:space="preserve">            def force_evaluation():</w:t>
        <w:br/>
        <w:t xml:space="preserve">                raise RuntimeError(</w:t>
        <w:br/>
        <w:t xml:space="preserve">                    'Do not evaluate the `.queryset` attribute directly, '</w:t>
        <w:br/>
        <w:t xml:space="preserve">                    'as the result will be cached and reused between requests. '</w:t>
        <w:br/>
        <w:t xml:space="preserve">                    'Use `.all()` or call `.get_queryset()` instead.'</w:t>
        <w:br/>
        <w:t xml:space="preserve">                )</w:t>
        <w:br/>
        <w:t xml:space="preserve">            cls.queryset._fetch_all = force_evaluation</w:t>
        <w:br/>
        <w:br/>
        <w:t xml:space="preserve">        view = super().as_view(**initkwargs)</w:t>
        <w:br/>
        <w:t xml:space="preserve">        view.cls = cls</w:t>
        <w:br/>
        <w:t xml:space="preserve">        view.initkwargs = initkwargs</w:t>
        <w:br/>
        <w:br/>
        <w:t xml:space="preserve">        # Note: session based authentication is explicitly CSRF validated,</w:t>
        <w:br/>
        <w:t xml:space="preserve">        # all other authentication is CSRF exempt.</w:t>
        <w:br/>
        <w:t xml:space="preserve">        return csrf_exempt(view)</w:t>
        <w:br/>
        <w:br/>
        <w:t xml:space="preserve">    @property</w:t>
        <w:br/>
        <w:t xml:space="preserve">    def allowed_methods(self):</w:t>
        <w:br/>
        <w:t xml:space="preserve">        """</w:t>
        <w:br/>
        <w:t xml:space="preserve">        Wrap Django's private `_allowed_methods` interface in a public property.</w:t>
        <w:br/>
        <w:t xml:space="preserve">        """</w:t>
        <w:br/>
        <w:t xml:space="preserve">        return self._allowed_methods()</w:t>
        <w:br/>
        <w:br/>
        <w:t xml:space="preserve">    @property</w:t>
        <w:br/>
        <w:t xml:space="preserve">    def default_response_headers(self):</w:t>
        <w:br/>
        <w:t xml:space="preserve">        headers = {</w:t>
        <w:br/>
        <w:t xml:space="preserve">            'Allow': ', '.join(self.allowed_methods),</w:t>
        <w:br/>
        <w:t xml:space="preserve">        }</w:t>
        <w:br/>
        <w:t xml:space="preserve">        if len(self.renderer_classes) &gt; 1:</w:t>
        <w:br/>
        <w:t xml:space="preserve">            headers['Vary'] = 'Accept'</w:t>
        <w:br/>
        <w:t xml:space="preserve">        return headers</w:t>
        <w:br/>
        <w:br/>
        <w:t xml:space="preserve">    def http_method_not_allowed(self, request, *args, **kwargs):</w:t>
        <w:br/>
        <w:t xml:space="preserve">        """</w:t>
        <w:br/>
        <w:t xml:space="preserve">        If `request.method` does not correspond to a handler method,</w:t>
        <w:br/>
        <w:t xml:space="preserve">        determine what kind of exception to raise.</w:t>
        <w:br/>
        <w:t xml:space="preserve">        """</w:t>
        <w:br/>
        <w:t xml:space="preserve">        raise exceptions.MethodNotAllowed(request.method)</w:t>
        <w:br/>
        <w:br/>
        <w:t xml:space="preserve">    def permission_denied(self, request, message=None, code=None):</w:t>
        <w:br/>
        <w:t xml:space="preserve">        """</w:t>
        <w:br/>
        <w:t xml:space="preserve">        If request is not permitted, determine what kind of exception to raise.</w:t>
        <w:br/>
        <w:t xml:space="preserve">        """</w:t>
        <w:br/>
        <w:t xml:space="preserve">        if request.authenticators and not request.successful_authenticator:</w:t>
        <w:br/>
        <w:t xml:space="preserve">            raise exceptions.NotAuthenticated()</w:t>
        <w:br/>
        <w:t xml:space="preserve">        raise exceptions.PermissionDenied(detail=message, code=code)</w:t>
        <w:br/>
        <w:br/>
        <w:t xml:space="preserve">    def throttled(self, request, wait):</w:t>
        <w:br/>
        <w:t xml:space="preserve">        """</w:t>
        <w:br/>
        <w:t xml:space="preserve">        If request is throttled, determine what kind of exception to raise.</w:t>
        <w:br/>
        <w:t xml:space="preserve">        """</w:t>
        <w:br/>
        <w:t xml:space="preserve">        raise exceptions.Throttled(wait)</w:t>
        <w:br/>
        <w:br/>
        <w:t xml:space="preserve">    def get_authenticate_header(self, request):</w:t>
        <w:br/>
        <w:t xml:space="preserve">        """</w:t>
        <w:br/>
        <w:t xml:space="preserve">        If a request is unauthenticated, determine the WWW-Authenticate</w:t>
        <w:br/>
        <w:t xml:space="preserve">        header to use for 401 responses, if any.</w:t>
        <w:br/>
        <w:t xml:space="preserve">        """</w:t>
        <w:br/>
        <w:t xml:space="preserve">        authenticators = self.get_authenticators()</w:t>
        <w:br/>
        <w:t xml:space="preserve">        if authenticators:</w:t>
        <w:br/>
        <w:t xml:space="preserve">            return authenticators[0].authenticate_header(request)</w:t>
        <w:br/>
        <w:br/>
        <w:t xml:space="preserve">    def get_parser_context(self, http_request):</w:t>
        <w:br/>
        <w:t xml:space="preserve">        """</w:t>
        <w:br/>
        <w:t xml:space="preserve">        Returns a dict that is passed through to Parser.parse(),</w:t>
        <w:br/>
        <w:t xml:space="preserve">        as the `parser_context` keyword argument.</w:t>
        <w:br/>
        <w:t xml:space="preserve">        """</w:t>
        <w:br/>
        <w:t xml:space="preserve">        # Note: Additionally `request` and `encoding` will also be added</w:t>
        <w:br/>
        <w:t xml:space="preserve">        #       to the context by the Request object.</w:t>
        <w:br/>
        <w:t xml:space="preserve">        return {</w:t>
        <w:br/>
        <w:t xml:space="preserve">            'view': self,</w:t>
        <w:br/>
        <w:t xml:space="preserve">            'args': getattr(self, 'args', ()),</w:t>
        <w:br/>
        <w:t xml:space="preserve">            'kwargs': getattr(self, 'kwargs', {})</w:t>
        <w:br/>
        <w:t xml:space="preserve">        }</w:t>
        <w:br/>
        <w:br/>
        <w:t xml:space="preserve">    def get_renderer_context(self):</w:t>
        <w:br/>
        <w:t xml:space="preserve">        """</w:t>
        <w:br/>
        <w:t xml:space="preserve">        Returns a dict that is passed through to Renderer.render(),</w:t>
        <w:br/>
        <w:t xml:space="preserve">        as the `renderer_context` keyword argument.</w:t>
        <w:br/>
        <w:t xml:space="preserve">        """</w:t>
        <w:br/>
        <w:t xml:space="preserve">        # Note: Additionally 'response' will also be added to the context,</w:t>
        <w:br/>
        <w:t xml:space="preserve">        #       by the Response object.</w:t>
        <w:br/>
        <w:t xml:space="preserve">        return {</w:t>
        <w:br/>
        <w:t xml:space="preserve">            'view': self,</w:t>
        <w:br/>
        <w:t xml:space="preserve">            'args': getattr(self, 'args', ()),</w:t>
        <w:br/>
        <w:t xml:space="preserve">            'kwargs': getattr(self, 'kwargs', {}),</w:t>
        <w:br/>
        <w:t xml:space="preserve">            'request': getattr(self, 'request', None)</w:t>
        <w:br/>
        <w:t xml:space="preserve">        }</w:t>
        <w:br/>
        <w:br/>
        <w:t xml:space="preserve">    def get_exception_handler_context(self):</w:t>
        <w:br/>
        <w:t xml:space="preserve">        """</w:t>
        <w:br/>
        <w:t xml:space="preserve">        Returns a dict that is passed through to EXCEPTION_HANDLER,</w:t>
        <w:br/>
        <w:t xml:space="preserve">        as the `context` argument.</w:t>
        <w:br/>
        <w:t xml:space="preserve">        """</w:t>
        <w:br/>
        <w:t xml:space="preserve">        return {</w:t>
        <w:br/>
        <w:t xml:space="preserve">            'view': self,</w:t>
        <w:br/>
        <w:t xml:space="preserve">            'args': getattr(self, 'args', ()),</w:t>
        <w:br/>
        <w:t xml:space="preserve">            'kwargs': getattr(self, 'kwargs', {}),</w:t>
        <w:br/>
        <w:t xml:space="preserve">            'request': getattr(self, 'request', None)</w:t>
        <w:br/>
        <w:t xml:space="preserve">        }</w:t>
        <w:br/>
        <w:br/>
        <w:t xml:space="preserve">    def get_view_name(self):</w:t>
        <w:br/>
        <w:t xml:space="preserve">        """</w:t>
        <w:br/>
        <w:t xml:space="preserve">        Return the view name, as used in OPTIONS responses and in the</w:t>
        <w:br/>
        <w:t xml:space="preserve">        browsable API.</w:t>
        <w:br/>
        <w:t xml:space="preserve">        """</w:t>
        <w:br/>
        <w:t xml:space="preserve">        func = self.settings.VIEW_NAME_FUNCTION</w:t>
        <w:br/>
        <w:t xml:space="preserve">        return func(self)</w:t>
        <w:br/>
        <w:br/>
        <w:t xml:space="preserve">    def get_view_description(self, html=False):</w:t>
        <w:br/>
        <w:t xml:space="preserve">        """</w:t>
        <w:br/>
        <w:t xml:space="preserve">        Return some descriptive text for the view, as used in OPTIONS responses</w:t>
        <w:br/>
        <w:t xml:space="preserve">        and in the browsable API.</w:t>
        <w:br/>
        <w:t xml:space="preserve">        """</w:t>
        <w:br/>
        <w:t xml:space="preserve">        func = self.settings.VIEW_DESCRIPTION_FUNCTION</w:t>
        <w:br/>
        <w:t xml:space="preserve">        return func(self, html)</w:t>
        <w:br/>
        <w:br/>
        <w:t xml:space="preserve">    # API policy instantiation methods</w:t>
        <w:br/>
        <w:br/>
        <w:t xml:space="preserve">    def get_format_suffix(self, **kwargs):</w:t>
        <w:br/>
        <w:t xml:space="preserve">        """</w:t>
        <w:br/>
        <w:t xml:space="preserve">        Determine if the request includes a '.json' style format suffix</w:t>
        <w:br/>
        <w:t xml:space="preserve">        """</w:t>
        <w:br/>
        <w:t xml:space="preserve">        if self.settings.FORMAT_SUFFIX_KWARG:</w:t>
        <w:br/>
        <w:t xml:space="preserve">            return kwargs.get(self.settings.FORMAT_SUFFIX_KWARG)</w:t>
        <w:br/>
        <w:br/>
        <w:t xml:space="preserve">    def get_renderers(self):</w:t>
        <w:br/>
        <w:t xml:space="preserve">        """</w:t>
        <w:br/>
        <w:t xml:space="preserve">        Instantiates and returns the list of renderers that this view can use.</w:t>
        <w:br/>
        <w:t xml:space="preserve">        """</w:t>
        <w:br/>
        <w:t xml:space="preserve">        return [renderer() for renderer in self.renderer_classes]</w:t>
        <w:br/>
        <w:br/>
        <w:t xml:space="preserve">    def get_parsers(self):</w:t>
        <w:br/>
        <w:t xml:space="preserve">        """</w:t>
        <w:br/>
        <w:t xml:space="preserve">        Instantiates and returns the list of parsers that this view can use.</w:t>
        <w:br/>
        <w:t xml:space="preserve">        """</w:t>
        <w:br/>
        <w:t xml:space="preserve">        return [parser() for parser in self.parser_classes]</w:t>
        <w:br/>
        <w:br/>
        <w:t xml:space="preserve">    def get_authenticators(self):</w:t>
        <w:br/>
        <w:t xml:space="preserve">        """</w:t>
        <w:br/>
        <w:t xml:space="preserve">        Instantiates and returns the list of authenticators that this view can use.</w:t>
        <w:br/>
        <w:t xml:space="preserve">        """</w:t>
        <w:br/>
        <w:t xml:space="preserve">        return [auth() for auth in self.authentication_classes]</w:t>
        <w:br/>
        <w:br/>
        <w:t xml:space="preserve">    def get_permissions(self):</w:t>
        <w:br/>
        <w:t xml:space="preserve">        """</w:t>
        <w:br/>
        <w:t xml:space="preserve">        Instantiates and returns the list of permissions that this view requires.</w:t>
        <w:br/>
        <w:t xml:space="preserve">        """</w:t>
        <w:br/>
        <w:t xml:space="preserve">        return [permission() for permission in self.permission_classes]</w:t>
        <w:br/>
        <w:br/>
        <w:t xml:space="preserve">    def get_throttles(self):</w:t>
        <w:br/>
        <w:t xml:space="preserve">        """</w:t>
        <w:br/>
        <w:t xml:space="preserve">        Instantiates and returns the list of throttles that this view uses.</w:t>
        <w:br/>
        <w:t xml:space="preserve">        """</w:t>
        <w:br/>
        <w:t xml:space="preserve">        return [throttle() for throttle in self.throttle_classes]</w:t>
        <w:br/>
        <w:br/>
        <w:t xml:space="preserve">    def get_content_negotiator(self):</w:t>
        <w:br/>
        <w:t xml:space="preserve">        """</w:t>
        <w:br/>
        <w:t xml:space="preserve">        Instantiate and return the content negotiation class to use.</w:t>
        <w:br/>
        <w:t xml:space="preserve">        """</w:t>
        <w:br/>
        <w:t xml:space="preserve">        if not getattr(self, '_negotiator', None):</w:t>
        <w:br/>
        <w:t xml:space="preserve">            self._negotiator = self.content_negotiation_class()</w:t>
        <w:br/>
        <w:t xml:space="preserve">        return self._negotiator</w:t>
        <w:br/>
        <w:br/>
        <w:t xml:space="preserve">    def get_exception_handler(self):</w:t>
        <w:br/>
        <w:t xml:space="preserve">        """</w:t>
        <w:br/>
        <w:t xml:space="preserve">        Returns the exception handler that this view uses.</w:t>
        <w:br/>
        <w:t xml:space="preserve">        """</w:t>
        <w:br/>
        <w:t xml:space="preserve">        return self.settings.EXCEPTION_HANDLER</w:t>
        <w:br/>
        <w:br/>
        <w:t xml:space="preserve">    # API policy implementation methods</w:t>
        <w:br/>
        <w:br/>
        <w:t xml:space="preserve">    def perform_content_negotiation(self, request, force=False):</w:t>
        <w:br/>
        <w:t xml:space="preserve">        """</w:t>
        <w:br/>
        <w:t xml:space="preserve">        Determine which renderer and media type to use render the response.</w:t>
        <w:br/>
        <w:t xml:space="preserve">        """</w:t>
        <w:br/>
        <w:t xml:space="preserve">        renderers = self.get_renderers()</w:t>
        <w:br/>
        <w:t xml:space="preserve">        conneg = self.get_content_negotiator()</w:t>
        <w:br/>
        <w:br/>
        <w:t xml:space="preserve">        try:</w:t>
        <w:br/>
        <w:t xml:space="preserve">            return conneg.select_renderer(request, renderers, self.format_kwarg)</w:t>
        <w:br/>
        <w:t xml:space="preserve">        except Exception:</w:t>
        <w:br/>
        <w:t xml:space="preserve">            if force:</w:t>
        <w:br/>
        <w:t xml:space="preserve">                return (renderers[0], renderers[0].media_type)</w:t>
        <w:br/>
        <w:t xml:space="preserve">            raise</w:t>
        <w:br/>
        <w:br/>
        <w:t xml:space="preserve">    def perform_authentication(self, request):</w:t>
        <w:br/>
        <w:t xml:space="preserve">        """</w:t>
        <w:br/>
        <w:t xml:space="preserve">        Perform authentication on the incoming request.</w:t>
        <w:br/>
        <w:br/>
        <w:t xml:space="preserve">        Note that if you override this and simply 'pass', then authentication</w:t>
        <w:br/>
        <w:t xml:space="preserve">        will instead be performed lazily, the first time either</w:t>
        <w:br/>
        <w:t xml:space="preserve">        `request.user` or `request.auth` is accessed.</w:t>
        <w:br/>
        <w:t xml:space="preserve">        """</w:t>
        <w:br/>
        <w:t xml:space="preserve">        request.user</w:t>
        <w:br/>
        <w:br/>
        <w:t xml:space="preserve">    def check_permissions(self, request):</w:t>
        <w:br/>
        <w:t xml:space="preserve">        """</w:t>
        <w:br/>
        <w:t xml:space="preserve">        Check if the request should be permitted.</w:t>
        <w:br/>
        <w:t xml:space="preserve">        Raises an appropriate exception if the request is not permitted.</w:t>
        <w:br/>
        <w:t xml:space="preserve">        """</w:t>
        <w:br/>
        <w:t xml:space="preserve">        for permission in self.get_permissions():</w:t>
        <w:br/>
        <w:t xml:space="preserve">            if not permission.has_permission(request, self):</w:t>
        <w:br/>
        <w:t xml:space="preserve">                self.permission_denied(</w:t>
        <w:br/>
        <w:t xml:space="preserve">                    request,</w:t>
        <w:br/>
        <w:t xml:space="preserve">                    message=getattr(permission, 'message', None),</w:t>
        <w:br/>
        <w:t xml:space="preserve">                    code=getattr(permission, 'code', None)</w:t>
        <w:br/>
        <w:t xml:space="preserve">                )</w:t>
        <w:br/>
        <w:br/>
        <w:t xml:space="preserve">    def check_object_permissions(self, request, obj):</w:t>
        <w:br/>
        <w:t xml:space="preserve">        """</w:t>
        <w:br/>
        <w:t xml:space="preserve">        Check if the request should be permitted for a given object.</w:t>
        <w:br/>
        <w:t xml:space="preserve">        Raises an appropriate exception if the request is not permitted.</w:t>
        <w:br/>
        <w:t xml:space="preserve">        """</w:t>
        <w:br/>
        <w:t xml:space="preserve">        for permission in self.get_permissions():</w:t>
        <w:br/>
        <w:t xml:space="preserve">            if not permission.has_object_permission(request, self, obj):</w:t>
        <w:br/>
        <w:t xml:space="preserve">                self.permission_denied(</w:t>
        <w:br/>
        <w:t xml:space="preserve">                    request,</w:t>
        <w:br/>
        <w:t xml:space="preserve">                    message=getattr(permission, 'message', None),</w:t>
        <w:br/>
        <w:t xml:space="preserve">                    code=getattr(permission, 'code', None)</w:t>
        <w:br/>
        <w:t xml:space="preserve">                )</w:t>
        <w:br/>
        <w:br/>
        <w:t xml:space="preserve">    def check_throttles(self, request):</w:t>
        <w:br/>
        <w:t xml:space="preserve">        """</w:t>
        <w:br/>
        <w:t xml:space="preserve">        Check if request should be throttled.</w:t>
        <w:br/>
        <w:t xml:space="preserve">        Raises an appropriate exception if the request is throttled.</w:t>
        <w:br/>
        <w:t xml:space="preserve">        """</w:t>
        <w:br/>
        <w:t xml:space="preserve">        throttle_durations = []</w:t>
        <w:br/>
        <w:t xml:space="preserve">        for throttle in self.get_throttles():</w:t>
        <w:br/>
        <w:t xml:space="preserve">            if not throttle.allow_request(request, self):</w:t>
        <w:br/>
        <w:t xml:space="preserve">                throttle_durations.append(throttle.wait())</w:t>
        <w:br/>
        <w:br/>
        <w:t xml:space="preserve">        if throttle_durations:</w:t>
        <w:br/>
        <w:t xml:space="preserve">            # Filter out `None` values which may happen in case of config / rate</w:t>
        <w:br/>
        <w:t xml:space="preserve">            # changes, see #1438</w:t>
        <w:br/>
        <w:t xml:space="preserve">            durations = [</w:t>
        <w:br/>
        <w:t xml:space="preserve">                duration for duration in throttle_durations</w:t>
        <w:br/>
        <w:t xml:space="preserve">                if duration is not None</w:t>
        <w:br/>
        <w:t xml:space="preserve">            ]</w:t>
        <w:br/>
        <w:br/>
        <w:t xml:space="preserve">            duration = max(durations, default=None)</w:t>
        <w:br/>
        <w:t xml:space="preserve">            self.throttled(request, duration)</w:t>
        <w:br/>
        <w:br/>
        <w:t xml:space="preserve">    def determine_version(self, request, *args, **kwargs):</w:t>
        <w:br/>
        <w:t xml:space="preserve">        """</w:t>
        <w:br/>
        <w:t xml:space="preserve">        If versioning is being used, then determine any API version for the</w:t>
        <w:br/>
        <w:t xml:space="preserve">        incoming request. Returns a two-tuple of (version, versioning_scheme)</w:t>
        <w:br/>
        <w:t xml:space="preserve">        """</w:t>
        <w:br/>
        <w:t xml:space="preserve">        if self.versioning_class is None:</w:t>
        <w:br/>
        <w:t xml:space="preserve">            return (None, None)</w:t>
        <w:br/>
        <w:t xml:space="preserve">        scheme = self.versioning_class()</w:t>
        <w:br/>
        <w:t xml:space="preserve">        return (scheme.determine_version(request, *args, **kwargs), scheme)</w:t>
        <w:br/>
        <w:br/>
        <w:t xml:space="preserve">    # Dispatch methods</w:t>
        <w:br/>
        <w:br/>
        <w:t xml:space="preserve">    def initialize_request(self, request, *args, **kwargs):</w:t>
        <w:br/>
        <w:t xml:space="preserve">        """</w:t>
        <w:br/>
        <w:t xml:space="preserve">        Returns the initial request object.</w:t>
        <w:br/>
        <w:t xml:space="preserve">        """</w:t>
        <w:br/>
        <w:t xml:space="preserve">        parser_context = self.get_parser_context(request)</w:t>
        <w:br/>
        <w:br/>
        <w:t xml:space="preserve">        return Request(</w:t>
        <w:br/>
        <w:t xml:space="preserve">            request,</w:t>
        <w:br/>
        <w:t xml:space="preserve">            parsers=self.get_parsers(),</w:t>
        <w:br/>
        <w:t xml:space="preserve">            authenticators=self.get_authenticators(),</w:t>
        <w:br/>
        <w:t xml:space="preserve">            negotiator=self.get_content_negotiator(),</w:t>
        <w:br/>
        <w:t xml:space="preserve">            parser_context=parser_context</w:t>
        <w:br/>
        <w:t xml:space="preserve">        )</w:t>
        <w:br/>
        <w:br/>
        <w:t xml:space="preserve">    def initial(self, request, *args, **kwargs):</w:t>
        <w:br/>
        <w:t xml:space="preserve">        """</w:t>
        <w:br/>
        <w:t xml:space="preserve">        Runs anything that needs to occur prior to calling the method handler.</w:t>
        <w:br/>
        <w:t xml:space="preserve">        """</w:t>
        <w:br/>
        <w:t xml:space="preserve">        self.format_kwarg = self.get_format_suffix(**kwargs)</w:t>
        <w:br/>
        <w:br/>
        <w:t xml:space="preserve">        # Perform content negotiation and store the accepted info on the request</w:t>
        <w:br/>
        <w:t xml:space="preserve">        neg = self.perform_content_negotiation(request)</w:t>
        <w:br/>
        <w:t xml:space="preserve">        request.accepted_renderer, request.accepted_media_type = neg</w:t>
        <w:br/>
        <w:br/>
        <w:t xml:space="preserve">        # Determine the API version, if versioning is in use.</w:t>
        <w:br/>
        <w:t xml:space="preserve">        version, scheme = self.determine_version(request, *args, **kwargs)</w:t>
        <w:br/>
        <w:t xml:space="preserve">        request.version, request.versioning_scheme = version, scheme</w:t>
        <w:br/>
        <w:br/>
        <w:t xml:space="preserve">        # Ensure that the incoming request is permitted</w:t>
        <w:br/>
        <w:t xml:space="preserve">        self.perform_authentication(request)</w:t>
        <w:br/>
        <w:t xml:space="preserve">        self.check_permissions(request)</w:t>
        <w:br/>
        <w:t xml:space="preserve">        self.check_throttles(request)</w:t>
        <w:br/>
        <w:br/>
        <w:t xml:space="preserve">    def finalize_response(self, request, response, *args, **kwargs):</w:t>
        <w:br/>
        <w:t xml:space="preserve">        """</w:t>
        <w:br/>
        <w:t xml:space="preserve">        Returns the final response object.</w:t>
        <w:br/>
        <w:t xml:space="preserve">        """</w:t>
        <w:br/>
        <w:t xml:space="preserve">        # Make the error obvious if a proper response is not returned</w:t>
        <w:br/>
        <w:t xml:space="preserve">        assert isinstance(response, HttpResponseBase), (</w:t>
        <w:br/>
        <w:t xml:space="preserve">            'Expected a `Response`, `HttpResponse` or `HttpStreamingResponse` '</w:t>
        <w:br/>
        <w:t xml:space="preserve">            'to be returned from the view, but received a `%s`'</w:t>
        <w:br/>
        <w:t xml:space="preserve">            % type(response)</w:t>
        <w:br/>
        <w:t xml:space="preserve">        )</w:t>
        <w:br/>
        <w:br/>
        <w:t xml:space="preserve">        if isinstance(response, Response):</w:t>
        <w:br/>
        <w:t xml:space="preserve">            if not getattr(request, 'accepted_renderer', None):</w:t>
        <w:br/>
        <w:t xml:space="preserve">                neg = self.perform_content_negotiation(request, force=True)</w:t>
        <w:br/>
        <w:t xml:space="preserve">                request.accepted_renderer, request.accepted_media_type = neg</w:t>
        <w:br/>
        <w:br/>
        <w:t xml:space="preserve">            response.accepted_renderer = request.accepted_renderer</w:t>
        <w:br/>
        <w:t xml:space="preserve">            response.accepted_media_type = request.accepted_media_type</w:t>
        <w:br/>
        <w:t xml:space="preserve">            response.renderer_context = self.get_renderer_context()</w:t>
        <w:br/>
        <w:br/>
        <w:t xml:space="preserve">        # Add new vary headers to the response instead of overwriting.</w:t>
        <w:br/>
        <w:t xml:space="preserve">        vary_headers = self.headers.pop('Vary', None)</w:t>
        <w:br/>
        <w:t xml:space="preserve">        if vary_headers is not None:</w:t>
        <w:br/>
        <w:t xml:space="preserve">            patch_vary_headers(response, cc_delim_re.split(vary_headers))</w:t>
        <w:br/>
        <w:br/>
        <w:t xml:space="preserve">        for key, value in self.headers.items():</w:t>
        <w:br/>
        <w:t xml:space="preserve">            response[key] = value</w:t>
        <w:br/>
        <w:br/>
        <w:t xml:space="preserve">        return response</w:t>
        <w:br/>
        <w:br/>
        <w:t xml:space="preserve">    def handle_exception(self, exc):</w:t>
        <w:br/>
        <w:t xml:space="preserve">        """</w:t>
        <w:br/>
        <w:t xml:space="preserve">        Handle any exception that occurs, by returning an appropriate response,</w:t>
        <w:br/>
        <w:t xml:space="preserve">        or re-raising the error.</w:t>
        <w:br/>
        <w:t xml:space="preserve">        """</w:t>
        <w:br/>
        <w:t xml:space="preserve">        if isinstance(exc, (exceptions.NotAuthenticated,</w:t>
        <w:br/>
        <w:t xml:space="preserve">                            exceptions.AuthenticationFailed)):</w:t>
        <w:br/>
        <w:t xml:space="preserve">            # WWW-Authenticate header for 401 responses, else coerce to 403</w:t>
        <w:br/>
        <w:t xml:space="preserve">            auth_header = self.get_authenticate_header(self.request)</w:t>
        <w:br/>
        <w:br/>
        <w:t xml:space="preserve">            if auth_header:</w:t>
        <w:br/>
        <w:t xml:space="preserve">                exc.auth_header = auth_header</w:t>
        <w:br/>
        <w:t xml:space="preserve">            else:</w:t>
        <w:br/>
        <w:t xml:space="preserve">                exc.status_code = status.HTTP_403_FORBIDDEN</w:t>
        <w:br/>
        <w:br/>
        <w:t xml:space="preserve">        exception_handler = self.get_exception_handler()</w:t>
        <w:br/>
        <w:br/>
        <w:t xml:space="preserve">        context = self.get_exception_handler_context()</w:t>
        <w:br/>
        <w:t xml:space="preserve">        response = exception_handler(exc, context)</w:t>
        <w:br/>
        <w:br/>
        <w:t xml:space="preserve">        if response is None:</w:t>
        <w:br/>
        <w:t xml:space="preserve">            self.raise_uncaught_exception(exc)</w:t>
        <w:br/>
        <w:br/>
        <w:t xml:space="preserve">        response.exception = True</w:t>
        <w:br/>
        <w:t xml:space="preserve">        return response</w:t>
        <w:br/>
        <w:br/>
        <w:t xml:space="preserve">    def raise_uncaught_exception(self, exc):</w:t>
        <w:br/>
        <w:t xml:space="preserve">        if settings.DEBUG:</w:t>
        <w:br/>
        <w:t xml:space="preserve">            request = self.request</w:t>
        <w:br/>
        <w:t xml:space="preserve">            renderer_format = getattr(request.accepted_renderer, 'format')</w:t>
        <w:br/>
        <w:t xml:space="preserve">            use_plaintext_traceback = renderer_format not in ('html', 'api', 'admin')</w:t>
        <w:br/>
        <w:t xml:space="preserve">            request.force_plaintext_errors(use_plaintext_traceback)</w:t>
        <w:br/>
        <w:t xml:space="preserve">        raise exc</w:t>
        <w:br/>
        <w:br/>
        <w:t xml:space="preserve">    # Note: Views are made CSRF exempt from within `as_view` as to prevent</w:t>
        <w:br/>
        <w:t xml:space="preserve">    # accidental removal of this exemption in cases where `dispatch` needs to</w:t>
        <w:br/>
        <w:t xml:space="preserve">    # be overridden.</w:t>
        <w:br/>
        <w:t xml:space="preserve">    def dispatch(self, request, *args, **kwargs):</w:t>
        <w:br/>
        <w:t xml:space="preserve">        """</w:t>
        <w:br/>
        <w:t xml:space="preserve">        `.dispatch()` is pretty much the same as Django's regular dispatch,</w:t>
        <w:br/>
        <w:t xml:space="preserve">        but with extra hooks for startup, finalize, and exception handling.</w:t>
        <w:br/>
        <w:t xml:space="preserve">        """</w:t>
        <w:br/>
        <w:t xml:space="preserve">        self.args = args</w:t>
        <w:br/>
        <w:t xml:space="preserve">        self.kwargs = kwargs</w:t>
        <w:br/>
        <w:t xml:space="preserve">        request = self.initialize_request(request, *args, **kwargs)</w:t>
        <w:br/>
        <w:t xml:space="preserve">        self.request = request</w:t>
        <w:br/>
        <w:t xml:space="preserve">        self.headers = self.default_response_headers  # deprecate?</w:t>
        <w:br/>
        <w:br/>
        <w:t xml:space="preserve">        try:</w:t>
        <w:br/>
        <w:t xml:space="preserve">            self.initial(request, *args, **kwargs)</w:t>
        <w:br/>
        <w:br/>
        <w:t xml:space="preserve">            # Get the appropriate handler method</w:t>
        <w:br/>
        <w:t xml:space="preserve">            if request.method.lower() in self.http_method_names:</w:t>
        <w:br/>
        <w:t xml:space="preserve">                handler = getattr(self, request.method.lower(),</w:t>
        <w:br/>
        <w:t xml:space="preserve">                                  self.http_method_not_allowed)</w:t>
        <w:br/>
        <w:t xml:space="preserve">            else:</w:t>
        <w:br/>
        <w:t xml:space="preserve">                handler = self.http_method_not_allowed</w:t>
        <w:br/>
        <w:br/>
        <w:t xml:space="preserve">            response = handler(request, *args, **kwargs)</w:t>
        <w:br/>
        <w:br/>
        <w:t xml:space="preserve">        except Exception as exc:</w:t>
        <w:br/>
        <w:t xml:space="preserve">            response = self.handle_exception(exc)</w:t>
        <w:br/>
        <w:br/>
        <w:t xml:space="preserve">        self.response = self.finalize_response(request, response, *args, **kwargs)</w:t>
        <w:br/>
        <w:t xml:space="preserve">        return self.response</w:t>
        <w:br/>
        <w:br/>
        <w:t xml:space="preserve">    def options(self, request, *args, **kwargs):</w:t>
        <w:br/>
        <w:t xml:space="preserve">        """</w:t>
        <w:br/>
        <w:t xml:space="preserve">        Handler method for HTTP 'OPTIONS' request.</w:t>
        <w:br/>
        <w:t xml:space="preserve">        """</w:t>
        <w:br/>
        <w:t xml:space="preserve">        if self.metadata_class is None:</w:t>
        <w:br/>
        <w:t xml:space="preserve">            return self.http_method_not_allowed(request, *args, **kwargs)</w:t>
        <w:br/>
        <w:t xml:space="preserve">        data = self.metadata_class().determine_metadata(request, self)</w:t>
        <w:br/>
        <w:t xml:space="preserve">        return Response(data, status=status.HTTP_200_OK)</w:t>
        <w:br/>
      </w:r>
    </w:p>
    <w:p/>
    <w:p>
      <w:pPr>
        <w:pStyle w:val="Heading2"/>
      </w:pPr>
      <w:r>
        <w:t>File: venv/lib/python3.12/site-packages/rest_framework_simplejwt/views.py</w:t>
      </w:r>
    </w:p>
    <w:p>
      <w:r>
        <w:rPr>
          <w:rFonts w:ascii="Courier New" w:hAnsi="Courier New"/>
          <w:sz w:val="20"/>
        </w:rPr>
        <w:t>from django.utils.module_loading import import_string</w:t>
        <w:br/>
        <w:t>from rest_framework import generics, status</w:t>
        <w:br/>
        <w:t>from rest_framework.request import Request</w:t>
        <w:br/>
        <w:t>from rest_framework.response import Response</w:t>
        <w:br/>
        <w:t>from rest_framework.serializers import Serializer</w:t>
        <w:br/>
        <w:br/>
        <w:t>from .authentication import AUTH_HEADER_TYPES</w:t>
        <w:br/>
        <w:t>from .exceptions import InvalidToken, TokenError</w:t>
        <w:br/>
        <w:t>from .settings import api_settings</w:t>
        <w:br/>
        <w:br/>
        <w:br/>
        <w:t>class TokenViewBase(generics.GenericAPIView):</w:t>
        <w:br/>
        <w:t xml:space="preserve">    permission_classes = ()</w:t>
        <w:br/>
        <w:t xml:space="preserve">    authentication_classes = ()</w:t>
        <w:br/>
        <w:br/>
        <w:t xml:space="preserve">    serializer_class = None</w:t>
        <w:br/>
        <w:t xml:space="preserve">    _serializer_class = ""</w:t>
        <w:br/>
        <w:br/>
        <w:t xml:space="preserve">    www_authenticate_realm = "api"</w:t>
        <w:br/>
        <w:br/>
        <w:t xml:space="preserve">    def get_serializer_class(self) -&gt; Serializer:</w:t>
        <w:br/>
        <w:t xml:space="preserve">        """</w:t>
        <w:br/>
        <w:t xml:space="preserve">        If serializer_class is set, use it directly. Otherwise get the class from settings.</w:t>
        <w:br/>
        <w:t xml:space="preserve">        """</w:t>
        <w:br/>
        <w:br/>
        <w:t xml:space="preserve">        if self.serializer_class:</w:t>
        <w:br/>
        <w:t xml:space="preserve">            return self.serializer_class</w:t>
        <w:br/>
        <w:t xml:space="preserve">        try:</w:t>
        <w:br/>
        <w:t xml:space="preserve">            return import_string(self._serializer_class)</w:t>
        <w:br/>
        <w:t xml:space="preserve">        except ImportError:</w:t>
        <w:br/>
        <w:t xml:space="preserve">            msg = "Could not import serializer '%s'" % self._serializer_class</w:t>
        <w:br/>
        <w:t xml:space="preserve">            raise ImportError(msg)</w:t>
        <w:br/>
        <w:br/>
        <w:t xml:space="preserve">    def get_authenticate_header(self, request: Request) -&gt; str:</w:t>
        <w:br/>
        <w:t xml:space="preserve">        return '{} realm="{}"'.format(</w:t>
        <w:br/>
        <w:t xml:space="preserve">            AUTH_HEADER_TYPES[0],</w:t>
        <w:br/>
        <w:t xml:space="preserve">            self.www_authenticate_realm,</w:t>
        <w:br/>
        <w:t xml:space="preserve">        )</w:t>
        <w:br/>
        <w:br/>
        <w:t xml:space="preserve">    def post(self, request: Request, *args, **kwargs) -&gt; Response:</w:t>
        <w:br/>
        <w:t xml:space="preserve">        serializer = self.get_serializer(data=request.data)</w:t>
        <w:br/>
        <w:br/>
        <w:t xml:space="preserve">        try:</w:t>
        <w:br/>
        <w:t xml:space="preserve">            serializer.is_valid(raise_exception=True)</w:t>
        <w:br/>
        <w:t xml:space="preserve">        except TokenError as e:</w:t>
        <w:br/>
        <w:t xml:space="preserve">            raise InvalidToken(e.args[0])</w:t>
        <w:br/>
        <w:br/>
        <w:t xml:space="preserve">        return Response(serializer.validated_data, status=status.HTTP_200_OK)</w:t>
        <w:br/>
        <w:br/>
        <w:br/>
        <w:t>class TokenObtainPairView(TokenViewBase):</w:t>
        <w:br/>
        <w:t xml:space="preserve">    """</w:t>
        <w:br/>
        <w:t xml:space="preserve">    Takes a set of user credentials and returns an access and refresh JSON web</w:t>
        <w:br/>
        <w:t xml:space="preserve">    token pair to prove the authentication of those credentials.</w:t>
        <w:br/>
        <w:t xml:space="preserve">    """</w:t>
        <w:br/>
        <w:br/>
        <w:t xml:space="preserve">    _serializer_class = api_settings.TOKEN_OBTAIN_SERIALIZER</w:t>
        <w:br/>
        <w:br/>
        <w:br/>
        <w:t>token_obtain_pair = TokenObtainPairView.as_view()</w:t>
        <w:br/>
        <w:br/>
        <w:br/>
        <w:t>class TokenRefreshView(TokenViewBase):</w:t>
        <w:br/>
        <w:t xml:space="preserve">    """</w:t>
        <w:br/>
        <w:t xml:space="preserve">    Takes a refresh type JSON web token and returns an access type JSON web</w:t>
        <w:br/>
        <w:t xml:space="preserve">    token if the refresh token is valid.</w:t>
        <w:br/>
        <w:t xml:space="preserve">    """</w:t>
        <w:br/>
        <w:br/>
        <w:t xml:space="preserve">    _serializer_class = api_settings.TOKEN_REFRESH_SERIALIZER</w:t>
        <w:br/>
        <w:br/>
        <w:br/>
        <w:t>token_refresh = TokenRefreshView.as_view()</w:t>
        <w:br/>
        <w:br/>
        <w:br/>
        <w:t>class TokenObtainSlidingView(TokenViewBase):</w:t>
        <w:br/>
        <w:t xml:space="preserve">    """</w:t>
        <w:br/>
        <w:t xml:space="preserve">    Takes a set of user credentials and returns a sliding JSON web token to</w:t>
        <w:br/>
        <w:t xml:space="preserve">    prove the authentication of those credentials.</w:t>
        <w:br/>
        <w:t xml:space="preserve">    """</w:t>
        <w:br/>
        <w:br/>
        <w:t xml:space="preserve">    _serializer_class = api_settings.SLIDING_TOKEN_OBTAIN_SERIALIZER</w:t>
        <w:br/>
        <w:br/>
        <w:br/>
        <w:t>token_obtain_sliding = TokenObtainSlidingView.as_view()</w:t>
        <w:br/>
        <w:br/>
        <w:br/>
        <w:t>class TokenRefreshSlidingView(TokenViewBase):</w:t>
        <w:br/>
        <w:t xml:space="preserve">    """</w:t>
        <w:br/>
        <w:t xml:space="preserve">    Takes a sliding JSON web token and returns a new, refreshed version if the</w:t>
        <w:br/>
        <w:t xml:space="preserve">    token's refresh period has not expired.</w:t>
        <w:br/>
        <w:t xml:space="preserve">    """</w:t>
        <w:br/>
        <w:br/>
        <w:t xml:space="preserve">    _serializer_class = api_settings.SLIDING_TOKEN_REFRESH_SERIALIZER</w:t>
        <w:br/>
        <w:br/>
        <w:br/>
        <w:t>token_refresh_sliding = TokenRefreshSlidingView.as_view()</w:t>
        <w:br/>
        <w:br/>
        <w:br/>
        <w:t>class TokenVerifyView(TokenViewBase):</w:t>
        <w:br/>
        <w:t xml:space="preserve">    """</w:t>
        <w:br/>
        <w:t xml:space="preserve">    Takes a token and indicates if it is valid.  This view provides no</w:t>
        <w:br/>
        <w:t xml:space="preserve">    information about a token's fitness for a particular use.</w:t>
        <w:br/>
        <w:t xml:space="preserve">    """</w:t>
        <w:br/>
        <w:br/>
        <w:t xml:space="preserve">    _serializer_class = api_settings.TOKEN_VERIFY_SERIALIZER</w:t>
        <w:br/>
        <w:br/>
        <w:br/>
        <w:t>token_verify = TokenVerifyView.as_view()</w:t>
        <w:br/>
        <w:br/>
        <w:br/>
        <w:t>class TokenBlacklistView(TokenViewBase):</w:t>
        <w:br/>
        <w:t xml:space="preserve">    """</w:t>
        <w:br/>
        <w:t xml:space="preserve">    Takes a token and blacklists it. Must be used with the</w:t>
        <w:br/>
        <w:t xml:space="preserve">    `rest_framework_simplejwt.token_blacklist` app installed.</w:t>
        <w:br/>
        <w:t xml:space="preserve">    """</w:t>
        <w:br/>
        <w:br/>
        <w:t xml:space="preserve">    _serializer_class = api_settings.TOKEN_BLACKLIST_SERIALIZER</w:t>
        <w:br/>
        <w:br/>
        <w:br/>
        <w:t>token_blacklist = TokenBlacklistView.as_view()</w:t>
        <w:br/>
      </w:r>
    </w:p>
    <w:p/>
    <w:p>
      <w:pPr>
        <w:pStyle w:val="Heading1"/>
      </w:pPr>
      <w:r>
        <w:t>Models Documentation</w:t>
      </w:r>
    </w:p>
    <w:p>
      <w:pPr>
        <w:pStyle w:val="Heading2"/>
      </w:pPr>
      <w:r>
        <w:t>File: jobs/models.py</w:t>
      </w:r>
    </w:p>
    <w:p>
      <w:r>
        <w:rPr>
          <w:rFonts w:ascii="Courier New" w:hAnsi="Courier New"/>
          <w:sz w:val="20"/>
        </w:rPr>
        <w:t>from django.db import models</w:t>
        <w:br/>
        <w:t>from users.models import Profile</w:t>
        <w:br/>
        <w:t>from projects.models import Tag</w:t>
        <w:br/>
        <w:t>import uuid</w:t>
        <w:br/>
        <w:t>from datetime import datetime</w:t>
        <w:br/>
        <w:br/>
        <w:t># Create your models here.</w:t>
        <w:br/>
        <w:br/>
        <w:br/>
        <w:t>class Job(models.Model):</w:t>
        <w:br/>
        <w:t xml:space="preserve">    owner = models.ForeignKey(Profile, null=True, blank=True, on_delete=models.CASCADE)</w:t>
        <w:br/>
        <w:t xml:space="preserve">    title = models.CharField(max_length=200, null=True, blank=True)</w:t>
        <w:br/>
        <w:t xml:space="preserve">    budget = models.CharField(max_length=200, null=True, blank=True)</w:t>
        <w:br/>
        <w:t xml:space="preserve">    duration = models.CharField(max_length=200, null=True, blank=True)</w:t>
        <w:br/>
        <w:t xml:space="preserve">    featured_image = models.ImageField(null=True, blank=True, default='default.jpg')</w:t>
        <w:br/>
        <w:t xml:space="preserve">    id = models.UUIDField(default=uuid.uuid4, unique=True, primary_key=True, editable=False)</w:t>
        <w:br/>
        <w:t xml:space="preserve">    tags = models.ManyToManyField(Tag, blank=True)</w:t>
        <w:br/>
        <w:t xml:space="preserve">    click_total = models.IntegerField(default=0, null=True, blank=True)</w:t>
        <w:br/>
        <w:t xml:space="preserve">    clicked = models.ManyToManyField(Profile, blank=True, related_name="clicked")</w:t>
        <w:br/>
        <w:t xml:space="preserve">    assigned = models.OneToOneField(Profile, blank=True, related_name="assigned", null=True, on_delete=models.SET_NULL)</w:t>
        <w:br/>
        <w:t xml:space="preserve">    assigned_date = models.DateTimeField(default=datetime.now)</w:t>
        <w:br/>
        <w:t xml:space="preserve">    description = models.TextField(max_length=2000, null=True, blank=True)</w:t>
        <w:br/>
        <w:t xml:space="preserve">    created = models.DateTimeField(auto_now_add=True)</w:t>
        <w:br/>
        <w:t xml:space="preserve">    is_active = models.BooleanField(default=True, null=True, blank=True)</w:t>
        <w:br/>
        <w:t xml:space="preserve">    is_done = models.BooleanField(default=False, null=True, blank=True)</w:t>
        <w:br/>
        <w:t xml:space="preserve">    is_assigned = models.BooleanField(default=False, null=True, blank=True)</w:t>
        <w:br/>
        <w:br/>
        <w:t xml:space="preserve">    def __str__(self):</w:t>
        <w:br/>
        <w:t xml:space="preserve">        return self.title</w:t>
        <w:br/>
        <w:br/>
        <w:t xml:space="preserve">    class Meta:</w:t>
        <w:br/>
        <w:t xml:space="preserve">        ordering = ['-created', 'title']</w:t>
        <w:br/>
        <w:br/>
        <w:br/>
        <w:t>class Contract(models.Model):</w:t>
        <w:br/>
        <w:t xml:space="preserve">    job = models.ForeignKey(Job, on_delete=models.CASCADE)</w:t>
        <w:br/>
        <w:t xml:space="preserve">    client = models.ForeignKey(Profile, null=True, blank=True, on_delete=models.CASCADE, related_name="Client")</w:t>
        <w:br/>
        <w:t xml:space="preserve">    freelancer = models.ForeignKey(Profile, null=True, blank=True, on_delete=models.CASCADE, related_name="Freelancer")</w:t>
        <w:br/>
        <w:t xml:space="preserve">    title = models.CharField(max_length=200, null=True, blank=True)</w:t>
        <w:br/>
        <w:t xml:space="preserve">    budget = models.CharField(max_length=200, null=True, blank=True)</w:t>
        <w:br/>
        <w:t xml:space="preserve">    duration = models.CharField(max_length=200, null=True, blank=True)</w:t>
        <w:br/>
        <w:t xml:space="preserve">    featured_image = models.ImageField(null=True, blank=True, default='default.jpg')</w:t>
        <w:br/>
        <w:t xml:space="preserve">    id = models.UUIDField(default=uuid.uuid4, unique=True, primary_key=True, editable=False)</w:t>
        <w:br/>
        <w:t xml:space="preserve">    description = models.TextField(max_length=2000, null=True, blank=True)</w:t>
        <w:br/>
        <w:t xml:space="preserve">    created = models.DateTimeField(auto_now_add=True)</w:t>
        <w:br/>
        <w:t xml:space="preserve">    is_signed = models.BooleanField(default=False, null=True, blank=True)</w:t>
        <w:br/>
        <w:br/>
        <w:t xml:space="preserve">    def __str__(self):</w:t>
        <w:br/>
        <w:t xml:space="preserve">        return self.title</w:t>
        <w:br/>
        <w:br/>
        <w:t xml:space="preserve">    class Meta:</w:t>
        <w:br/>
        <w:t xml:space="preserve">        ordering = ['-created', 'title']</w:t>
      </w:r>
    </w:p>
    <w:p/>
    <w:p>
      <w:pPr>
        <w:pStyle w:val="Heading2"/>
      </w:pPr>
      <w:r>
        <w:t>File: projects/models.py</w:t>
      </w:r>
    </w:p>
    <w:p>
      <w:r>
        <w:rPr>
          <w:rFonts w:ascii="Courier New" w:hAnsi="Courier New"/>
          <w:sz w:val="20"/>
        </w:rPr>
        <w:t>from django.db import models</w:t>
        <w:br/>
        <w:t>import uuid</w:t>
        <w:br/>
        <w:t>from users.models import Profile</w:t>
        <w:br/>
        <w:br/>
        <w:br/>
        <w:br/>
        <w:br/>
        <w:t>class Project(models.Model):</w:t>
        <w:br/>
        <w:t xml:space="preserve">    owner = models.ForeignKey(Profile, null=True, blank=True, on_delete=models.CASCADE)</w:t>
        <w:br/>
        <w:t xml:space="preserve">    title = models.CharField(max_length=200)</w:t>
        <w:br/>
        <w:t xml:space="preserve">    featured_image = models.ImageField(null=True, blank=True, default='default.jpg')</w:t>
        <w:br/>
        <w:t xml:space="preserve">    id = models.UUIDField(default=uuid.uuid4, unique=True, primary_key=True, editable=False)</w:t>
        <w:br/>
        <w:t xml:space="preserve">    tags = models.ManyToManyField('Tag', blank=True)</w:t>
        <w:br/>
        <w:t xml:space="preserve">    vote_total = models.IntegerField(default=0, null=True, blank=True)</w:t>
        <w:br/>
        <w:t xml:space="preserve">    vote_ratio = models.IntegerField(default=0, null=True, blank=True)</w:t>
        <w:br/>
        <w:t xml:space="preserve">    description = models.TextField(max_length=2000, null=True, blank=True)</w:t>
        <w:br/>
        <w:t xml:space="preserve">    demo_link = models.CharField(max_length=200, null=True, blank=True)</w:t>
        <w:br/>
        <w:t xml:space="preserve">    source_link = models.CharField(max_length=200, null=True, blank=True)</w:t>
        <w:br/>
        <w:t xml:space="preserve">    created = models.DateTimeField(auto_now_add=True)</w:t>
        <w:br/>
        <w:br/>
        <w:t xml:space="preserve">    def __str__(self):</w:t>
        <w:br/>
        <w:t xml:space="preserve">        return self.title</w:t>
        <w:br/>
        <w:br/>
        <w:t xml:space="preserve">    class Meta:</w:t>
        <w:br/>
        <w:t xml:space="preserve">        ordering = ['-vote_ratio', '-vote_total', 'title']</w:t>
        <w:br/>
        <w:t xml:space="preserve">    #</w:t>
        <w:br/>
        <w:t xml:space="preserve">    # @property</w:t>
        <w:br/>
        <w:t xml:space="preserve">    # def imageURL(self):</w:t>
        <w:br/>
        <w:t xml:space="preserve">    #     try:</w:t>
        <w:br/>
        <w:t xml:space="preserve">    #         url = self.featured_image.url</w:t>
        <w:br/>
        <w:t xml:space="preserve">    #     except:</w:t>
        <w:br/>
        <w:t xml:space="preserve">    #         url = "static 'default.jpg'"</w:t>
        <w:br/>
        <w:t xml:space="preserve">    #     return url</w:t>
        <w:br/>
        <w:br/>
        <w:t xml:space="preserve">    @property</w:t>
        <w:br/>
        <w:t xml:space="preserve">    def reviewers(self):</w:t>
        <w:br/>
        <w:t xml:space="preserve">        queryset = self.review_set.all().values_list('owner__id', flat=True)</w:t>
        <w:br/>
        <w:t xml:space="preserve">        return queryset</w:t>
        <w:br/>
        <w:br/>
        <w:br/>
        <w:br/>
        <w:t xml:space="preserve">    @property</w:t>
        <w:br/>
        <w:t xml:space="preserve">    def getVoteCount(self):</w:t>
        <w:br/>
        <w:t xml:space="preserve">        reviews = self.review_set.all()</w:t>
        <w:br/>
        <w:t xml:space="preserve">        </w:t>
        <w:br/>
        <w:t xml:space="preserve">        </w:t>
        <w:br/>
        <w:t xml:space="preserve">        totalVotes = reviews.count()</w:t>
        <w:br/>
        <w:br/>
        <w:t xml:space="preserve">        ratio = (upVotes/totalVotes) * 100</w:t>
        <w:br/>
        <w:t xml:space="preserve">        self.vote_total =totalVotes</w:t>
        <w:br/>
        <w:t xml:space="preserve">        self.vote_ratio = ratio</w:t>
        <w:br/>
        <w:t xml:space="preserve">        self.save()</w:t>
        <w:br/>
        <w:t>class Review(models.Model):</w:t>
        <w:br/>
        <w:t xml:space="preserve">    # owner</w:t>
        <w:br/>
        <w:t xml:space="preserve">    VOICE_TYPE = (</w:t>
        <w:br/>
        <w:t xml:space="preserve">        ('up', 'Upvote'), ('down', 'Downvote')</w:t>
        <w:br/>
        <w:t xml:space="preserve">    )</w:t>
        <w:br/>
        <w:t xml:space="preserve">    owner = models.ForeignKey(Profile, on_delete=models.CASCADE, null=True)</w:t>
        <w:br/>
        <w:t xml:space="preserve">    project = models.ForeignKey(Project, on_delete=models.CASCADE)</w:t>
        <w:br/>
        <w:t xml:space="preserve">    body = models.TextField(max_length=2000, null=True, blank=True)</w:t>
        <w:br/>
        <w:t xml:space="preserve">    created = models.DateTimeField(auto_now_add=True)</w:t>
        <w:br/>
        <w:t xml:space="preserve">    id = models.UUIDField(default=uuid.uuid4, unique=True, primary_key=True, editable=False)</w:t>
        <w:br/>
        <w:t xml:space="preserve">    value = models.CharField(max_length=200, choices=VOICE_TYPE)</w:t>
        <w:br/>
        <w:br/>
        <w:t xml:space="preserve">    class Meta:</w:t>
        <w:br/>
        <w:t xml:space="preserve">        unique_together = [['owner', 'project']]</w:t>
        <w:br/>
        <w:br/>
        <w:t xml:space="preserve">    def __str__(self):</w:t>
        <w:br/>
        <w:t xml:space="preserve">        return self.value</w:t>
        <w:br/>
        <w:br/>
        <w:br/>
        <w:t>class Tag(models.Model):</w:t>
        <w:br/>
        <w:t xml:space="preserve">    name = models.CharField(max_length=200)</w:t>
        <w:br/>
        <w:t xml:space="preserve">    created = models.DateTimeField(auto_now_add=True)</w:t>
        <w:br/>
        <w:t xml:space="preserve">    id = models.UUIDField(default=uuid.uuid4, unique=True, primary_key=True, editable=False)</w:t>
        <w:br/>
        <w:br/>
        <w:t xml:space="preserve">    def __str__(self):</w:t>
        <w:br/>
        <w:t xml:space="preserve">        return self.name</w:t>
        <w:br/>
        <w:br/>
        <w:br/>
      </w:r>
    </w:p>
    <w:p/>
    <w:p>
      <w:pPr>
        <w:pStyle w:val="Heading2"/>
      </w:pPr>
      <w:r>
        <w:t>File: users/models.py</w:t>
      </w:r>
    </w:p>
    <w:p>
      <w:r>
        <w:rPr>
          <w:rFonts w:ascii="Courier New" w:hAnsi="Courier New"/>
          <w:sz w:val="20"/>
        </w:rPr>
        <w:t>from django.db import models</w:t>
        <w:br/>
        <w:t>from django.contrib.auth.models import User, Group</w:t>
        <w:br/>
        <w:t>import uuid</w:t>
        <w:br/>
        <w:t>from django.db.models.signals import post_save, post_delete</w:t>
        <w:br/>
        <w:t>from django.core.exceptions import ValidationError</w:t>
        <w:br/>
        <w:t>from django.utils.translation import gettext_lazy as _</w:t>
        <w:br/>
        <w:t>from django.core.validators import EmailValidator</w:t>
        <w:br/>
        <w:br/>
        <w:br/>
        <w:t>def custom_email_validator(value):</w:t>
        <w:br/>
        <w:t xml:space="preserve">    # Add your custom email validation logic here</w:t>
        <w:br/>
        <w:t xml:space="preserve">    forbidden_strings = ['gmail', 'mail', 'yahoo', 'zoho', 'yandex']</w:t>
        <w:br/>
        <w:t xml:space="preserve">    if any(forbidden_str in value for forbidden_str in forbidden_strings):</w:t>
        <w:br/>
        <w:t xml:space="preserve">        raise ValidationError(_('Use your WIUT or company email!'))</w:t>
        <w:br/>
        <w:t xml:space="preserve">    </w:t>
        <w:br/>
        <w:t># Create your models here.</w:t>
        <w:br/>
        <w:br/>
        <w:t>class Profile(models.Model):</w:t>
        <w:br/>
        <w:t xml:space="preserve">    user_type = models.CharField(max_length=20,  null=True, blank=True)</w:t>
        <w:br/>
        <w:t xml:space="preserve">    user = models.OneToOneField(User, on_delete=models.CASCADE, null=True, blank=True, related_name="profile")</w:t>
        <w:br/>
        <w:t xml:space="preserve">    id = models.UUIDField(default=uuid.uuid4, unique=True, primary_key=True, editable=False)</w:t>
        <w:br/>
        <w:t xml:space="preserve">    created = models.DateTimeField(auto_now_add=True)</w:t>
        <w:br/>
        <w:t xml:space="preserve">    username = models.CharField(max_length=200, blank=True, null=True)</w:t>
        <w:br/>
        <w:t xml:space="preserve">    location = models.CharField(max_length=200, blank=True, null=True)</w:t>
        <w:br/>
        <w:t xml:space="preserve">    email = models.EmailField(max_length=200, blank=True, null=True, unique=False)</w:t>
        <w:br/>
        <w:t xml:space="preserve">    name = models.CharField(max_length=200, blank=True, null=True)</w:t>
        <w:br/>
        <w:t xml:space="preserve">    short_intro = models.CharField(max_length=500, blank=True, null=True)</w:t>
        <w:br/>
        <w:t xml:space="preserve">    profile_pic = models.ImageField(null=True, blank=True, upload_to='profiles/', default='profiles/default.jpg')</w:t>
        <w:br/>
        <w:t xml:space="preserve">    bio = models.TextField(blank=True, null=True)</w:t>
        <w:br/>
        <w:t xml:space="preserve">    social_linkedin = models.CharField(max_length=200, blank=True, null=True)</w:t>
        <w:br/>
        <w:t xml:space="preserve">    social_instagram = models.CharField(max_length=200, blank=True, null=True)</w:t>
        <w:br/>
        <w:t xml:space="preserve">    social_telegram = models.CharField(max_length=200, blank=True, null=True)</w:t>
        <w:br/>
        <w:t xml:space="preserve">    social_github = models.CharField(max_length=200, blank=True, null=True)</w:t>
        <w:br/>
        <w:t xml:space="preserve">    social_website = models.CharField(max_length=200, blank=True, null=True)</w:t>
        <w:br/>
        <w:t xml:space="preserve">    is_activated =models.BooleanField(default=False)</w:t>
        <w:br/>
        <w:t xml:space="preserve">    </w:t>
        <w:br/>
        <w:br/>
        <w:t xml:space="preserve">    def validate_unique(self, exclude=None):</w:t>
        <w:br/>
        <w:t xml:space="preserve">        super().validate_unique(exclude=exclude)</w:t>
        <w:br/>
        <w:br/>
        <w:t xml:space="preserve">    # def clean_email(self):</w:t>
        <w:br/>
        <w:t xml:space="preserve">    #     super().clean()</w:t>
        <w:br/>
        <w:t xml:space="preserve">    #     print(self.user_type)</w:t>
        <w:br/>
        <w:t xml:space="preserve">    #     # Check if the user_type is a certain type where you want to bypass the custom_email_validator</w:t>
        <w:br/>
        <w:t xml:space="preserve">    #     if self.user_type == 'Client':</w:t>
        <w:br/>
        <w:t xml:space="preserve">    #         print("Bypassing validation for Client")</w:t>
        <w:br/>
        <w:t xml:space="preserve">    #         return self.cleaned_data['email']</w:t>
        <w:br/>
        <w:t xml:space="preserve">    #     else:</w:t>
        <w:br/>
        <w:t xml:space="preserve">    #         # If not, perform the custom email validation</w:t>
        <w:br/>
        <w:t xml:space="preserve">    #         forbidden_strings = ['gmail', 'mail', 'yahoo', 'zoho', 'yandex']</w:t>
        <w:br/>
        <w:t xml:space="preserve">    #         for forbidden_str in forbidden_strings:</w:t>
        <w:br/>
        <w:t xml:space="preserve">    #             if forbidden_str in self.email:</w:t>
        <w:br/>
        <w:t xml:space="preserve">    #                 raise ValidationError('Use your WIUT or company email!')</w:t>
        <w:br/>
        <w:t xml:space="preserve">            </w:t>
        <w:br/>
        <w:t xml:space="preserve">    #     return self.cleaned_data['email']</w:t>
        <w:br/>
        <w:t xml:space="preserve">    </w:t>
        <w:br/>
        <w:t xml:space="preserve">    def __str__(self):</w:t>
        <w:br/>
        <w:t xml:space="preserve">        return str(self.username)</w:t>
        <w:br/>
        <w:br/>
        <w:t xml:space="preserve">    class Meta:</w:t>
        <w:br/>
        <w:t xml:space="preserve">        ordering = ['-created']</w:t>
        <w:br/>
        <w:br/>
        <w:br/>
        <w:t>class Skill(models.Model):</w:t>
        <w:br/>
        <w:t xml:space="preserve">    owner = models.ForeignKey(Profile, on_delete=models.CASCADE, null=True, blank=True)</w:t>
        <w:br/>
        <w:t xml:space="preserve">    name = models.CharField(max_length=200, blank=True, null=True)</w:t>
        <w:br/>
        <w:t xml:space="preserve">    description = models.TextField(null=True, blank=True)</w:t>
        <w:br/>
        <w:t xml:space="preserve">    id = models.UUIDField(default=uuid.uuid4, unique=True, primary_key=True, editable=False)</w:t>
        <w:br/>
        <w:t xml:space="preserve">    created = models.DateTimeField(auto_now_add=True)</w:t>
        <w:br/>
        <w:br/>
        <w:t xml:space="preserve">    def __str__(self):</w:t>
        <w:br/>
        <w:t xml:space="preserve">        return str(self.name)</w:t>
        <w:br/>
        <w:br/>
        <w:br/>
        <w:t>class Message(models.Model):</w:t>
        <w:br/>
        <w:t xml:space="preserve">    sender = models.ForeignKey(Profile, on_delete=models.SET_NULL, null=True, blank=True)</w:t>
        <w:br/>
        <w:t xml:space="preserve">    recipient = models.ForeignKey(Profile, on_delete=models.SET_NULL, null=True, blank=True, related_name="messages")</w:t>
        <w:br/>
        <w:t xml:space="preserve">    # name = models.CharField(max_length=200, null=True, blank=True)</w:t>
        <w:br/>
        <w:t xml:space="preserve">    email = models.EmailField(max_length=200, null=True, blank=True)</w:t>
        <w:br/>
        <w:t xml:space="preserve">    subject = models.CharField(max_length=200, null=True, blank=True)</w:t>
        <w:br/>
        <w:t xml:space="preserve">    body = models.TextField()</w:t>
        <w:br/>
        <w:br/>
        <w:t xml:space="preserve">    created = models.DateTimeField(auto_now_add=True)</w:t>
        <w:br/>
        <w:t xml:space="preserve">    id = models.UUIDField(default=uuid.uuid4, unique=True, primary_key=True, editable=False)</w:t>
        <w:br/>
        <w:t xml:space="preserve">    is_read = models.BooleanField(default=False, null=True)</w:t>
        <w:br/>
        <w:t xml:space="preserve">    attached = models.FileField(upload_to='attachments/', null=True, blank=True)</w:t>
        <w:br/>
        <w:t xml:space="preserve">    def __str__(self):</w:t>
        <w:br/>
        <w:t xml:space="preserve">        return self.subject</w:t>
        <w:br/>
        <w:br/>
        <w:t xml:space="preserve">    class Meta:</w:t>
        <w:br/>
        <w:t xml:space="preserve">        ordering = ['is_read', '-created']</w:t>
      </w:r>
    </w:p>
    <w:p/>
    <w:p>
      <w:pPr>
        <w:pStyle w:val="Heading2"/>
      </w:pPr>
      <w:r>
        <w:t>File: venv/lib/python3.12/site-packages/captcha/models.py</w:t>
      </w:r>
    </w:p>
    <w:p>
      <w:r>
        <w:rPr>
          <w:rFonts w:ascii="Courier New" w:hAnsi="Courier New"/>
          <w:sz w:val="20"/>
        </w:rPr>
        <w:t>import datetime</w:t>
        <w:br/>
        <w:t>import hashlib</w:t>
        <w:br/>
        <w:t>import logging</w:t>
        <w:br/>
        <w:t>import random</w:t>
        <w:br/>
        <w:t>import time</w:t>
        <w:br/>
        <w:br/>
        <w:t>from django.db import models</w:t>
        <w:br/>
        <w:t>from django.utils import timezone</w:t>
        <w:br/>
        <w:t>from django.utils.encoding import smart_str</w:t>
        <w:br/>
        <w:br/>
        <w:t>from captcha.conf import settings as captcha_settings</w:t>
        <w:br/>
        <w:br/>
        <w:br/>
        <w:t># Heavily based on session key generation in Django</w:t>
        <w:br/>
        <w:t># Use the system (hardware-based) random number generator if it exists.</w:t>
        <w:br/>
        <w:t>if hasattr(random, "SystemRandom"):</w:t>
        <w:br/>
        <w:t xml:space="preserve">    randrange = random.SystemRandom().randrange</w:t>
        <w:br/>
        <w:t>else:</w:t>
        <w:br/>
        <w:t xml:space="preserve">    randrange = random.randrange</w:t>
        <w:br/>
        <w:t>MAX_RANDOM_KEY = 18446744073709551616  # 2 &lt;&lt; 63</w:t>
        <w:br/>
        <w:br/>
        <w:t>logger = logging.getLogger(__name__)</w:t>
        <w:br/>
        <w:br/>
        <w:br/>
        <w:t>class CaptchaStore(models.Model):</w:t>
        <w:br/>
        <w:t xml:space="preserve">    id = models.AutoField(primary_key=True)</w:t>
        <w:br/>
        <w:t xml:space="preserve">    challenge = models.CharField(blank=False, max_length=32)</w:t>
        <w:br/>
        <w:t xml:space="preserve">    response = models.CharField(blank=False, max_length=32)</w:t>
        <w:br/>
        <w:t xml:space="preserve">    hashkey = models.CharField(blank=False, max_length=40, unique=True)</w:t>
        <w:br/>
        <w:t xml:space="preserve">    expiration = models.DateTimeField(blank=False)</w:t>
        <w:br/>
        <w:br/>
        <w:t xml:space="preserve">    def save(self, *args, **kwargs):</w:t>
        <w:br/>
        <w:t xml:space="preserve">        self.response = self.response.lower()</w:t>
        <w:br/>
        <w:t xml:space="preserve">        if not self.expiration:</w:t>
        <w:br/>
        <w:t xml:space="preserve">            self.expiration = timezone.now() + datetime.timedelta(</w:t>
        <w:br/>
        <w:t xml:space="preserve">                minutes=int(captcha_settings.CAPTCHA_TIMEOUT)</w:t>
        <w:br/>
        <w:t xml:space="preserve">            )</w:t>
        <w:br/>
        <w:t xml:space="preserve">        if not self.hashkey:</w:t>
        <w:br/>
        <w:t xml:space="preserve">            key_ = (</w:t>
        <w:br/>
        <w:t xml:space="preserve">                smart_str(randrange(0, MAX_RANDOM_KEY))</w:t>
        <w:br/>
        <w:t xml:space="preserve">                + smart_str(time.time())</w:t>
        <w:br/>
        <w:t xml:space="preserve">                + smart_str(self.challenge, errors="ignore")</w:t>
        <w:br/>
        <w:t xml:space="preserve">                + smart_str(self.response, errors="ignore")</w:t>
        <w:br/>
        <w:t xml:space="preserve">            ).encode("utf8")</w:t>
        <w:br/>
        <w:t xml:space="preserve">            self.hashkey = hashlib.sha1(key_).hexdigest()</w:t>
        <w:br/>
        <w:t xml:space="preserve">            del key_</w:t>
        <w:br/>
        <w:t xml:space="preserve">        super().save(*args, **kwargs)</w:t>
        <w:br/>
        <w:br/>
        <w:t xml:space="preserve">    def __str__(self):</w:t>
        <w:br/>
        <w:t xml:space="preserve">        return self.challenge</w:t>
        <w:br/>
        <w:br/>
        <w:t xml:space="preserve">    def remove_expired(cls):</w:t>
        <w:br/>
        <w:t xml:space="preserve">        cls.objects.filter(expiration__lte=timezone.now()).delete()</w:t>
        <w:br/>
        <w:br/>
        <w:t xml:space="preserve">    remove_expired = classmethod(remove_expired)</w:t>
        <w:br/>
        <w:br/>
        <w:t xml:space="preserve">    @classmethod</w:t>
        <w:br/>
        <w:t xml:space="preserve">    def generate_key(cls, generator=None):</w:t>
        <w:br/>
        <w:t xml:space="preserve">        challenge, response = captcha_settings.get_challenge(generator)()</w:t>
        <w:br/>
        <w:t xml:space="preserve">        store = cls.objects.create(challenge=challenge, response=response)</w:t>
        <w:br/>
        <w:br/>
        <w:t xml:space="preserve">        return store.hashkey</w:t>
        <w:br/>
        <w:br/>
        <w:t xml:space="preserve">    @classmethod</w:t>
        <w:br/>
        <w:t xml:space="preserve">    def pick(cls):</w:t>
        <w:br/>
        <w:t xml:space="preserve">        if not captcha_settings.CAPTCHA_GET_FROM_POOL:</w:t>
        <w:br/>
        <w:t xml:space="preserve">            return cls.generate_key()</w:t>
        <w:br/>
        <w:br/>
        <w:t xml:space="preserve">        def fallback():</w:t>
        <w:br/>
        <w:t xml:space="preserve">            logger.error("Couldn't get a captcha from pool, generating")</w:t>
        <w:br/>
        <w:t xml:space="preserve">            return cls.generate_key()</w:t>
        <w:br/>
        <w:br/>
        <w:t xml:space="preserve">        # Pick up a random item from pool</w:t>
        <w:br/>
        <w:t xml:space="preserve">        minimum_expiration = timezone.now() + datetime.timedelta(</w:t>
        <w:br/>
        <w:t xml:space="preserve">            minutes=int(captcha_settings.CAPTCHA_GET_FROM_POOL_TIMEOUT)</w:t>
        <w:br/>
        <w:t xml:space="preserve">        )</w:t>
        <w:br/>
        <w:t xml:space="preserve">        store = (</w:t>
        <w:br/>
        <w:t xml:space="preserve">            cls.objects.filter(expiration__gt=minimum_expiration).order_by("?").first()</w:t>
        <w:br/>
        <w:t xml:space="preserve">        )</w:t>
        <w:br/>
        <w:br/>
        <w:t xml:space="preserve">        return (store and store.hashkey) or fallback()</w:t>
        <w:br/>
        <w:br/>
        <w:t xml:space="preserve">    @classmethod</w:t>
        <w:br/>
        <w:t xml:space="preserve">    def create_pool(cls, count=1000):</w:t>
        <w:br/>
        <w:t xml:space="preserve">        assert count &gt; 0</w:t>
        <w:br/>
        <w:t xml:space="preserve">        while count &gt; 0:</w:t>
        <w:br/>
        <w:t xml:space="preserve">            cls.generate_key()</w:t>
        <w:br/>
        <w:t xml:space="preserve">            count -= 1</w:t>
        <w:br/>
      </w:r>
    </w:p>
    <w:p/>
    <w:p>
      <w:pPr>
        <w:pStyle w:val="Heading2"/>
      </w:pPr>
      <w:r>
        <w:t>File: venv/lib/python3.12/site-packages/charset_normalizer/models.py</w:t>
      </w:r>
    </w:p>
    <w:p>
      <w:r>
        <w:rPr>
          <w:rFonts w:ascii="Courier New" w:hAnsi="Courier New"/>
          <w:sz w:val="20"/>
        </w:rPr>
        <w:t>from encodings.aliases import aliases</w:t>
        <w:br/>
        <w:t>from hashlib import sha256</w:t>
        <w:br/>
        <w:t>from json import dumps</w:t>
        <w:br/>
        <w:t>from typing import Any, Dict, Iterator, List, Optional, Tuple, Union</w:t>
        <w:br/>
        <w:br/>
        <w:t>from .constant import TOO_BIG_SEQUENCE</w:t>
        <w:br/>
        <w:t>from .utils import iana_name, is_multi_byte_encoding, unicode_range</w:t>
        <w:br/>
        <w:br/>
        <w:br/>
        <w:t>class CharsetMatch:</w:t>
        <w:br/>
        <w:t xml:space="preserve">    def __init__(</w:t>
        <w:br/>
        <w:t xml:space="preserve">        self,</w:t>
        <w:br/>
        <w:t xml:space="preserve">        payload: bytes,</w:t>
        <w:br/>
        <w:t xml:space="preserve">        guessed_encoding: str,</w:t>
        <w:br/>
        <w:t xml:space="preserve">        mean_mess_ratio: float,</w:t>
        <w:br/>
        <w:t xml:space="preserve">        has_sig_or_bom: bool,</w:t>
        <w:br/>
        <w:t xml:space="preserve">        languages: "CoherenceMatches",</w:t>
        <w:br/>
        <w:t xml:space="preserve">        decoded_payload: Optional[str] = None,</w:t>
        <w:br/>
        <w:t xml:space="preserve">    ):</w:t>
        <w:br/>
        <w:t xml:space="preserve">        self._payload: bytes = payload</w:t>
        <w:br/>
        <w:br/>
        <w:t xml:space="preserve">        self._encoding: str = guessed_encoding</w:t>
        <w:br/>
        <w:t xml:space="preserve">        self._mean_mess_ratio: float = mean_mess_ratio</w:t>
        <w:br/>
        <w:t xml:space="preserve">        self._languages: CoherenceMatches = languages</w:t>
        <w:br/>
        <w:t xml:space="preserve">        self._has_sig_or_bom: bool = has_sig_or_bom</w:t>
        <w:br/>
        <w:t xml:space="preserve">        self._unicode_ranges: Optional[List[str]] = None</w:t>
        <w:br/>
        <w:br/>
        <w:t xml:space="preserve">        self._leaves: List[CharsetMatch] = []</w:t>
        <w:br/>
        <w:t xml:space="preserve">        self._mean_coherence_ratio: float = 0.0</w:t>
        <w:br/>
        <w:br/>
        <w:t xml:space="preserve">        self._output_payload: Optional[bytes] = None</w:t>
        <w:br/>
        <w:t xml:space="preserve">        self._output_encoding: Optional[str] = None</w:t>
        <w:br/>
        <w:br/>
        <w:t xml:space="preserve">        self._string: Optional[str] = decoded_payload</w:t>
        <w:br/>
        <w:br/>
        <w:t xml:space="preserve">    def __eq__(self, other: object) -&gt; bool:</w:t>
        <w:br/>
        <w:t xml:space="preserve">        if not isinstance(other, CharsetMatch):</w:t>
        <w:br/>
        <w:t xml:space="preserve">            raise TypeError(</w:t>
        <w:br/>
        <w:t xml:space="preserve">                "__eq__ cannot be invoked on {} and {}.".format(</w:t>
        <w:br/>
        <w:t xml:space="preserve">                    str(other.__class__), str(self.__class__)</w:t>
        <w:br/>
        <w:t xml:space="preserve">                )</w:t>
        <w:br/>
        <w:t xml:space="preserve">            )</w:t>
        <w:br/>
        <w:t xml:space="preserve">        return self.encoding == other.encoding and self.fingerprint == other.fingerprint</w:t>
        <w:br/>
        <w:br/>
        <w:t xml:space="preserve">    def __lt__(self, other: object) -&gt; bool:</w:t>
        <w:br/>
        <w:t xml:space="preserve">        """</w:t>
        <w:br/>
        <w:t xml:space="preserve">        Implemented to make sorted available upon CharsetMatches items.</w:t>
        <w:br/>
        <w:t xml:space="preserve">        """</w:t>
        <w:br/>
        <w:t xml:space="preserve">        if not isinstance(other, CharsetMatch):</w:t>
        <w:br/>
        <w:t xml:space="preserve">            raise ValueError</w:t>
        <w:br/>
        <w:br/>
        <w:t xml:space="preserve">        chaos_difference: float = abs(self.chaos - other.chaos)</w:t>
        <w:br/>
        <w:t xml:space="preserve">        coherence_difference: float = abs(self.coherence - other.coherence)</w:t>
        <w:br/>
        <w:br/>
        <w:t xml:space="preserve">        # Below 1% difference --&gt; Use Coherence</w:t>
        <w:br/>
        <w:t xml:space="preserve">        if chaos_difference &lt; 0.01 and coherence_difference &gt; 0.02:</w:t>
        <w:br/>
        <w:t xml:space="preserve">            return self.coherence &gt; other.coherence</w:t>
        <w:br/>
        <w:t xml:space="preserve">        elif chaos_difference &lt; 0.01 and coherence_difference &lt;= 0.02:</w:t>
        <w:br/>
        <w:t xml:space="preserve">            # When having a difficult decision, use the result that decoded as many multi-byte as possible.</w:t>
        <w:br/>
        <w:t xml:space="preserve">            # preserve RAM usage!</w:t>
        <w:br/>
        <w:t xml:space="preserve">            if len(self._payload) &gt;= TOO_BIG_SEQUENCE:</w:t>
        <w:br/>
        <w:t xml:space="preserve">                return self.chaos &lt; other.chaos</w:t>
        <w:br/>
        <w:t xml:space="preserve">            return self.multi_byte_usage &gt; other.multi_byte_usage</w:t>
        <w:br/>
        <w:br/>
        <w:t xml:space="preserve">        return self.chaos &lt; other.chaos</w:t>
        <w:br/>
        <w:br/>
        <w:t xml:space="preserve">    @property</w:t>
        <w:br/>
        <w:t xml:space="preserve">    def multi_byte_usage(self) -&gt; float:</w:t>
        <w:br/>
        <w:t xml:space="preserve">        return 1.0 - (len(str(self)) / len(self.raw))</w:t>
        <w:br/>
        <w:br/>
        <w:t xml:space="preserve">    def __str__(self) -&gt; str:</w:t>
        <w:br/>
        <w:t xml:space="preserve">        # Lazy Str Loading</w:t>
        <w:br/>
        <w:t xml:space="preserve">        if self._string is None:</w:t>
        <w:br/>
        <w:t xml:space="preserve">            self._string = str(self._payload, self._encoding, "strict")</w:t>
        <w:br/>
        <w:t xml:space="preserve">        return self._string</w:t>
        <w:br/>
        <w:br/>
        <w:t xml:space="preserve">    def __repr__(self) -&gt; str:</w:t>
        <w:br/>
        <w:t xml:space="preserve">        return "&lt;CharsetMatch '{}' bytes({})&gt;".format(self.encoding, self.fingerprint)</w:t>
        <w:br/>
        <w:br/>
        <w:t xml:space="preserve">    def add_submatch(self, other: "CharsetMatch") -&gt; None:</w:t>
        <w:br/>
        <w:t xml:space="preserve">        if not isinstance(other, CharsetMatch) or other == self:</w:t>
        <w:br/>
        <w:t xml:space="preserve">            raise ValueError(</w:t>
        <w:br/>
        <w:t xml:space="preserve">                "Unable to add instance &lt;{}&gt; as a submatch of a CharsetMatch".format(</w:t>
        <w:br/>
        <w:t xml:space="preserve">                    other.__class__</w:t>
        <w:br/>
        <w:t xml:space="preserve">                )</w:t>
        <w:br/>
        <w:t xml:space="preserve">            )</w:t>
        <w:br/>
        <w:br/>
        <w:t xml:space="preserve">        other._string = None  # Unload RAM usage; dirty trick.</w:t>
        <w:br/>
        <w:t xml:space="preserve">        self._leaves.append(other)</w:t>
        <w:br/>
        <w:br/>
        <w:t xml:space="preserve">    @property</w:t>
        <w:br/>
        <w:t xml:space="preserve">    def encoding(self) -&gt; str:</w:t>
        <w:br/>
        <w:t xml:space="preserve">        return self._encoding</w:t>
        <w:br/>
        <w:br/>
        <w:t xml:space="preserve">    @property</w:t>
        <w:br/>
        <w:t xml:space="preserve">    def encoding_aliases(self) -&gt; List[str]:</w:t>
        <w:br/>
        <w:t xml:space="preserve">        """</w:t>
        <w:br/>
        <w:t xml:space="preserve">        Encoding name are known by many name, using this could help when searching for IBM855 when it's listed as CP855.</w:t>
        <w:br/>
        <w:t xml:space="preserve">        """</w:t>
        <w:br/>
        <w:t xml:space="preserve">        also_known_as: List[str] = []</w:t>
        <w:br/>
        <w:t xml:space="preserve">        for u, p in aliases.items():</w:t>
        <w:br/>
        <w:t xml:space="preserve">            if self.encoding == u:</w:t>
        <w:br/>
        <w:t xml:space="preserve">                also_known_as.append(p)</w:t>
        <w:br/>
        <w:t xml:space="preserve">            elif self.encoding == p:</w:t>
        <w:br/>
        <w:t xml:space="preserve">                also_known_as.append(u)</w:t>
        <w:br/>
        <w:t xml:space="preserve">        return also_known_as</w:t>
        <w:br/>
        <w:br/>
        <w:t xml:space="preserve">    @property</w:t>
        <w:br/>
        <w:t xml:space="preserve">    def bom(self) -&gt; bool:</w:t>
        <w:br/>
        <w:t xml:space="preserve">        return self._has_sig_or_bom</w:t>
        <w:br/>
        <w:br/>
        <w:t xml:space="preserve">    @property</w:t>
        <w:br/>
        <w:t xml:space="preserve">    def byte_order_mark(self) -&gt; bool:</w:t>
        <w:br/>
        <w:t xml:space="preserve">        return self._has_sig_or_bom</w:t>
        <w:br/>
        <w:br/>
        <w:t xml:space="preserve">    @property</w:t>
        <w:br/>
        <w:t xml:space="preserve">    def languages(self) -&gt; List[str]:</w:t>
        <w:br/>
        <w:t xml:space="preserve">        """</w:t>
        <w:br/>
        <w:t xml:space="preserve">        Return the complete list of possible languages found in decoded sequence.</w:t>
        <w:br/>
        <w:t xml:space="preserve">        Usually not really useful. Returned list may be empty even if 'language' property return something != 'Unknown'.</w:t>
        <w:br/>
        <w:t xml:space="preserve">        """</w:t>
        <w:br/>
        <w:t xml:space="preserve">        return [e[0] for e in self._languages]</w:t>
        <w:br/>
        <w:br/>
        <w:t xml:space="preserve">    @property</w:t>
        <w:br/>
        <w:t xml:space="preserve">    def language(self) -&gt; str:</w:t>
        <w:br/>
        <w:t xml:space="preserve">        """</w:t>
        <w:br/>
        <w:t xml:space="preserve">        Most probable language found in decoded sequence. If none were detected or inferred, the property will return</w:t>
        <w:br/>
        <w:t xml:space="preserve">        "Unknown".</w:t>
        <w:br/>
        <w:t xml:space="preserve">        """</w:t>
        <w:br/>
        <w:t xml:space="preserve">        if not self._languages:</w:t>
        <w:br/>
        <w:t xml:space="preserve">            # Trying to infer the language based on the given encoding</w:t>
        <w:br/>
        <w:t xml:space="preserve">            # Its either English or we should not pronounce ourselves in certain cases.</w:t>
        <w:br/>
        <w:t xml:space="preserve">            if "ascii" in self.could_be_from_charset:</w:t>
        <w:br/>
        <w:t xml:space="preserve">                return "English"</w:t>
        <w:br/>
        <w:br/>
        <w:t xml:space="preserve">            # doing it there to avoid circular import</w:t>
        <w:br/>
        <w:t xml:space="preserve">            from charset_normalizer.cd import encoding_languages, mb_encoding_languages</w:t>
        <w:br/>
        <w:br/>
        <w:t xml:space="preserve">            languages = (</w:t>
        <w:br/>
        <w:t xml:space="preserve">                mb_encoding_languages(self.encoding)</w:t>
        <w:br/>
        <w:t xml:space="preserve">                if is_multi_byte_encoding(self.encoding)</w:t>
        <w:br/>
        <w:t xml:space="preserve">                else encoding_languages(self.encoding)</w:t>
        <w:br/>
        <w:t xml:space="preserve">            )</w:t>
        <w:br/>
        <w:br/>
        <w:t xml:space="preserve">            if len(languages) == 0 or "Latin Based" in languages:</w:t>
        <w:br/>
        <w:t xml:space="preserve">                return "Unknown"</w:t>
        <w:br/>
        <w:br/>
        <w:t xml:space="preserve">            return languages[0]</w:t>
        <w:br/>
        <w:br/>
        <w:t xml:space="preserve">        return self._languages[0][0]</w:t>
        <w:br/>
        <w:br/>
        <w:t xml:space="preserve">    @property</w:t>
        <w:br/>
        <w:t xml:space="preserve">    def chaos(self) -&gt; float:</w:t>
        <w:br/>
        <w:t xml:space="preserve">        return self._mean_mess_ratio</w:t>
        <w:br/>
        <w:br/>
        <w:t xml:space="preserve">    @property</w:t>
        <w:br/>
        <w:t xml:space="preserve">    def coherence(self) -&gt; float:</w:t>
        <w:br/>
        <w:t xml:space="preserve">        if not self._languages:</w:t>
        <w:br/>
        <w:t xml:space="preserve">            return 0.0</w:t>
        <w:br/>
        <w:t xml:space="preserve">        return self._languages[0][1]</w:t>
        <w:br/>
        <w:br/>
        <w:t xml:space="preserve">    @property</w:t>
        <w:br/>
        <w:t xml:space="preserve">    def percent_chaos(self) -&gt; float:</w:t>
        <w:br/>
        <w:t xml:space="preserve">        return round(self.chaos * 100, ndigits=3)</w:t>
        <w:br/>
        <w:br/>
        <w:t xml:space="preserve">    @property</w:t>
        <w:br/>
        <w:t xml:space="preserve">    def percent_coherence(self) -&gt; float:</w:t>
        <w:br/>
        <w:t xml:space="preserve">        return round(self.coherence * 100, ndigits=3)</w:t>
        <w:br/>
        <w:br/>
        <w:t xml:space="preserve">    @property</w:t>
        <w:br/>
        <w:t xml:space="preserve">    def raw(self) -&gt; bytes:</w:t>
        <w:br/>
        <w:t xml:space="preserve">        """</w:t>
        <w:br/>
        <w:t xml:space="preserve">        Original untouched bytes.</w:t>
        <w:br/>
        <w:t xml:space="preserve">        """</w:t>
        <w:br/>
        <w:t xml:space="preserve">        return self._payload</w:t>
        <w:br/>
        <w:br/>
        <w:t xml:space="preserve">    @property</w:t>
        <w:br/>
        <w:t xml:space="preserve">    def submatch(self) -&gt; List["CharsetMatch"]:</w:t>
        <w:br/>
        <w:t xml:space="preserve">        return self._leaves</w:t>
        <w:br/>
        <w:br/>
        <w:t xml:space="preserve">    @property</w:t>
        <w:br/>
        <w:t xml:space="preserve">    def has_submatch(self) -&gt; bool:</w:t>
        <w:br/>
        <w:t xml:space="preserve">        return len(self._leaves) &gt; 0</w:t>
        <w:br/>
        <w:br/>
        <w:t xml:space="preserve">    @property</w:t>
        <w:br/>
        <w:t xml:space="preserve">    def alphabets(self) -&gt; List[str]:</w:t>
        <w:br/>
        <w:t xml:space="preserve">        if self._unicode_ranges is not None:</w:t>
        <w:br/>
        <w:t xml:space="preserve">            return self._unicode_ranges</w:t>
        <w:br/>
        <w:t xml:space="preserve">        # list detected ranges</w:t>
        <w:br/>
        <w:t xml:space="preserve">        detected_ranges: List[Optional[str]] = [</w:t>
        <w:br/>
        <w:t xml:space="preserve">            unicode_range(char) for char in str(self)</w:t>
        <w:br/>
        <w:t xml:space="preserve">        ]</w:t>
        <w:br/>
        <w:t xml:space="preserve">        # filter and sort</w:t>
        <w:br/>
        <w:t xml:space="preserve">        self._unicode_ranges = sorted(list({r for r in detected_ranges if r}))</w:t>
        <w:br/>
        <w:t xml:space="preserve">        return self._unicode_ranges</w:t>
        <w:br/>
        <w:br/>
        <w:t xml:space="preserve">    @property</w:t>
        <w:br/>
        <w:t xml:space="preserve">    def could_be_from_charset(self) -&gt; List[str]:</w:t>
        <w:br/>
        <w:t xml:space="preserve">        """</w:t>
        <w:br/>
        <w:t xml:space="preserve">        The complete list of encoding that output the exact SAME str result and therefore could be the originating</w:t>
        <w:br/>
        <w:t xml:space="preserve">        encoding.</w:t>
        <w:br/>
        <w:t xml:space="preserve">        This list does include the encoding available in property 'encoding'.</w:t>
        <w:br/>
        <w:t xml:space="preserve">        """</w:t>
        <w:br/>
        <w:t xml:space="preserve">        return [self._encoding] + [m.encoding for m in self._leaves]</w:t>
        <w:br/>
        <w:br/>
        <w:t xml:space="preserve">    def output(self, encoding: str = "utf_8") -&gt; bytes:</w:t>
        <w:br/>
        <w:t xml:space="preserve">        """</w:t>
        <w:br/>
        <w:t xml:space="preserve">        Method to get re-encoded bytes payload using given target encoding. Default to UTF-8.</w:t>
        <w:br/>
        <w:t xml:space="preserve">        Any errors will be simply ignored by the encoder NOT replaced.</w:t>
        <w:br/>
        <w:t xml:space="preserve">        """</w:t>
        <w:br/>
        <w:t xml:space="preserve">        if self._output_encoding is None or self._output_encoding != encoding:</w:t>
        <w:br/>
        <w:t xml:space="preserve">            self._output_encoding = encoding</w:t>
        <w:br/>
        <w:t xml:space="preserve">            self._output_payload = str(self).encode(encoding, "replace")</w:t>
        <w:br/>
        <w:br/>
        <w:t xml:space="preserve">        return self._output_payload  # type: ignore</w:t>
        <w:br/>
        <w:br/>
        <w:t xml:space="preserve">    @property</w:t>
        <w:br/>
        <w:t xml:space="preserve">    def fingerprint(self) -&gt; str:</w:t>
        <w:br/>
        <w:t xml:space="preserve">        """</w:t>
        <w:br/>
        <w:t xml:space="preserve">        Retrieve the unique SHA256 computed using the transformed (re-encoded) payload. Not the original one.</w:t>
        <w:br/>
        <w:t xml:space="preserve">        """</w:t>
        <w:br/>
        <w:t xml:space="preserve">        return sha256(self.output()).hexdigest()</w:t>
        <w:br/>
        <w:br/>
        <w:br/>
        <w:t>class CharsetMatches:</w:t>
        <w:br/>
        <w:t xml:space="preserve">    """</w:t>
        <w:br/>
        <w:t xml:space="preserve">    Container with every CharsetMatch items ordered by default from most probable to the less one.</w:t>
        <w:br/>
        <w:t xml:space="preserve">    Act like a list(iterable) but does not implements all related methods.</w:t>
        <w:br/>
        <w:t xml:space="preserve">    """</w:t>
        <w:br/>
        <w:br/>
        <w:t xml:space="preserve">    def __init__(self, results: Optional[List[CharsetMatch]] = None):</w:t>
        <w:br/>
        <w:t xml:space="preserve">        self._results: List[CharsetMatch] = sorted(results) if results else []</w:t>
        <w:br/>
        <w:br/>
        <w:t xml:space="preserve">    def __iter__(self) -&gt; Iterator[CharsetMatch]:</w:t>
        <w:br/>
        <w:t xml:space="preserve">        yield from self._results</w:t>
        <w:br/>
        <w:br/>
        <w:t xml:space="preserve">    def __getitem__(self, item: Union[int, str]) -&gt; CharsetMatch:</w:t>
        <w:br/>
        <w:t xml:space="preserve">        """</w:t>
        <w:br/>
        <w:t xml:space="preserve">        Retrieve a single item either by its position or encoding name (alias may be used here).</w:t>
        <w:br/>
        <w:t xml:space="preserve">        Raise KeyError upon invalid index or encoding not present in results.</w:t>
        <w:br/>
        <w:t xml:space="preserve">        """</w:t>
        <w:br/>
        <w:t xml:space="preserve">        if isinstance(item, int):</w:t>
        <w:br/>
        <w:t xml:space="preserve">            return self._results[item]</w:t>
        <w:br/>
        <w:t xml:space="preserve">        if isinstance(item, str):</w:t>
        <w:br/>
        <w:t xml:space="preserve">            item = iana_name(item, False)</w:t>
        <w:br/>
        <w:t xml:space="preserve">            for result in self._results:</w:t>
        <w:br/>
        <w:t xml:space="preserve">                if item in result.could_be_from_charset:</w:t>
        <w:br/>
        <w:t xml:space="preserve">                    return result</w:t>
        <w:br/>
        <w:t xml:space="preserve">        raise KeyError</w:t>
        <w:br/>
        <w:br/>
        <w:t xml:space="preserve">    def __len__(self) -&gt; int:</w:t>
        <w:br/>
        <w:t xml:space="preserve">        return len(self._results)</w:t>
        <w:br/>
        <w:br/>
        <w:t xml:space="preserve">    def __bool__(self) -&gt; bool:</w:t>
        <w:br/>
        <w:t xml:space="preserve">        return len(self._results) &gt; 0</w:t>
        <w:br/>
        <w:br/>
        <w:t xml:space="preserve">    def append(self, item: CharsetMatch) -&gt; None:</w:t>
        <w:br/>
        <w:t xml:space="preserve">        """</w:t>
        <w:br/>
        <w:t xml:space="preserve">        Insert a single match. Will be inserted accordingly to preserve sort.</w:t>
        <w:br/>
        <w:t xml:space="preserve">        Can be inserted as a submatch.</w:t>
        <w:br/>
        <w:t xml:space="preserve">        """</w:t>
        <w:br/>
        <w:t xml:space="preserve">        if not isinstance(item, CharsetMatch):</w:t>
        <w:br/>
        <w:t xml:space="preserve">            raise ValueError(</w:t>
        <w:br/>
        <w:t xml:space="preserve">                "Cannot append instance '{}' to CharsetMatches".format(</w:t>
        <w:br/>
        <w:t xml:space="preserve">                    str(item.__class__)</w:t>
        <w:br/>
        <w:t xml:space="preserve">                )</w:t>
        <w:br/>
        <w:t xml:space="preserve">            )</w:t>
        <w:br/>
        <w:t xml:space="preserve">        # We should disable the submatch factoring when the input file is too heavy (conserve RAM usage)</w:t>
        <w:br/>
        <w:t xml:space="preserve">        if len(item.raw) &lt;= TOO_BIG_SEQUENCE:</w:t>
        <w:br/>
        <w:t xml:space="preserve">            for match in self._results:</w:t>
        <w:br/>
        <w:t xml:space="preserve">                if match.fingerprint == item.fingerprint and match.chaos == item.chaos:</w:t>
        <w:br/>
        <w:t xml:space="preserve">                    match.add_submatch(item)</w:t>
        <w:br/>
        <w:t xml:space="preserve">                    return</w:t>
        <w:br/>
        <w:t xml:space="preserve">        self._results.append(item)</w:t>
        <w:br/>
        <w:t xml:space="preserve">        self._results = sorted(self._results)</w:t>
        <w:br/>
        <w:br/>
        <w:t xml:space="preserve">    def best(self) -&gt; Optional["CharsetMatch"]:</w:t>
        <w:br/>
        <w:t xml:space="preserve">        """</w:t>
        <w:br/>
        <w:t xml:space="preserve">        Simply return the first match. Strict equivalent to matches[0].</w:t>
        <w:br/>
        <w:t xml:space="preserve">        """</w:t>
        <w:br/>
        <w:t xml:space="preserve">        if not self._results:</w:t>
        <w:br/>
        <w:t xml:space="preserve">            return None</w:t>
        <w:br/>
        <w:t xml:space="preserve">        return self._results[0]</w:t>
        <w:br/>
        <w:br/>
        <w:t xml:space="preserve">    def first(self) -&gt; Optional["CharsetMatch"]:</w:t>
        <w:br/>
        <w:t xml:space="preserve">        """</w:t>
        <w:br/>
        <w:t xml:space="preserve">        Redundant method, call the method best(). Kept for BC reasons.</w:t>
        <w:br/>
        <w:t xml:space="preserve">        """</w:t>
        <w:br/>
        <w:t xml:space="preserve">        return self.best()</w:t>
        <w:br/>
        <w:br/>
        <w:br/>
        <w:t>CoherenceMatch = Tuple[str, float]</w:t>
        <w:br/>
        <w:t>CoherenceMatches = List[CoherenceMatch]</w:t>
        <w:br/>
        <w:br/>
        <w:br/>
        <w:t>class CliDetectionResult:</w:t>
        <w:br/>
        <w:t xml:space="preserve">    def __init__(</w:t>
        <w:br/>
        <w:t xml:space="preserve">        self,</w:t>
        <w:br/>
        <w:t xml:space="preserve">        path: str,</w:t>
        <w:br/>
        <w:t xml:space="preserve">        encoding: Optional[str],</w:t>
        <w:br/>
        <w:t xml:space="preserve">        encoding_aliases: List[str],</w:t>
        <w:br/>
        <w:t xml:space="preserve">        alternative_encodings: List[str],</w:t>
        <w:br/>
        <w:t xml:space="preserve">        language: str,</w:t>
        <w:br/>
        <w:t xml:space="preserve">        alphabets: List[str],</w:t>
        <w:br/>
        <w:t xml:space="preserve">        has_sig_or_bom: bool,</w:t>
        <w:br/>
        <w:t xml:space="preserve">        chaos: float,</w:t>
        <w:br/>
        <w:t xml:space="preserve">        coherence: float,</w:t>
        <w:br/>
        <w:t xml:space="preserve">        unicode_path: Optional[str],</w:t>
        <w:br/>
        <w:t xml:space="preserve">        is_preferred: bool,</w:t>
        <w:br/>
        <w:t xml:space="preserve">    ):</w:t>
        <w:br/>
        <w:t xml:space="preserve">        self.path: str = path</w:t>
        <w:br/>
        <w:t xml:space="preserve">        self.unicode_path: Optional[str] = unicode_path</w:t>
        <w:br/>
        <w:t xml:space="preserve">        self.encoding: Optional[str] = encoding</w:t>
        <w:br/>
        <w:t xml:space="preserve">        self.encoding_aliases: List[str] = encoding_aliases</w:t>
        <w:br/>
        <w:t xml:space="preserve">        self.alternative_encodings: List[str] = alternative_encodings</w:t>
        <w:br/>
        <w:t xml:space="preserve">        self.language: str = language</w:t>
        <w:br/>
        <w:t xml:space="preserve">        self.alphabets: List[str] = alphabets</w:t>
        <w:br/>
        <w:t xml:space="preserve">        self.has_sig_or_bom: bool = has_sig_or_bom</w:t>
        <w:br/>
        <w:t xml:space="preserve">        self.chaos: float = chaos</w:t>
        <w:br/>
        <w:t xml:space="preserve">        self.coherence: float = coherence</w:t>
        <w:br/>
        <w:t xml:space="preserve">        self.is_preferred: bool = is_preferred</w:t>
        <w:br/>
        <w:br/>
        <w:t xml:space="preserve">    @property</w:t>
        <w:br/>
        <w:t xml:space="preserve">    def __dict__(self) -&gt; Dict[str, Any]:  # type: ignore</w:t>
        <w:br/>
        <w:t xml:space="preserve">        return {</w:t>
        <w:br/>
        <w:t xml:space="preserve">            "path": self.path,</w:t>
        <w:br/>
        <w:t xml:space="preserve">            "encoding": self.encoding,</w:t>
        <w:br/>
        <w:t xml:space="preserve">            "encoding_aliases": self.encoding_aliases,</w:t>
        <w:br/>
        <w:t xml:space="preserve">            "alternative_encodings": self.alternative_encodings,</w:t>
        <w:br/>
        <w:t xml:space="preserve">            "language": self.language,</w:t>
        <w:br/>
        <w:t xml:space="preserve">            "alphabets": self.alphabets,</w:t>
        <w:br/>
        <w:t xml:space="preserve">            "has_sig_or_bom": self.has_sig_or_bom,</w:t>
        <w:br/>
        <w:t xml:space="preserve">            "chaos": self.chaos,</w:t>
        <w:br/>
        <w:t xml:space="preserve">            "coherence": self.coherence,</w:t>
        <w:br/>
        <w:t xml:space="preserve">            "unicode_path": self.unicode_path,</w:t>
        <w:br/>
        <w:t xml:space="preserve">            "is_preferred": self.is_preferred,</w:t>
        <w:br/>
        <w:t xml:space="preserve">        }</w:t>
        <w:br/>
        <w:br/>
        <w:t xml:space="preserve">    def to_json(self) -&gt; str:</w:t>
        <w:br/>
        <w:t xml:space="preserve">        return dumps(self.__dict__, ensure_ascii=True, indent=4)</w:t>
        <w:br/>
      </w:r>
    </w:p>
    <w:p/>
    <w:p>
      <w:pPr>
        <w:pStyle w:val="Heading2"/>
      </w:pPr>
      <w:r>
        <w:t>File: venv/lib/python3.12/site-packages/django/contrib/admin/models.py</w:t>
      </w:r>
    </w:p>
    <w:p>
      <w:r>
        <w:rPr>
          <w:rFonts w:ascii="Courier New" w:hAnsi="Courier New"/>
          <w:sz w:val="20"/>
        </w:rPr>
        <w:t>import json</w:t>
        <w:br/>
        <w:br/>
        <w:t>from django.conf import settings</w:t>
        <w:br/>
        <w:t>from django.contrib.admin.utils import quote</w:t>
        <w:br/>
        <w:t>from django.contrib.contenttypes.models import ContentType</w:t>
        <w:br/>
        <w:t>from django.db import models</w:t>
        <w:br/>
        <w:t>from django.urls import NoReverseMatch, reverse</w:t>
        <w:br/>
        <w:t>from django.utils import timezone</w:t>
        <w:br/>
        <w:t>from django.utils.text import get_text_list</w:t>
        <w:br/>
        <w:t>from django.utils.translation import gettext</w:t>
        <w:br/>
        <w:t>from django.utils.translation import gettext_lazy as _</w:t>
        <w:br/>
        <w:br/>
        <w:t>ADDITION = 1</w:t>
        <w:br/>
        <w:t>CHANGE = 2</w:t>
        <w:br/>
        <w:t>DELETION = 3</w:t>
        <w:br/>
        <w:br/>
        <w:t>ACTION_FLAG_CHOICES = [</w:t>
        <w:br/>
        <w:t xml:space="preserve">    (ADDITION, _("Addition")),</w:t>
        <w:br/>
        <w:t xml:space="preserve">    (CHANGE, _("Change")),</w:t>
        <w:br/>
        <w:t xml:space="preserve">    (DELETION, _("Deletion")),</w:t>
        <w:br/>
        <w:t>]</w:t>
        <w:br/>
        <w:br/>
        <w:br/>
        <w:t>class LogEntryManager(models.Manager):</w:t>
        <w:br/>
        <w:t xml:space="preserve">    use_in_migrations = True</w:t>
        <w:br/>
        <w:br/>
        <w:t xml:space="preserve">    def log_action(</w:t>
        <w:br/>
        <w:t xml:space="preserve">        self,</w:t>
        <w:br/>
        <w:t xml:space="preserve">        user_id,</w:t>
        <w:br/>
        <w:t xml:space="preserve">        content_type_id,</w:t>
        <w:br/>
        <w:t xml:space="preserve">        object_id,</w:t>
        <w:br/>
        <w:t xml:space="preserve">        object_repr,</w:t>
        <w:br/>
        <w:t xml:space="preserve">        action_flag,</w:t>
        <w:br/>
        <w:t xml:space="preserve">        change_message="",</w:t>
        <w:br/>
        <w:t xml:space="preserve">    ):</w:t>
        <w:br/>
        <w:t xml:space="preserve">        if isinstance(change_message, list):</w:t>
        <w:br/>
        <w:t xml:space="preserve">            change_message = json.dumps(change_message)</w:t>
        <w:br/>
        <w:t xml:space="preserve">        return self.model.objects.create(</w:t>
        <w:br/>
        <w:t xml:space="preserve">            user_id=user_id,</w:t>
        <w:br/>
        <w:t xml:space="preserve">            content_type_id=content_type_id,</w:t>
        <w:br/>
        <w:t xml:space="preserve">            object_id=str(object_id),</w:t>
        <w:br/>
        <w:t xml:space="preserve">            object_repr=object_repr[:200],</w:t>
        <w:br/>
        <w:t xml:space="preserve">            action_flag=action_flag,</w:t>
        <w:br/>
        <w:t xml:space="preserve">            change_message=change_message,</w:t>
        <w:br/>
        <w:t xml:space="preserve">        )</w:t>
        <w:br/>
        <w:br/>
        <w:br/>
        <w:t>class LogEntry(models.Model):</w:t>
        <w:br/>
        <w:t xml:space="preserve">    action_time = models.DateTimeField(</w:t>
        <w:br/>
        <w:t xml:space="preserve">        _("action time"),</w:t>
        <w:br/>
        <w:t xml:space="preserve">        default=timezone.now,</w:t>
        <w:br/>
        <w:t xml:space="preserve">        editable=False,</w:t>
        <w:br/>
        <w:t xml:space="preserve">    )</w:t>
        <w:br/>
        <w:t xml:space="preserve">    user = models.ForeignKey(</w:t>
        <w:br/>
        <w:t xml:space="preserve">        settings.AUTH_USER_MODEL,</w:t>
        <w:br/>
        <w:t xml:space="preserve">        models.CASCADE,</w:t>
        <w:br/>
        <w:t xml:space="preserve">        verbose_name=_("user"),</w:t>
        <w:br/>
        <w:t xml:space="preserve">    )</w:t>
        <w:br/>
        <w:t xml:space="preserve">    content_type = models.ForeignKey(</w:t>
        <w:br/>
        <w:t xml:space="preserve">        ContentType,</w:t>
        <w:br/>
        <w:t xml:space="preserve">        models.SET_NULL,</w:t>
        <w:br/>
        <w:t xml:space="preserve">        verbose_name=_("content type"),</w:t>
        <w:br/>
        <w:t xml:space="preserve">        blank=True,</w:t>
        <w:br/>
        <w:t xml:space="preserve">        null=True,</w:t>
        <w:br/>
        <w:t xml:space="preserve">    )</w:t>
        <w:br/>
        <w:t xml:space="preserve">    object_id = models.TextField(_("object id"), blank=True, null=True)</w:t>
        <w:br/>
        <w:t xml:space="preserve">    # Translators: 'repr' means representation</w:t>
        <w:br/>
        <w:t xml:space="preserve">    # (https://docs.python.org/library/functions.html#repr)</w:t>
        <w:br/>
        <w:t xml:space="preserve">    object_repr = models.CharField(_("object repr"), max_length=200)</w:t>
        <w:br/>
        <w:t xml:space="preserve">    action_flag = models.PositiveSmallIntegerField(</w:t>
        <w:br/>
        <w:t xml:space="preserve">        _("action flag"), choices=ACTION_FLAG_CHOICES</w:t>
        <w:br/>
        <w:t xml:space="preserve">    )</w:t>
        <w:br/>
        <w:t xml:space="preserve">    # change_message is either a string or a JSON structure</w:t>
        <w:br/>
        <w:t xml:space="preserve">    change_message = models.TextField(_("change message"), blank=True)</w:t>
        <w:br/>
        <w:br/>
        <w:t xml:space="preserve">    objects = LogEntryManager()</w:t>
        <w:br/>
        <w:br/>
        <w:t xml:space="preserve">    class Meta:</w:t>
        <w:br/>
        <w:t xml:space="preserve">        verbose_name = _("log entry")</w:t>
        <w:br/>
        <w:t xml:space="preserve">        verbose_name_plural = _("log entries")</w:t>
        <w:br/>
        <w:t xml:space="preserve">        db_table = "django_admin_log"</w:t>
        <w:br/>
        <w:t xml:space="preserve">        ordering = ["-action_time"]</w:t>
        <w:br/>
        <w:br/>
        <w:t xml:space="preserve">    def __repr__(self):</w:t>
        <w:br/>
        <w:t xml:space="preserve">        return str(self.action_time)</w:t>
        <w:br/>
        <w:br/>
        <w:t xml:space="preserve">    def __str__(self):</w:t>
        <w:br/>
        <w:t xml:space="preserve">        if self.is_addition():</w:t>
        <w:br/>
        <w:t xml:space="preserve">            return gettext("Added “%(object)s”.") % {"object": self.object_repr}</w:t>
        <w:br/>
        <w:t xml:space="preserve">        elif self.is_change():</w:t>
        <w:br/>
        <w:t xml:space="preserve">            return gettext("Changed “%(object)s” — %(changes)s") % {</w:t>
        <w:br/>
        <w:t xml:space="preserve">                "object": self.object_repr,</w:t>
        <w:br/>
        <w:t xml:space="preserve">                "changes": self.get_change_message(),</w:t>
        <w:br/>
        <w:t xml:space="preserve">            }</w:t>
        <w:br/>
        <w:t xml:space="preserve">        elif self.is_deletion():</w:t>
        <w:br/>
        <w:t xml:space="preserve">            return gettext("Deleted “%(object)s.”") % {"object": self.object_repr}</w:t>
        <w:br/>
        <w:br/>
        <w:t xml:space="preserve">        return gettext("LogEntry Object")</w:t>
        <w:br/>
        <w:br/>
        <w:t xml:space="preserve">    def is_addition(self):</w:t>
        <w:br/>
        <w:t xml:space="preserve">        return self.action_flag == ADDITION</w:t>
        <w:br/>
        <w:br/>
        <w:t xml:space="preserve">    def is_change(self):</w:t>
        <w:br/>
        <w:t xml:space="preserve">        return self.action_flag == CHANGE</w:t>
        <w:br/>
        <w:br/>
        <w:t xml:space="preserve">    def is_deletion(self):</w:t>
        <w:br/>
        <w:t xml:space="preserve">        return self.action_flag == DELETION</w:t>
        <w:br/>
        <w:br/>
        <w:t xml:space="preserve">    def get_change_message(self):</w:t>
        <w:br/>
        <w:t xml:space="preserve">        """</w:t>
        <w:br/>
        <w:t xml:space="preserve">        If self.change_message is a JSON structure, interpret it as a change</w:t>
        <w:br/>
        <w:t xml:space="preserve">        string, properly translated.</w:t>
        <w:br/>
        <w:t xml:space="preserve">        """</w:t>
        <w:br/>
        <w:t xml:space="preserve">        if self.change_message and self.change_message[0] == "[":</w:t>
        <w:br/>
        <w:t xml:space="preserve">            try:</w:t>
        <w:br/>
        <w:t xml:space="preserve">                change_message = json.loads(self.change_message)</w:t>
        <w:br/>
        <w:t xml:space="preserve">            except json.JSONDecodeError:</w:t>
        <w:br/>
        <w:t xml:space="preserve">                return self.change_message</w:t>
        <w:br/>
        <w:t xml:space="preserve">            messages = []</w:t>
        <w:br/>
        <w:t xml:space="preserve">            for sub_message in change_message:</w:t>
        <w:br/>
        <w:t xml:space="preserve">                if "added" in sub_message:</w:t>
        <w:br/>
        <w:t xml:space="preserve">                    if sub_message["added"]:</w:t>
        <w:br/>
        <w:t xml:space="preserve">                        sub_message["added"]["name"] = gettext(</w:t>
        <w:br/>
        <w:t xml:space="preserve">                            sub_message["added"]["name"]</w:t>
        <w:br/>
        <w:t xml:space="preserve">                        )</w:t>
        <w:br/>
        <w:t xml:space="preserve">                        messages.append(</w:t>
        <w:br/>
        <w:t xml:space="preserve">                            gettext("Added {name} “{object}”.").format(</w:t>
        <w:br/>
        <w:t xml:space="preserve">                                **sub_message["added"]</w:t>
        <w:br/>
        <w:t xml:space="preserve">                            )</w:t>
        <w:br/>
        <w:t xml:space="preserve">                        )</w:t>
        <w:br/>
        <w:t xml:space="preserve">                    else:</w:t>
        <w:br/>
        <w:t xml:space="preserve">                        messages.append(gettext("Added."))</w:t>
        <w:br/>
        <w:br/>
        <w:t xml:space="preserve">                elif "changed" in sub_message:</w:t>
        <w:br/>
        <w:t xml:space="preserve">                    sub_message["changed"]["fields"] = get_text_list(</w:t>
        <w:br/>
        <w:t xml:space="preserve">                        [</w:t>
        <w:br/>
        <w:t xml:space="preserve">                            gettext(field_name)</w:t>
        <w:br/>
        <w:t xml:space="preserve">                            for field_name in sub_message["changed"]["fields"]</w:t>
        <w:br/>
        <w:t xml:space="preserve">                        ],</w:t>
        <w:br/>
        <w:t xml:space="preserve">                        gettext("and"),</w:t>
        <w:br/>
        <w:t xml:space="preserve">                    )</w:t>
        <w:br/>
        <w:t xml:space="preserve">                    if "name" in sub_message["changed"]:</w:t>
        <w:br/>
        <w:t xml:space="preserve">                        sub_message["changed"]["name"] = gettext(</w:t>
        <w:br/>
        <w:t xml:space="preserve">                            sub_message["changed"]["name"]</w:t>
        <w:br/>
        <w:t xml:space="preserve">                        )</w:t>
        <w:br/>
        <w:t xml:space="preserve">                        messages.append(</w:t>
        <w:br/>
        <w:t xml:space="preserve">                            gettext("Changed {fields} for {name} “{object}”.").format(</w:t>
        <w:br/>
        <w:t xml:space="preserve">                                **sub_message["changed"]</w:t>
        <w:br/>
        <w:t xml:space="preserve">                            )</w:t>
        <w:br/>
        <w:t xml:space="preserve">                        )</w:t>
        <w:br/>
        <w:t xml:space="preserve">                    else:</w:t>
        <w:br/>
        <w:t xml:space="preserve">                        messages.append(</w:t>
        <w:br/>
        <w:t xml:space="preserve">                            gettext("Changed {fields}.").format(</w:t>
        <w:br/>
        <w:t xml:space="preserve">                                **sub_message["changed"]</w:t>
        <w:br/>
        <w:t xml:space="preserve">                            )</w:t>
        <w:br/>
        <w:t xml:space="preserve">                        )</w:t>
        <w:br/>
        <w:br/>
        <w:t xml:space="preserve">                elif "deleted" in sub_message:</w:t>
        <w:br/>
        <w:t xml:space="preserve">                    sub_message["deleted"]["name"] = gettext(</w:t>
        <w:br/>
        <w:t xml:space="preserve">                        sub_message["deleted"]["name"]</w:t>
        <w:br/>
        <w:t xml:space="preserve">                    )</w:t>
        <w:br/>
        <w:t xml:space="preserve">                    messages.append(</w:t>
        <w:br/>
        <w:t xml:space="preserve">                        gettext("Deleted {name} “{object}”.").format(</w:t>
        <w:br/>
        <w:t xml:space="preserve">                            **sub_message["deleted"]</w:t>
        <w:br/>
        <w:t xml:space="preserve">                        )</w:t>
        <w:br/>
        <w:t xml:space="preserve">                    )</w:t>
        <w:br/>
        <w:br/>
        <w:t xml:space="preserve">            change_message = " ".join(msg[0].upper() + msg[1:] for msg in messages)</w:t>
        <w:br/>
        <w:t xml:space="preserve">            return change_message or gettext("No fields changed.")</w:t>
        <w:br/>
        <w:t xml:space="preserve">        else:</w:t>
        <w:br/>
        <w:t xml:space="preserve">            return self.change_message</w:t>
        <w:br/>
        <w:br/>
        <w:t xml:space="preserve">    def get_edited_object(self):</w:t>
        <w:br/>
        <w:t xml:space="preserve">        """Return the edited object represented by this log entry."""</w:t>
        <w:br/>
        <w:t xml:space="preserve">        return self.content_type.get_object_for_this_type(pk=self.object_id)</w:t>
        <w:br/>
        <w:br/>
        <w:t xml:space="preserve">    def get_admin_url(self):</w:t>
        <w:br/>
        <w:t xml:space="preserve">        """</w:t>
        <w:br/>
        <w:t xml:space="preserve">        Return the admin URL to edit the object represented by this log entry.</w:t>
        <w:br/>
        <w:t xml:space="preserve">        """</w:t>
        <w:br/>
        <w:t xml:space="preserve">        if self.content_type and self.object_id:</w:t>
        <w:br/>
        <w:t xml:space="preserve">            url_name = "admin:%s_%s_change" % (</w:t>
        <w:br/>
        <w:t xml:space="preserve">                self.content_type.app_label,</w:t>
        <w:br/>
        <w:t xml:space="preserve">                self.content_type.model,</w:t>
        <w:br/>
        <w:t xml:space="preserve">            )</w:t>
        <w:br/>
        <w:t xml:space="preserve">            try:</w:t>
        <w:br/>
        <w:t xml:space="preserve">                return reverse(url_name, args=(quote(self.object_id),))</w:t>
        <w:br/>
        <w:t xml:space="preserve">            except NoReverseMatch:</w:t>
        <w:br/>
        <w:t xml:space="preserve">                pass</w:t>
        <w:br/>
        <w:t xml:space="preserve">        return None</w:t>
        <w:br/>
      </w:r>
    </w:p>
    <w:p/>
    <w:p>
      <w:pPr>
        <w:pStyle w:val="Heading2"/>
      </w:pPr>
      <w:r>
        <w:t>File: venv/lib/python3.12/site-packages/django/contrib/auth/models.py</w:t>
      </w:r>
    </w:p>
    <w:p>
      <w:r>
        <w:rPr>
          <w:rFonts w:ascii="Courier New" w:hAnsi="Courier New"/>
          <w:sz w:val="20"/>
        </w:rPr>
        <w:t>from django.apps import apps</w:t>
        <w:br/>
        <w:t>from django.contrib import auth</w:t>
        <w:br/>
        <w:t>from django.contrib.auth.base_user import AbstractBaseUser, BaseUserManager</w:t>
        <w:br/>
        <w:t>from django.contrib.auth.hashers import make_password</w:t>
        <w:br/>
        <w:t>from django.contrib.contenttypes.models import ContentType</w:t>
        <w:br/>
        <w:t>from django.core.exceptions import PermissionDenied</w:t>
        <w:br/>
        <w:t>from django.core.mail import send_mail</w:t>
        <w:br/>
        <w:t>from django.db import models</w:t>
        <w:br/>
        <w:t>from django.db.models.manager import EmptyManager</w:t>
        <w:br/>
        <w:t>from django.utils import timezone</w:t>
        <w:br/>
        <w:t>from django.utils.itercompat import is_iterable</w:t>
        <w:br/>
        <w:t>from django.utils.translation import gettext_lazy as _</w:t>
        <w:br/>
        <w:br/>
        <w:t>from .validators import UnicodeUsernameValidator</w:t>
        <w:br/>
        <w:br/>
        <w:br/>
        <w:t>def update_last_login(sender, user, **kwargs):</w:t>
        <w:br/>
        <w:t xml:space="preserve">    """</w:t>
        <w:br/>
        <w:t xml:space="preserve">    A signal receiver which updates the last_login date for</w:t>
        <w:br/>
        <w:t xml:space="preserve">    the user logging in.</w:t>
        <w:br/>
        <w:t xml:space="preserve">    """</w:t>
        <w:br/>
        <w:t xml:space="preserve">    user.last_login = timezone.now()</w:t>
        <w:br/>
        <w:t xml:space="preserve">    user.save(update_fields=["last_login"])</w:t>
        <w:br/>
        <w:br/>
        <w:br/>
        <w:t>class PermissionManager(models.Manager):</w:t>
        <w:br/>
        <w:t xml:space="preserve">    use_in_migrations = True</w:t>
        <w:br/>
        <w:br/>
        <w:t xml:space="preserve">    def get_by_natural_key(self, codename, app_label, model):</w:t>
        <w:br/>
        <w:t xml:space="preserve">        return self.get(</w:t>
        <w:br/>
        <w:t xml:space="preserve">            codename=codename,</w:t>
        <w:br/>
        <w:t xml:space="preserve">            content_type=ContentType.objects.db_manager(self.db).get_by_natural_key(</w:t>
        <w:br/>
        <w:t xml:space="preserve">                app_label, model</w:t>
        <w:br/>
        <w:t xml:space="preserve">            ),</w:t>
        <w:br/>
        <w:t xml:space="preserve">        )</w:t>
        <w:br/>
        <w:br/>
        <w:br/>
        <w:t>class Permission(models.Model):</w:t>
        <w:br/>
        <w:t xml:space="preserve">    """</w:t>
        <w:br/>
        <w:t xml:space="preserve">    The permissions system provides a way to assign permissions to specific</w:t>
        <w:br/>
        <w:t xml:space="preserve">    users and groups of users.</w:t>
        <w:br/>
        <w:br/>
        <w:t xml:space="preserve">    The permission system is used by the Django admin site, but may also be</w:t>
        <w:br/>
        <w:t xml:space="preserve">    useful in your own code. The Django admin site uses permissions as follows:</w:t>
        <w:br/>
        <w:br/>
        <w:t xml:space="preserve">        - The "add" permission limits the user's ability to view the "add" form</w:t>
        <w:br/>
        <w:t xml:space="preserve">          and add an object.</w:t>
        <w:br/>
        <w:t xml:space="preserve">        - The "change" permission limits a user's ability to view the change</w:t>
        <w:br/>
        <w:t xml:space="preserve">          list, view the "change" form and change an object.</w:t>
        <w:br/>
        <w:t xml:space="preserve">        - The "delete" permission limits the ability to delete an object.</w:t>
        <w:br/>
        <w:t xml:space="preserve">        - The "view" permission limits the ability to view an object.</w:t>
        <w:br/>
        <w:br/>
        <w:t xml:space="preserve">    Permissions are set globally per type of object, not per specific object</w:t>
        <w:br/>
        <w:t xml:space="preserve">    instance. It is possible to say "Mary may change news stories," but it's</w:t>
        <w:br/>
        <w:t xml:space="preserve">    not currently possible to say "Mary may change news stories, but only the</w:t>
        <w:br/>
        <w:t xml:space="preserve">    ones she created herself" or "Mary may only change news stories that have a</w:t>
        <w:br/>
        <w:t xml:space="preserve">    certain status or publication date."</w:t>
        <w:br/>
        <w:br/>
        <w:t xml:space="preserve">    The permissions listed above are automatically created for each model.</w:t>
        <w:br/>
        <w:t xml:space="preserve">    """</w:t>
        <w:br/>
        <w:br/>
        <w:t xml:space="preserve">    name = models.CharField(_("name"), max_length=255)</w:t>
        <w:br/>
        <w:t xml:space="preserve">    content_type = models.ForeignKey(</w:t>
        <w:br/>
        <w:t xml:space="preserve">        ContentType,</w:t>
        <w:br/>
        <w:t xml:space="preserve">        models.CASCADE,</w:t>
        <w:br/>
        <w:t xml:space="preserve">        verbose_name=_("content type"),</w:t>
        <w:br/>
        <w:t xml:space="preserve">    )</w:t>
        <w:br/>
        <w:t xml:space="preserve">    codename = models.CharField(_("codename"), max_length=100)</w:t>
        <w:br/>
        <w:br/>
        <w:t xml:space="preserve">    objects = PermissionManager()</w:t>
        <w:br/>
        <w:br/>
        <w:t xml:space="preserve">    class Meta:</w:t>
        <w:br/>
        <w:t xml:space="preserve">        verbose_name = _("permission")</w:t>
        <w:br/>
        <w:t xml:space="preserve">        verbose_name_plural = _("permissions")</w:t>
        <w:br/>
        <w:t xml:space="preserve">        unique_together = [["content_type", "codename"]]</w:t>
        <w:br/>
        <w:t xml:space="preserve">        ordering = ["content_type__app_label", "content_type__model", "codename"]</w:t>
        <w:br/>
        <w:br/>
        <w:t xml:space="preserve">    def __str__(self):</w:t>
        <w:br/>
        <w:t xml:space="preserve">        return "%s | %s" % (self.content_type, self.name)</w:t>
        <w:br/>
        <w:br/>
        <w:t xml:space="preserve">    def natural_key(self):</w:t>
        <w:br/>
        <w:t xml:space="preserve">        return (self.codename,) + self.content_type.natural_key()</w:t>
        <w:br/>
        <w:br/>
        <w:t xml:space="preserve">    natural_key.dependencies = ["contenttypes.contenttype"]</w:t>
        <w:br/>
        <w:br/>
        <w:br/>
        <w:t>class GroupManager(models.Manager):</w:t>
        <w:br/>
        <w:t xml:space="preserve">    """</w:t>
        <w:br/>
        <w:t xml:space="preserve">    The manager for the auth's Group model.</w:t>
        <w:br/>
        <w:t xml:space="preserve">    """</w:t>
        <w:br/>
        <w:br/>
        <w:t xml:space="preserve">    use_in_migrations = True</w:t>
        <w:br/>
        <w:br/>
        <w:t xml:space="preserve">    def get_by_natural_key(self, name):</w:t>
        <w:br/>
        <w:t xml:space="preserve">        return self.get(name=name)</w:t>
        <w:br/>
        <w:br/>
        <w:br/>
        <w:t>class Group(models.Model):</w:t>
        <w:br/>
        <w:t xml:space="preserve">    """</w:t>
        <w:br/>
        <w:t xml:space="preserve">    Groups are a generic way of categorizing users to apply permissions, or</w:t>
        <w:br/>
        <w:t xml:space="preserve">    some other label, to those users. A user can belong to any number of</w:t>
        <w:br/>
        <w:t xml:space="preserve">    groups.</w:t>
        <w:br/>
        <w:br/>
        <w:t xml:space="preserve">    A user in a group automatically has all the permissions granted to that</w:t>
        <w:br/>
        <w:t xml:space="preserve">    group. For example, if the group 'Site editors' has the permission</w:t>
        <w:br/>
        <w:t xml:space="preserve">    can_edit_home_page, any user in that group will have that permission.</w:t>
        <w:br/>
        <w:br/>
        <w:t xml:space="preserve">    Beyond permissions, groups are a convenient way to categorize users to</w:t>
        <w:br/>
        <w:t xml:space="preserve">    apply some label, or extended functionality, to them. For example, you</w:t>
        <w:br/>
        <w:t xml:space="preserve">    could create a group 'Special users', and you could write code that would</w:t>
        <w:br/>
        <w:t xml:space="preserve">    do special things to those users -- such as giving them access to a</w:t>
        <w:br/>
        <w:t xml:space="preserve">    members-only portion of your site, or sending them members-only email</w:t>
        <w:br/>
        <w:t xml:space="preserve">    messages.</w:t>
        <w:br/>
        <w:t xml:space="preserve">    """</w:t>
        <w:br/>
        <w:br/>
        <w:t xml:space="preserve">    name = models.CharField(_("name"), max_length=150, unique=True)</w:t>
        <w:br/>
        <w:t xml:space="preserve">    permissions = models.ManyToManyField(</w:t>
        <w:br/>
        <w:t xml:space="preserve">        Permission,</w:t>
        <w:br/>
        <w:t xml:space="preserve">        verbose_name=_("permissions"),</w:t>
        <w:br/>
        <w:t xml:space="preserve">        blank=True,</w:t>
        <w:br/>
        <w:t xml:space="preserve">    )</w:t>
        <w:br/>
        <w:br/>
        <w:t xml:space="preserve">    objects = GroupManager()</w:t>
        <w:br/>
        <w:br/>
        <w:t xml:space="preserve">    class Meta:</w:t>
        <w:br/>
        <w:t xml:space="preserve">        verbose_name = _("group")</w:t>
        <w:br/>
        <w:t xml:space="preserve">        verbose_name_plural = _("groups")</w:t>
        <w:br/>
        <w:br/>
        <w:t xml:space="preserve">    def __str__(self):</w:t>
        <w:br/>
        <w:t xml:space="preserve">        return self.name</w:t>
        <w:br/>
        <w:br/>
        <w:t xml:space="preserve">    def natural_key(self):</w:t>
        <w:br/>
        <w:t xml:space="preserve">        return (self.name,)</w:t>
        <w:br/>
        <w:br/>
        <w:br/>
        <w:t>class UserManager(BaseUserManager):</w:t>
        <w:br/>
        <w:t xml:space="preserve">    use_in_migrations = True</w:t>
        <w:br/>
        <w:br/>
        <w:t xml:space="preserve">    def _create_user(self, username, email, password, **extra_fields):</w:t>
        <w:br/>
        <w:t xml:space="preserve">        """</w:t>
        <w:br/>
        <w:t xml:space="preserve">        Create and save a user with the given username, email, and password.</w:t>
        <w:br/>
        <w:t xml:space="preserve">        """</w:t>
        <w:br/>
        <w:t xml:space="preserve">        if not username:</w:t>
        <w:br/>
        <w:t xml:space="preserve">            raise ValueError("The given username must be set")</w:t>
        <w:br/>
        <w:t xml:space="preserve">        email = self.normalize_email(email)</w:t>
        <w:br/>
        <w:t xml:space="preserve">        # Lookup the real model class from the global app registry so this</w:t>
        <w:br/>
        <w:t xml:space="preserve">        # manager method can be used in migrations. This is fine because</w:t>
        <w:br/>
        <w:t xml:space="preserve">        # managers are by definition working on the real model.</w:t>
        <w:br/>
        <w:t xml:space="preserve">        GlobalUserModel = apps.get_model(</w:t>
        <w:br/>
        <w:t xml:space="preserve">            self.model._meta.app_label, self.model._meta.object_name</w:t>
        <w:br/>
        <w:t xml:space="preserve">        )</w:t>
        <w:br/>
        <w:t xml:space="preserve">        username = GlobalUserModel.normalize_username(username)</w:t>
        <w:br/>
        <w:t xml:space="preserve">        user = self.model(username=username, email=email, **extra_fields)</w:t>
        <w:br/>
        <w:t xml:space="preserve">        user.password = make_password(password)</w:t>
        <w:br/>
        <w:t xml:space="preserve">        user.save(using=self._db)</w:t>
        <w:br/>
        <w:t xml:space="preserve">        return user</w:t>
        <w:br/>
        <w:br/>
        <w:t xml:space="preserve">    def create_user(self, username, email=None, password=None, **extra_fields):</w:t>
        <w:br/>
        <w:t xml:space="preserve">        extra_fields.setdefault("is_staff", False)</w:t>
        <w:br/>
        <w:t xml:space="preserve">        extra_fields.setdefault("is_superuser", False)</w:t>
        <w:br/>
        <w:t xml:space="preserve">        return self._create_user(username, email, password, **extra_fields)</w:t>
        <w:br/>
        <w:br/>
        <w:t xml:space="preserve">    def create_superuser(self, username, email=None, password=None, **extra_fields):</w:t>
        <w:br/>
        <w:t xml:space="preserve">        extra_fields.setdefault("is_staff", True)</w:t>
        <w:br/>
        <w:t xml:space="preserve">        extra_fields.setdefault("is_superuser", True)</w:t>
        <w:br/>
        <w:br/>
        <w:t xml:space="preserve">        if extra_fields.get("is_staff") is not True:</w:t>
        <w:br/>
        <w:t xml:space="preserve">            raise ValueError("Superuser must have is_staff=True.")</w:t>
        <w:br/>
        <w:t xml:space="preserve">        if extra_fields.get("is_superuser") is not True:</w:t>
        <w:br/>
        <w:t xml:space="preserve">            raise ValueError("Superuser must have is_superuser=True.")</w:t>
        <w:br/>
        <w:br/>
        <w:t xml:space="preserve">        return self._create_user(username, email, password, **extra_fields)</w:t>
        <w:br/>
        <w:br/>
        <w:t xml:space="preserve">    def with_perm(</w:t>
        <w:br/>
        <w:t xml:space="preserve">        self, perm, is_active=True, include_superusers=True, backend=None, obj=None</w:t>
        <w:br/>
        <w:t xml:space="preserve">    ):</w:t>
        <w:br/>
        <w:t xml:space="preserve">        if backend is None:</w:t>
        <w:br/>
        <w:t xml:space="preserve">            backends = auth._get_backends(return_tuples=True)</w:t>
        <w:br/>
        <w:t xml:space="preserve">            if len(backends) == 1:</w:t>
        <w:br/>
        <w:t xml:space="preserve">                backend, _ = backends[0]</w:t>
        <w:br/>
        <w:t xml:space="preserve">            else:</w:t>
        <w:br/>
        <w:t xml:space="preserve">                raise ValueError(</w:t>
        <w:br/>
        <w:t xml:space="preserve">                    "You have multiple authentication backends configured and "</w:t>
        <w:br/>
        <w:t xml:space="preserve">                    "therefore must provide the `backend` argument."</w:t>
        <w:br/>
        <w:t xml:space="preserve">                )</w:t>
        <w:br/>
        <w:t xml:space="preserve">        elif not isinstance(backend, str):</w:t>
        <w:br/>
        <w:t xml:space="preserve">            raise TypeError(</w:t>
        <w:br/>
        <w:t xml:space="preserve">                "backend must be a dotted import path string (got %r)." % backend</w:t>
        <w:br/>
        <w:t xml:space="preserve">            )</w:t>
        <w:br/>
        <w:t xml:space="preserve">        else:</w:t>
        <w:br/>
        <w:t xml:space="preserve">            backend = auth.load_backend(backend)</w:t>
        <w:br/>
        <w:t xml:space="preserve">        if hasattr(backend, "with_perm"):</w:t>
        <w:br/>
        <w:t xml:space="preserve">            return backend.with_perm(</w:t>
        <w:br/>
        <w:t xml:space="preserve">                perm,</w:t>
        <w:br/>
        <w:t xml:space="preserve">                is_active=is_active,</w:t>
        <w:br/>
        <w:t xml:space="preserve">                include_superusers=include_superusers,</w:t>
        <w:br/>
        <w:t xml:space="preserve">                obj=obj,</w:t>
        <w:br/>
        <w:t xml:space="preserve">            )</w:t>
        <w:br/>
        <w:t xml:space="preserve">        return self.none()</w:t>
        <w:br/>
        <w:br/>
        <w:br/>
        <w:t># A few helper functions for common logic between User and AnonymousUser.</w:t>
        <w:br/>
        <w:t>def _user_get_permissions(user, obj, from_name):</w:t>
        <w:br/>
        <w:t xml:space="preserve">    permissions = set()</w:t>
        <w:br/>
        <w:t xml:space="preserve">    name = "get_%s_permissions" % from_name</w:t>
        <w:br/>
        <w:t xml:space="preserve">    for backend in auth.get_backends():</w:t>
        <w:br/>
        <w:t xml:space="preserve">        if hasattr(backend, name):</w:t>
        <w:br/>
        <w:t xml:space="preserve">            permissions.update(getattr(backend, name)(user, obj))</w:t>
        <w:br/>
        <w:t xml:space="preserve">    return permissions</w:t>
        <w:br/>
        <w:br/>
        <w:br/>
        <w:t>def _user_has_perm(user, perm, obj):</w:t>
        <w:br/>
        <w:t xml:space="preserve">    """</w:t>
        <w:br/>
        <w:t xml:space="preserve">    A backend can raise `PermissionDenied` to short-circuit permission checking.</w:t>
        <w:br/>
        <w:t xml:space="preserve">    """</w:t>
        <w:br/>
        <w:t xml:space="preserve">    for backend in auth.get_backends():</w:t>
        <w:br/>
        <w:t xml:space="preserve">        if not hasattr(backend, "has_perm"):</w:t>
        <w:br/>
        <w:t xml:space="preserve">            continue</w:t>
        <w:br/>
        <w:t xml:space="preserve">        try:</w:t>
        <w:br/>
        <w:t xml:space="preserve">            if backend.has_perm(user, perm, obj):</w:t>
        <w:br/>
        <w:t xml:space="preserve">                return True</w:t>
        <w:br/>
        <w:t xml:space="preserve">        except PermissionDenied:</w:t>
        <w:br/>
        <w:t xml:space="preserve">            return False</w:t>
        <w:br/>
        <w:t xml:space="preserve">    return False</w:t>
        <w:br/>
        <w:br/>
        <w:br/>
        <w:t>def _user_has_module_perms(user, app_label):</w:t>
        <w:br/>
        <w:t xml:space="preserve">    """</w:t>
        <w:br/>
        <w:t xml:space="preserve">    A backend can raise `PermissionDenied` to short-circuit permission checking.</w:t>
        <w:br/>
        <w:t xml:space="preserve">    """</w:t>
        <w:br/>
        <w:t xml:space="preserve">    for backend in auth.get_backends():</w:t>
        <w:br/>
        <w:t xml:space="preserve">        if not hasattr(backend, "has_module_perms"):</w:t>
        <w:br/>
        <w:t xml:space="preserve">            continue</w:t>
        <w:br/>
        <w:t xml:space="preserve">        try:</w:t>
        <w:br/>
        <w:t xml:space="preserve">            if backend.has_module_perms(user, app_label):</w:t>
        <w:br/>
        <w:t xml:space="preserve">                return True</w:t>
        <w:br/>
        <w:t xml:space="preserve">        except PermissionDenied:</w:t>
        <w:br/>
        <w:t xml:space="preserve">            return False</w:t>
        <w:br/>
        <w:t xml:space="preserve">    return False</w:t>
        <w:br/>
        <w:br/>
        <w:br/>
        <w:t>class PermissionsMixin(models.Model):</w:t>
        <w:br/>
        <w:t xml:space="preserve">    """</w:t>
        <w:br/>
        <w:t xml:space="preserve">    Add the fields and methods necessary to support the Group and Permission</w:t>
        <w:br/>
        <w:t xml:space="preserve">    models using the ModelBackend.</w:t>
        <w:br/>
        <w:t xml:space="preserve">    """</w:t>
        <w:br/>
        <w:br/>
        <w:t xml:space="preserve">    is_superuser = models.BooleanField(</w:t>
        <w:br/>
        <w:t xml:space="preserve">        _("superuser status"),</w:t>
        <w:br/>
        <w:t xml:space="preserve">        default=False,</w:t>
        <w:br/>
        <w:t xml:space="preserve">        help_text=_(</w:t>
        <w:br/>
        <w:t xml:space="preserve">            "Designates that this user has all permissions without "</w:t>
        <w:br/>
        <w:t xml:space="preserve">            "explicitly assigning them."</w:t>
        <w:br/>
        <w:t xml:space="preserve">        ),</w:t>
        <w:br/>
        <w:t xml:space="preserve">    )</w:t>
        <w:br/>
        <w:t xml:space="preserve">    groups = models.ManyToManyField(</w:t>
        <w:br/>
        <w:t xml:space="preserve">        Group,</w:t>
        <w:br/>
        <w:t xml:space="preserve">        verbose_name=_("groups"),</w:t>
        <w:br/>
        <w:t xml:space="preserve">        blank=True,</w:t>
        <w:br/>
        <w:t xml:space="preserve">        help_text=_(</w:t>
        <w:br/>
        <w:t xml:space="preserve">            "The groups this user belongs to. A user will get all permissions "</w:t>
        <w:br/>
        <w:t xml:space="preserve">            "granted to each of their groups."</w:t>
        <w:br/>
        <w:t xml:space="preserve">        ),</w:t>
        <w:br/>
        <w:t xml:space="preserve">        related_name="user_set",</w:t>
        <w:br/>
        <w:t xml:space="preserve">        related_query_name="user",</w:t>
        <w:br/>
        <w:t xml:space="preserve">    )</w:t>
        <w:br/>
        <w:t xml:space="preserve">    user_permissions = models.ManyToManyField(</w:t>
        <w:br/>
        <w:t xml:space="preserve">        Permission,</w:t>
        <w:br/>
        <w:t xml:space="preserve">        verbose_name=_("user permissions"),</w:t>
        <w:br/>
        <w:t xml:space="preserve">        blank=True,</w:t>
        <w:br/>
        <w:t xml:space="preserve">        help_text=_("Specific permissions for this user."),</w:t>
        <w:br/>
        <w:t xml:space="preserve">        related_name="user_set",</w:t>
        <w:br/>
        <w:t xml:space="preserve">        related_query_name="user",</w:t>
        <w:br/>
        <w:t xml:space="preserve">    )</w:t>
        <w:br/>
        <w:br/>
        <w:t xml:space="preserve">    class Meta:</w:t>
        <w:br/>
        <w:t xml:space="preserve">        abstract = True</w:t>
        <w:br/>
        <w:br/>
        <w:t xml:space="preserve">    def get_user_permissions(self, obj=None):</w:t>
        <w:br/>
        <w:t xml:space="preserve">        """</w:t>
        <w:br/>
        <w:t xml:space="preserve">        Return a list of permission strings that this user has directly.</w:t>
        <w:br/>
        <w:t xml:space="preserve">        Query all available auth backends. If an object is passed in,</w:t>
        <w:br/>
        <w:t xml:space="preserve">        return only permissions matching this object.</w:t>
        <w:br/>
        <w:t xml:space="preserve">        """</w:t>
        <w:br/>
        <w:t xml:space="preserve">        return _user_get_permissions(self, obj, "user")</w:t>
        <w:br/>
        <w:br/>
        <w:t xml:space="preserve">    def get_group_permissions(self, obj=None):</w:t>
        <w:br/>
        <w:t xml:space="preserve">        """</w:t>
        <w:br/>
        <w:t xml:space="preserve">        Return a list of permission strings that this user has through their</w:t>
        <w:br/>
        <w:t xml:space="preserve">        groups. Query all available auth backends. If an object is passed in,</w:t>
        <w:br/>
        <w:t xml:space="preserve">        return only permissions matching this object.</w:t>
        <w:br/>
        <w:t xml:space="preserve">        """</w:t>
        <w:br/>
        <w:t xml:space="preserve">        return _user_get_permissions(self, obj, "group")</w:t>
        <w:br/>
        <w:br/>
        <w:t xml:space="preserve">    def get_all_permissions(self, obj=None):</w:t>
        <w:br/>
        <w:t xml:space="preserve">        return _user_get_permissions(self, obj, "all")</w:t>
        <w:br/>
        <w:br/>
        <w:t xml:space="preserve">    def has_perm(self, perm, obj=None):</w:t>
        <w:br/>
        <w:t xml:space="preserve">        """</w:t>
        <w:br/>
        <w:t xml:space="preserve">        Return True if the user has the specified permission. Query all</w:t>
        <w:br/>
        <w:t xml:space="preserve">        available auth backends, but return immediately if any backend returns</w:t>
        <w:br/>
        <w:t xml:space="preserve">        True. Thus, a user who has permission from a single auth backend is</w:t>
        <w:br/>
        <w:t xml:space="preserve">        assumed to have permission in general. If an object is provided, check</w:t>
        <w:br/>
        <w:t xml:space="preserve">        permissions for that object.</w:t>
        <w:br/>
        <w:t xml:space="preserve">        """</w:t>
        <w:br/>
        <w:t xml:space="preserve">        # Active superusers have all permissions.</w:t>
        <w:br/>
        <w:t xml:space="preserve">        if self.is_active and self.is_superuser:</w:t>
        <w:br/>
        <w:t xml:space="preserve">            return True</w:t>
        <w:br/>
        <w:br/>
        <w:t xml:space="preserve">        # Otherwise we need to check the backends.</w:t>
        <w:br/>
        <w:t xml:space="preserve">        return _user_has_perm(self, perm, obj)</w:t>
        <w:br/>
        <w:br/>
        <w:t xml:space="preserve">    def has_perms(self, perm_list, obj=None):</w:t>
        <w:br/>
        <w:t xml:space="preserve">        """</w:t>
        <w:br/>
        <w:t xml:space="preserve">        Return True if the user has each of the specified permissions. If</w:t>
        <w:br/>
        <w:t xml:space="preserve">        object is passed, check if the user has all required perms for it.</w:t>
        <w:br/>
        <w:t xml:space="preserve">        """</w:t>
        <w:br/>
        <w:t xml:space="preserve">        if not is_iterable(perm_list) or isinstance(perm_list, str):</w:t>
        <w:br/>
        <w:t xml:space="preserve">            raise ValueError("perm_list must be an iterable of permissions.")</w:t>
        <w:br/>
        <w:t xml:space="preserve">        return all(self.has_perm(perm, obj) for perm in perm_list)</w:t>
        <w:br/>
        <w:br/>
        <w:t xml:space="preserve">    def has_module_perms(self, app_label):</w:t>
        <w:br/>
        <w:t xml:space="preserve">        """</w:t>
        <w:br/>
        <w:t xml:space="preserve">        Return True if the user has any permissions in the given app label.</w:t>
        <w:br/>
        <w:t xml:space="preserve">        Use similar logic as has_perm(), above.</w:t>
        <w:br/>
        <w:t xml:space="preserve">        """</w:t>
        <w:br/>
        <w:t xml:space="preserve">        # Active superusers have all permissions.</w:t>
        <w:br/>
        <w:t xml:space="preserve">        if self.is_active and self.is_superuser:</w:t>
        <w:br/>
        <w:t xml:space="preserve">            return True</w:t>
        <w:br/>
        <w:br/>
        <w:t xml:space="preserve">        return _user_has_module_perms(self, app_label)</w:t>
        <w:br/>
        <w:br/>
        <w:br/>
        <w:t>class AbstractUser(AbstractBaseUser, PermissionsMixin):</w:t>
        <w:br/>
        <w:t xml:space="preserve">    """</w:t>
        <w:br/>
        <w:t xml:space="preserve">    An abstract base class implementing a fully featured User model with</w:t>
        <w:br/>
        <w:t xml:space="preserve">    admin-compliant permissions.</w:t>
        <w:br/>
        <w:br/>
        <w:t xml:space="preserve">    Username and password are required. Other fields are optional.</w:t>
        <w:br/>
        <w:t xml:space="preserve">    """</w:t>
        <w:br/>
        <w:br/>
        <w:t xml:space="preserve">    username_validator = UnicodeUsernameValidator()</w:t>
        <w:br/>
        <w:br/>
        <w:t xml:space="preserve">    username = models.CharField(</w:t>
        <w:br/>
        <w:t xml:space="preserve">        _("username"),</w:t>
        <w:br/>
        <w:t xml:space="preserve">        max_length=150,</w:t>
        <w:br/>
        <w:t xml:space="preserve">        unique=True,</w:t>
        <w:br/>
        <w:t xml:space="preserve">        help_text=_(</w:t>
        <w:br/>
        <w:t xml:space="preserve">            "Required. 150 characters or fewer. Letters, digits and @/./+/-/_ only."</w:t>
        <w:br/>
        <w:t xml:space="preserve">        ),</w:t>
        <w:br/>
        <w:t xml:space="preserve">        validators=[username_validator],</w:t>
        <w:br/>
        <w:t xml:space="preserve">        error_messages={</w:t>
        <w:br/>
        <w:t xml:space="preserve">            "unique": _("A user with that username already exists."),</w:t>
        <w:br/>
        <w:t xml:space="preserve">        },</w:t>
        <w:br/>
        <w:t xml:space="preserve">    )</w:t>
        <w:br/>
        <w:t xml:space="preserve">    first_name = models.CharField(_("first name"), max_length=150, blank=True)</w:t>
        <w:br/>
        <w:t xml:space="preserve">    last_name = models.CharField(_("last name"), max_length=150, blank=True)</w:t>
        <w:br/>
        <w:t xml:space="preserve">    email = models.EmailField(_("email address"), blank=True)</w:t>
        <w:br/>
        <w:t xml:space="preserve">    is_staff = models.BooleanField(</w:t>
        <w:br/>
        <w:t xml:space="preserve">        _("staff status"),</w:t>
        <w:br/>
        <w:t xml:space="preserve">        default=False,</w:t>
        <w:br/>
        <w:t xml:space="preserve">        help_text=_("Designates whether the user can log into this admin site."),</w:t>
        <w:br/>
        <w:t xml:space="preserve">    )</w:t>
        <w:br/>
        <w:t xml:space="preserve">    is_active = models.BooleanField(</w:t>
        <w:br/>
        <w:t xml:space="preserve">        _("active"),</w:t>
        <w:br/>
        <w:t xml:space="preserve">        default=True,</w:t>
        <w:br/>
        <w:t xml:space="preserve">        help_text=_(</w:t>
        <w:br/>
        <w:t xml:space="preserve">            "Designates whether this user should be treated as active. "</w:t>
        <w:br/>
        <w:t xml:space="preserve">            "Unselect this instead of deleting accounts."</w:t>
        <w:br/>
        <w:t xml:space="preserve">        ),</w:t>
        <w:br/>
        <w:t xml:space="preserve">    )</w:t>
        <w:br/>
        <w:t xml:space="preserve">    date_joined = models.DateTimeField(_("date joined"), default=timezone.now)</w:t>
        <w:br/>
        <w:br/>
        <w:t xml:space="preserve">    objects = UserManager()</w:t>
        <w:br/>
        <w:br/>
        <w:t xml:space="preserve">    EMAIL_FIELD = "email"</w:t>
        <w:br/>
        <w:t xml:space="preserve">    USERNAME_FIELD = "username"</w:t>
        <w:br/>
        <w:t xml:space="preserve">    REQUIRED_FIELDS = ["email"]</w:t>
        <w:br/>
        <w:br/>
        <w:t xml:space="preserve">    class Meta:</w:t>
        <w:br/>
        <w:t xml:space="preserve">        verbose_name = _("user")</w:t>
        <w:br/>
        <w:t xml:space="preserve">        verbose_name_plural = _("users")</w:t>
        <w:br/>
        <w:t xml:space="preserve">        abstract = True</w:t>
        <w:br/>
        <w:br/>
        <w:t xml:space="preserve">    def clean(self):</w:t>
        <w:br/>
        <w:t xml:space="preserve">        super().clean()</w:t>
        <w:br/>
        <w:t xml:space="preserve">        self.email = self.__class__.objects.normalize_email(self.email)</w:t>
        <w:br/>
        <w:br/>
        <w:t xml:space="preserve">    def get_full_name(self):</w:t>
        <w:br/>
        <w:t xml:space="preserve">        """</w:t>
        <w:br/>
        <w:t xml:space="preserve">        Return the first_name plus the last_name, with a space in between.</w:t>
        <w:br/>
        <w:t xml:space="preserve">        """</w:t>
        <w:br/>
        <w:t xml:space="preserve">        full_name = "%s %s" % (self.first_name, self.last_name)</w:t>
        <w:br/>
        <w:t xml:space="preserve">        return full_name.strip()</w:t>
        <w:br/>
        <w:br/>
        <w:t xml:space="preserve">    def get_short_name(self):</w:t>
        <w:br/>
        <w:t xml:space="preserve">        """Return the short name for the user."""</w:t>
        <w:br/>
        <w:t xml:space="preserve">        return self.first_name</w:t>
        <w:br/>
        <w:br/>
        <w:t xml:space="preserve">    def email_user(self, subject, message, from_email=None, **kwargs):</w:t>
        <w:br/>
        <w:t xml:space="preserve">        """Send an email to this user."""</w:t>
        <w:br/>
        <w:t xml:space="preserve">        send_mail(subject, message, from_email, [self.email], **kwargs)</w:t>
        <w:br/>
        <w:br/>
        <w:br/>
        <w:t>class User(AbstractUser):</w:t>
        <w:br/>
        <w:t xml:space="preserve">    """</w:t>
        <w:br/>
        <w:t xml:space="preserve">    Users within the Django authentication system are represented by this</w:t>
        <w:br/>
        <w:t xml:space="preserve">    model.</w:t>
        <w:br/>
        <w:br/>
        <w:t xml:space="preserve">    Username and password are required. Other fields are optional.</w:t>
        <w:br/>
        <w:t xml:space="preserve">    """</w:t>
        <w:br/>
        <w:br/>
        <w:t xml:space="preserve">    class Meta(AbstractUser.Meta):</w:t>
        <w:br/>
        <w:t xml:space="preserve">        swappable = "AUTH_USER_MODEL"</w:t>
        <w:br/>
        <w:br/>
        <w:br/>
        <w:t>class AnonymousUser:</w:t>
        <w:br/>
        <w:t xml:space="preserve">    id = None</w:t>
        <w:br/>
        <w:t xml:space="preserve">    pk = None</w:t>
        <w:br/>
        <w:t xml:space="preserve">    username = ""</w:t>
        <w:br/>
        <w:t xml:space="preserve">    is_staff = False</w:t>
        <w:br/>
        <w:t xml:space="preserve">    is_active = False</w:t>
        <w:br/>
        <w:t xml:space="preserve">    is_superuser = False</w:t>
        <w:br/>
        <w:t xml:space="preserve">    _groups = EmptyManager(Group)</w:t>
        <w:br/>
        <w:t xml:space="preserve">    _user_permissions = EmptyManager(Permission)</w:t>
        <w:br/>
        <w:br/>
        <w:t xml:space="preserve">    def __str__(self):</w:t>
        <w:br/>
        <w:t xml:space="preserve">        return "AnonymousUser"</w:t>
        <w:br/>
        <w:br/>
        <w:t xml:space="preserve">    def __eq__(self, other):</w:t>
        <w:br/>
        <w:t xml:space="preserve">        return isinstance(other, self.__class__)</w:t>
        <w:br/>
        <w:br/>
        <w:t xml:space="preserve">    def __hash__(self):</w:t>
        <w:br/>
        <w:t xml:space="preserve">        return 1  # instances always return the same hash value</w:t>
        <w:br/>
        <w:br/>
        <w:t xml:space="preserve">    def __int__(self):</w:t>
        <w:br/>
        <w:t xml:space="preserve">        raise TypeError(</w:t>
        <w:br/>
        <w:t xml:space="preserve">            "Cannot cast AnonymousUser to int. Are you trying to use it in place of "</w:t>
        <w:br/>
        <w:t xml:space="preserve">            "User?"</w:t>
        <w:br/>
        <w:t xml:space="preserve">        )</w:t>
        <w:br/>
        <w:br/>
        <w:t xml:space="preserve">    def save(self):</w:t>
        <w:br/>
        <w:t xml:space="preserve">        raise NotImplementedError(</w:t>
        <w:br/>
        <w:t xml:space="preserve">            "Django doesn't provide a DB representation for AnonymousUser."</w:t>
        <w:br/>
        <w:t xml:space="preserve">        )</w:t>
        <w:br/>
        <w:br/>
        <w:t xml:space="preserve">    def delete(self):</w:t>
        <w:br/>
        <w:t xml:space="preserve">        raise NotImplementedError(</w:t>
        <w:br/>
        <w:t xml:space="preserve">            "Django doesn't provide a DB representation for AnonymousUser."</w:t>
        <w:br/>
        <w:t xml:space="preserve">        )</w:t>
        <w:br/>
        <w:br/>
        <w:t xml:space="preserve">    def set_password(self, raw_password):</w:t>
        <w:br/>
        <w:t xml:space="preserve">        raise NotImplementedError(</w:t>
        <w:br/>
        <w:t xml:space="preserve">            "Django doesn't provide a DB representation for AnonymousUser."</w:t>
        <w:br/>
        <w:t xml:space="preserve">        )</w:t>
        <w:br/>
        <w:br/>
        <w:t xml:space="preserve">    def check_password(self, raw_password):</w:t>
        <w:br/>
        <w:t xml:space="preserve">        raise NotImplementedError(</w:t>
        <w:br/>
        <w:t xml:space="preserve">            "Django doesn't provide a DB representation for AnonymousUser."</w:t>
        <w:br/>
        <w:t xml:space="preserve">        )</w:t>
        <w:br/>
        <w:br/>
        <w:t xml:space="preserve">    @property</w:t>
        <w:br/>
        <w:t xml:space="preserve">    def groups(self):</w:t>
        <w:br/>
        <w:t xml:space="preserve">        return self._groups</w:t>
        <w:br/>
        <w:br/>
        <w:t xml:space="preserve">    @property</w:t>
        <w:br/>
        <w:t xml:space="preserve">    def user_permissions(self):</w:t>
        <w:br/>
        <w:t xml:space="preserve">        return self._user_permissions</w:t>
        <w:br/>
        <w:br/>
        <w:t xml:space="preserve">    def get_user_permissions(self, obj=None):</w:t>
        <w:br/>
        <w:t xml:space="preserve">        return _user_get_permissions(self, obj, "user")</w:t>
        <w:br/>
        <w:br/>
        <w:t xml:space="preserve">    def get_group_permissions(self, obj=None):</w:t>
        <w:br/>
        <w:t xml:space="preserve">        return set()</w:t>
        <w:br/>
        <w:br/>
        <w:t xml:space="preserve">    def get_all_permissions(self, obj=None):</w:t>
        <w:br/>
        <w:t xml:space="preserve">        return _user_get_permissions(self, obj, "all")</w:t>
        <w:br/>
        <w:br/>
        <w:t xml:space="preserve">    def has_perm(self, perm, obj=None):</w:t>
        <w:br/>
        <w:t xml:space="preserve">        return _user_has_perm(self, perm, obj=obj)</w:t>
        <w:br/>
        <w:br/>
        <w:t xml:space="preserve">    def has_perms(self, perm_list, obj=None):</w:t>
        <w:br/>
        <w:t xml:space="preserve">        if not is_iterable(perm_list) or isinstance(perm_list, str):</w:t>
        <w:br/>
        <w:t xml:space="preserve">            raise ValueError("perm_list must be an iterable of permissions.")</w:t>
        <w:br/>
        <w:t xml:space="preserve">        return all(self.has_perm(perm, obj) for perm in perm_list)</w:t>
        <w:br/>
        <w:br/>
        <w:t xml:space="preserve">    def has_module_perms(self, module):</w:t>
        <w:br/>
        <w:t xml:space="preserve">        return _user_has_module_perms(self, module)</w:t>
        <w:br/>
        <w:br/>
        <w:t xml:space="preserve">    @property</w:t>
        <w:br/>
        <w:t xml:space="preserve">    def is_anonymous(self):</w:t>
        <w:br/>
        <w:t xml:space="preserve">        return True</w:t>
        <w:br/>
        <w:br/>
        <w:t xml:space="preserve">    @property</w:t>
        <w:br/>
        <w:t xml:space="preserve">    def is_authenticated(self):</w:t>
        <w:br/>
        <w:t xml:space="preserve">        return False</w:t>
        <w:br/>
        <w:br/>
        <w:t xml:space="preserve">    def get_username(self):</w:t>
        <w:br/>
        <w:t xml:space="preserve">        return self.username</w:t>
        <w:br/>
      </w:r>
    </w:p>
    <w:p/>
    <w:p>
      <w:pPr>
        <w:pStyle w:val="Heading2"/>
      </w:pPr>
      <w:r>
        <w:t>File: venv/lib/python3.12/site-packages/django/contrib/contenttypes/models.py</w:t>
      </w:r>
    </w:p>
    <w:p>
      <w:r>
        <w:rPr>
          <w:rFonts w:ascii="Courier New" w:hAnsi="Courier New"/>
          <w:sz w:val="20"/>
        </w:rPr>
        <w:t>from collections import defaultdict</w:t>
        <w:br/>
        <w:br/>
        <w:t>from django.apps import apps</w:t>
        <w:br/>
        <w:t>from django.db import models</w:t>
        <w:br/>
        <w:t>from django.db.models import Q</w:t>
        <w:br/>
        <w:t>from django.utils.translation import gettext_lazy as _</w:t>
        <w:br/>
        <w:br/>
        <w:br/>
        <w:t>class ContentTypeManager(models.Manager):</w:t>
        <w:br/>
        <w:t xml:space="preserve">    use_in_migrations = True</w:t>
        <w:br/>
        <w:br/>
        <w:t xml:space="preserve">    def __init__(self, *args, **kwargs):</w:t>
        <w:br/>
        <w:t xml:space="preserve">        super().__init__(*args, **kwargs)</w:t>
        <w:br/>
        <w:t xml:space="preserve">        # Cache shared by all the get_for_* methods to speed up</w:t>
        <w:br/>
        <w:t xml:space="preserve">        # ContentType retrieval.</w:t>
        <w:br/>
        <w:t xml:space="preserve">        self._cache = {}</w:t>
        <w:br/>
        <w:br/>
        <w:t xml:space="preserve">    def get_by_natural_key(self, app_label, model):</w:t>
        <w:br/>
        <w:t xml:space="preserve">        try:</w:t>
        <w:br/>
        <w:t xml:space="preserve">            ct = self._cache[self.db][(app_label, model)]</w:t>
        <w:br/>
        <w:t xml:space="preserve">        except KeyError:</w:t>
        <w:br/>
        <w:t xml:space="preserve">            ct = self.get(app_label=app_label, model=model)</w:t>
        <w:br/>
        <w:t xml:space="preserve">            self._add_to_cache(self.db, ct)</w:t>
        <w:br/>
        <w:t xml:space="preserve">        return ct</w:t>
        <w:br/>
        <w:br/>
        <w:t xml:space="preserve">    def _get_opts(self, model, for_concrete_model):</w:t>
        <w:br/>
        <w:t xml:space="preserve">        if for_concrete_model:</w:t>
        <w:br/>
        <w:t xml:space="preserve">            model = model._meta.concrete_model</w:t>
        <w:br/>
        <w:t xml:space="preserve">        return model._meta</w:t>
        <w:br/>
        <w:br/>
        <w:t xml:space="preserve">    def _get_from_cache(self, opts):</w:t>
        <w:br/>
        <w:t xml:space="preserve">        key = (opts.app_label, opts.model_name)</w:t>
        <w:br/>
        <w:t xml:space="preserve">        return self._cache[self.db][key]</w:t>
        <w:br/>
        <w:br/>
        <w:t xml:space="preserve">    def get_for_model(self, model, for_concrete_model=True):</w:t>
        <w:br/>
        <w:t xml:space="preserve">        """</w:t>
        <w:br/>
        <w:t xml:space="preserve">        Return the ContentType object for a given model, creating the</w:t>
        <w:br/>
        <w:t xml:space="preserve">        ContentType if necessary. Lookups are cached so that subsequent lookups</w:t>
        <w:br/>
        <w:t xml:space="preserve">        for the same model don't hit the database.</w:t>
        <w:br/>
        <w:t xml:space="preserve">        """</w:t>
        <w:br/>
        <w:t xml:space="preserve">        opts = self._get_opts(model, for_concrete_model)</w:t>
        <w:br/>
        <w:t xml:space="preserve">        try:</w:t>
        <w:br/>
        <w:t xml:space="preserve">            return self._get_from_cache(opts)</w:t>
        <w:br/>
        <w:t xml:space="preserve">        except KeyError:</w:t>
        <w:br/>
        <w:t xml:space="preserve">            pass</w:t>
        <w:br/>
        <w:br/>
        <w:t xml:space="preserve">        # The ContentType entry was not found in the cache, therefore we</w:t>
        <w:br/>
        <w:t xml:space="preserve">        # proceed to load or create it.</w:t>
        <w:br/>
        <w:t xml:space="preserve">        try:</w:t>
        <w:br/>
        <w:t xml:space="preserve">            # Start with get() and not get_or_create() in order to use</w:t>
        <w:br/>
        <w:t xml:space="preserve">            # the db_for_read (see #20401).</w:t>
        <w:br/>
        <w:t xml:space="preserve">            ct = self.get(app_label=opts.app_label, model=opts.model_name)</w:t>
        <w:br/>
        <w:t xml:space="preserve">        except self.model.DoesNotExist:</w:t>
        <w:br/>
        <w:t xml:space="preserve">            # Not found in the database; we proceed to create it. This time</w:t>
        <w:br/>
        <w:t xml:space="preserve">            # use get_or_create to take care of any race conditions.</w:t>
        <w:br/>
        <w:t xml:space="preserve">            ct, created = self.get_or_create(</w:t>
        <w:br/>
        <w:t xml:space="preserve">                app_label=opts.app_label,</w:t>
        <w:br/>
        <w:t xml:space="preserve">                model=opts.model_name,</w:t>
        <w:br/>
        <w:t xml:space="preserve">            )</w:t>
        <w:br/>
        <w:t xml:space="preserve">        self._add_to_cache(self.db, ct)</w:t>
        <w:br/>
        <w:t xml:space="preserve">        return ct</w:t>
        <w:br/>
        <w:br/>
        <w:t xml:space="preserve">    def get_for_models(self, *models, for_concrete_models=True):</w:t>
        <w:br/>
        <w:t xml:space="preserve">        """</w:t>
        <w:br/>
        <w:t xml:space="preserve">        Given *models, return a dictionary mapping {model: content_type}.</w:t>
        <w:br/>
        <w:t xml:space="preserve">        """</w:t>
        <w:br/>
        <w:t xml:space="preserve">        results = {}</w:t>
        <w:br/>
        <w:t xml:space="preserve">        # Models that aren't already in the cache grouped by app labels.</w:t>
        <w:br/>
        <w:t xml:space="preserve">        needed_models = defaultdict(set)</w:t>
        <w:br/>
        <w:t xml:space="preserve">        # Mapping of opts to the list of models requiring it.</w:t>
        <w:br/>
        <w:t xml:space="preserve">        needed_opts = defaultdict(list)</w:t>
        <w:br/>
        <w:t xml:space="preserve">        for model in models:</w:t>
        <w:br/>
        <w:t xml:space="preserve">            opts = self._get_opts(model, for_concrete_models)</w:t>
        <w:br/>
        <w:t xml:space="preserve">            try:</w:t>
        <w:br/>
        <w:t xml:space="preserve">                ct = self._get_from_cache(opts)</w:t>
        <w:br/>
        <w:t xml:space="preserve">            except KeyError:</w:t>
        <w:br/>
        <w:t xml:space="preserve">                needed_models[opts.app_label].add(opts.model_name)</w:t>
        <w:br/>
        <w:t xml:space="preserve">                needed_opts[opts].append(model)</w:t>
        <w:br/>
        <w:t xml:space="preserve">            else:</w:t>
        <w:br/>
        <w:t xml:space="preserve">                results[model] = ct</w:t>
        <w:br/>
        <w:t xml:space="preserve">        if needed_opts:</w:t>
        <w:br/>
        <w:t xml:space="preserve">            # Lookup required content types from the DB.</w:t>
        <w:br/>
        <w:t xml:space="preserve">            condition = Q(</w:t>
        <w:br/>
        <w:t xml:space="preserve">                *(</w:t>
        <w:br/>
        <w:t xml:space="preserve">                    Q(("app_label", app_label), ("model__in", models))</w:t>
        <w:br/>
        <w:t xml:space="preserve">                    for app_label, models in needed_models.items()</w:t>
        <w:br/>
        <w:t xml:space="preserve">                ),</w:t>
        <w:br/>
        <w:t xml:space="preserve">                _connector=Q.OR,</w:t>
        <w:br/>
        <w:t xml:space="preserve">            )</w:t>
        <w:br/>
        <w:t xml:space="preserve">            cts = self.filter(condition)</w:t>
        <w:br/>
        <w:t xml:space="preserve">            for ct in cts:</w:t>
        <w:br/>
        <w:t xml:space="preserve">                opts_models = needed_opts.pop(</w:t>
        <w:br/>
        <w:t xml:space="preserve">                    ct._meta.apps.get_model(ct.app_label, ct.model)._meta, []</w:t>
        <w:br/>
        <w:t xml:space="preserve">                )</w:t>
        <w:br/>
        <w:t xml:space="preserve">                for model in opts_models:</w:t>
        <w:br/>
        <w:t xml:space="preserve">                    results[model] = ct</w:t>
        <w:br/>
        <w:t xml:space="preserve">                self._add_to_cache(self.db, ct)</w:t>
        <w:br/>
        <w:t xml:space="preserve">        # Create content types that weren't in the cache or DB.</w:t>
        <w:br/>
        <w:t xml:space="preserve">        for opts, opts_models in needed_opts.items():</w:t>
        <w:br/>
        <w:t xml:space="preserve">            ct = self.create(</w:t>
        <w:br/>
        <w:t xml:space="preserve">                app_label=opts.app_label,</w:t>
        <w:br/>
        <w:t xml:space="preserve">                model=opts.model_name,</w:t>
        <w:br/>
        <w:t xml:space="preserve">            )</w:t>
        <w:br/>
        <w:t xml:space="preserve">            self._add_to_cache(self.db, ct)</w:t>
        <w:br/>
        <w:t xml:space="preserve">            for model in opts_models:</w:t>
        <w:br/>
        <w:t xml:space="preserve">                results[model] = ct</w:t>
        <w:br/>
        <w:t xml:space="preserve">        return results</w:t>
        <w:br/>
        <w:br/>
        <w:t xml:space="preserve">    def get_for_id(self, id):</w:t>
        <w:br/>
        <w:t xml:space="preserve">        """</w:t>
        <w:br/>
        <w:t xml:space="preserve">        Lookup a ContentType by ID. Use the same shared cache as get_for_model</w:t>
        <w:br/>
        <w:t xml:space="preserve">        (though ContentTypes are not created on-the-fly by get_by_id).</w:t>
        <w:br/>
        <w:t xml:space="preserve">        """</w:t>
        <w:br/>
        <w:t xml:space="preserve">        try:</w:t>
        <w:br/>
        <w:t xml:space="preserve">            ct = self._cache[self.db][id]</w:t>
        <w:br/>
        <w:t xml:space="preserve">        except KeyError:</w:t>
        <w:br/>
        <w:t xml:space="preserve">            # This could raise a DoesNotExist; that's correct behavior and will</w:t>
        <w:br/>
        <w:t xml:space="preserve">            # make sure that only correct ctypes get stored in the cache dict.</w:t>
        <w:br/>
        <w:t xml:space="preserve">            ct = self.get(pk=id)</w:t>
        <w:br/>
        <w:t xml:space="preserve">            self._add_to_cache(self.db, ct)</w:t>
        <w:br/>
        <w:t xml:space="preserve">        return ct</w:t>
        <w:br/>
        <w:br/>
        <w:t xml:space="preserve">    def clear_cache(self):</w:t>
        <w:br/>
        <w:t xml:space="preserve">        """</w:t>
        <w:br/>
        <w:t xml:space="preserve">        Clear out the content-type cache.</w:t>
        <w:br/>
        <w:t xml:space="preserve">        """</w:t>
        <w:br/>
        <w:t xml:space="preserve">        self._cache.clear()</w:t>
        <w:br/>
        <w:br/>
        <w:t xml:space="preserve">    def _add_to_cache(self, using, ct):</w:t>
        <w:br/>
        <w:t xml:space="preserve">        """Insert a ContentType into the cache."""</w:t>
        <w:br/>
        <w:t xml:space="preserve">        # Note it's possible for ContentType objects to be stale; model_class()</w:t>
        <w:br/>
        <w:t xml:space="preserve">        # will return None. Hence, there is no reliance on</w:t>
        <w:br/>
        <w:t xml:space="preserve">        # model._meta.app_label here, just using the model fields instead.</w:t>
        <w:br/>
        <w:t xml:space="preserve">        key = (ct.app_label, ct.model)</w:t>
        <w:br/>
        <w:t xml:space="preserve">        self._cache.setdefault(using, {})[key] = ct</w:t>
        <w:br/>
        <w:t xml:space="preserve">        self._cache.setdefault(using, {})[ct.id] = ct</w:t>
        <w:br/>
        <w:br/>
        <w:br/>
        <w:t>class ContentType(models.Model):</w:t>
        <w:br/>
        <w:t xml:space="preserve">    app_label = models.CharField(max_length=100)</w:t>
        <w:br/>
        <w:t xml:space="preserve">    model = models.CharField(_("python model class name"), max_length=100)</w:t>
        <w:br/>
        <w:t xml:space="preserve">    objects = ContentTypeManager()</w:t>
        <w:br/>
        <w:br/>
        <w:t xml:space="preserve">    class Meta:</w:t>
        <w:br/>
        <w:t xml:space="preserve">        verbose_name = _("content type")</w:t>
        <w:br/>
        <w:t xml:space="preserve">        verbose_name_plural = _("content types")</w:t>
        <w:br/>
        <w:t xml:space="preserve">        db_table = "django_content_type"</w:t>
        <w:br/>
        <w:t xml:space="preserve">        unique_together = [["app_label", "model"]]</w:t>
        <w:br/>
        <w:br/>
        <w:t xml:space="preserve">    def __str__(self):</w:t>
        <w:br/>
        <w:t xml:space="preserve">        return self.app_labeled_name</w:t>
        <w:br/>
        <w:br/>
        <w:t xml:space="preserve">    @property</w:t>
        <w:br/>
        <w:t xml:space="preserve">    def name(self):</w:t>
        <w:br/>
        <w:t xml:space="preserve">        model = self.model_class()</w:t>
        <w:br/>
        <w:t xml:space="preserve">        if not model:</w:t>
        <w:br/>
        <w:t xml:space="preserve">            return self.model</w:t>
        <w:br/>
        <w:t xml:space="preserve">        return str(model._meta.verbose_name)</w:t>
        <w:br/>
        <w:br/>
        <w:t xml:space="preserve">    @property</w:t>
        <w:br/>
        <w:t xml:space="preserve">    def app_labeled_name(self):</w:t>
        <w:br/>
        <w:t xml:space="preserve">        model = self.model_class()</w:t>
        <w:br/>
        <w:t xml:space="preserve">        if not model:</w:t>
        <w:br/>
        <w:t xml:space="preserve">            return self.model</w:t>
        <w:br/>
        <w:t xml:space="preserve">        return "%s | %s" % (model._meta.app_label, model._meta.verbose_name)</w:t>
        <w:br/>
        <w:br/>
        <w:t xml:space="preserve">    def model_class(self):</w:t>
        <w:br/>
        <w:t xml:space="preserve">        """Return the model class for this type of content."""</w:t>
        <w:br/>
        <w:t xml:space="preserve">        try:</w:t>
        <w:br/>
        <w:t xml:space="preserve">            return apps.get_model(self.app_label, self.model)</w:t>
        <w:br/>
        <w:t xml:space="preserve">        except LookupError:</w:t>
        <w:br/>
        <w:t xml:space="preserve">            return None</w:t>
        <w:br/>
        <w:br/>
        <w:t xml:space="preserve">    def get_object_for_this_type(self, **kwargs):</w:t>
        <w:br/>
        <w:t xml:space="preserve">        """</w:t>
        <w:br/>
        <w:t xml:space="preserve">        Return an object of this type for the keyword arguments given.</w:t>
        <w:br/>
        <w:t xml:space="preserve">        Basically, this is a proxy around this object_type's get_object() model</w:t>
        <w:br/>
        <w:t xml:space="preserve">        method. The ObjectNotExist exception, if thrown, will not be caught,</w:t>
        <w:br/>
        <w:t xml:space="preserve">        so code that calls this method should catch it.</w:t>
        <w:br/>
        <w:t xml:space="preserve">        """</w:t>
        <w:br/>
        <w:t xml:space="preserve">        return self.model_class()._base_manager.using(self._state.db).get(**kwargs)</w:t>
        <w:br/>
        <w:br/>
        <w:t xml:space="preserve">    def get_all_objects_for_this_type(self, **kwargs):</w:t>
        <w:br/>
        <w:t xml:space="preserve">        """</w:t>
        <w:br/>
        <w:t xml:space="preserve">        Return all objects of this type for the keyword arguments given.</w:t>
        <w:br/>
        <w:t xml:space="preserve">        """</w:t>
        <w:br/>
        <w:t xml:space="preserve">        return self.model_class()._base_manager.using(self._state.db).filter(**kwargs)</w:t>
        <w:br/>
        <w:br/>
        <w:t xml:space="preserve">    def natural_key(self):</w:t>
        <w:br/>
        <w:t xml:space="preserve">        return (self.app_label, self.model)</w:t>
        <w:br/>
      </w:r>
    </w:p>
    <w:p/>
    <w:p>
      <w:pPr>
        <w:pStyle w:val="Heading2"/>
      </w:pPr>
      <w:r>
        <w:t>File: venv/lib/python3.12/site-packages/django/contrib/flatpages/models.py</w:t>
      </w:r>
    </w:p>
    <w:p>
      <w:r>
        <w:rPr>
          <w:rFonts w:ascii="Courier New" w:hAnsi="Courier New"/>
          <w:sz w:val="20"/>
        </w:rPr>
        <w:t>from django.contrib.sites.models import Site</w:t>
        <w:br/>
        <w:t>from django.db import models</w:t>
        <w:br/>
        <w:t>from django.urls import NoReverseMatch, get_script_prefix, reverse</w:t>
        <w:br/>
        <w:t>from django.utils.encoding import iri_to_uri</w:t>
        <w:br/>
        <w:t>from django.utils.translation import gettext_lazy as _</w:t>
        <w:br/>
        <w:br/>
        <w:br/>
        <w:t>class FlatPage(models.Model):</w:t>
        <w:br/>
        <w:t xml:space="preserve">    url = models.CharField(_("URL"), max_length=100, db_index=True)</w:t>
        <w:br/>
        <w:t xml:space="preserve">    title = models.CharField(_("title"), max_length=200)</w:t>
        <w:br/>
        <w:t xml:space="preserve">    content = models.TextField(_("content"), blank=True)</w:t>
        <w:br/>
        <w:t xml:space="preserve">    enable_comments = models.BooleanField(_("enable comments"), default=False)</w:t>
        <w:br/>
        <w:t xml:space="preserve">    template_name = models.CharField(</w:t>
        <w:br/>
        <w:t xml:space="preserve">        _("template name"),</w:t>
        <w:br/>
        <w:t xml:space="preserve">        max_length=70,</w:t>
        <w:br/>
        <w:t xml:space="preserve">        blank=True,</w:t>
        <w:br/>
        <w:t xml:space="preserve">        help_text=_(</w:t>
        <w:br/>
        <w:t xml:space="preserve">            "Example: “flatpages/contact_page.html”. If this isn’t provided, "</w:t>
        <w:br/>
        <w:t xml:space="preserve">            "the system will use “flatpages/default.html”."</w:t>
        <w:br/>
        <w:t xml:space="preserve">        ),</w:t>
        <w:br/>
        <w:t xml:space="preserve">    )</w:t>
        <w:br/>
        <w:t xml:space="preserve">    registration_required = models.BooleanField(</w:t>
        <w:br/>
        <w:t xml:space="preserve">        _("registration required"),</w:t>
        <w:br/>
        <w:t xml:space="preserve">        help_text=_(</w:t>
        <w:br/>
        <w:t xml:space="preserve">            "If this is checked, only logged-in users will be able to view the page."</w:t>
        <w:br/>
        <w:t xml:space="preserve">        ),</w:t>
        <w:br/>
        <w:t xml:space="preserve">        default=False,</w:t>
        <w:br/>
        <w:t xml:space="preserve">    )</w:t>
        <w:br/>
        <w:t xml:space="preserve">    sites = models.ManyToManyField(Site, verbose_name=_("sites"))</w:t>
        <w:br/>
        <w:br/>
        <w:t xml:space="preserve">    class Meta:</w:t>
        <w:br/>
        <w:t xml:space="preserve">        db_table = "django_flatpage"</w:t>
        <w:br/>
        <w:t xml:space="preserve">        verbose_name = _("flat page")</w:t>
        <w:br/>
        <w:t xml:space="preserve">        verbose_name_plural = _("flat pages")</w:t>
        <w:br/>
        <w:t xml:space="preserve">        ordering = ["url"]</w:t>
        <w:br/>
        <w:br/>
        <w:t xml:space="preserve">    def __str__(self):</w:t>
        <w:br/>
        <w:t xml:space="preserve">        return "%s -- %s" % (self.url, self.title)</w:t>
        <w:br/>
        <w:br/>
        <w:t xml:space="preserve">    def get_absolute_url(self):</w:t>
        <w:br/>
        <w:t xml:space="preserve">        from .views import flatpage</w:t>
        <w:br/>
        <w:br/>
        <w:t xml:space="preserve">        for url in (self.url.lstrip("/"), self.url):</w:t>
        <w:br/>
        <w:t xml:space="preserve">            try:</w:t>
        <w:br/>
        <w:t xml:space="preserve">                return reverse(flatpage, kwargs={"url": url})</w:t>
        <w:br/>
        <w:t xml:space="preserve">            except NoReverseMatch:</w:t>
        <w:br/>
        <w:t xml:space="preserve">                pass</w:t>
        <w:br/>
        <w:t xml:space="preserve">        # Handle script prefix manually because we bypass reverse()</w:t>
        <w:br/>
        <w:t xml:space="preserve">        return iri_to_uri(get_script_prefix().rstrip("/") + self.url)</w:t>
        <w:br/>
      </w:r>
    </w:p>
    <w:p/>
    <w:p>
      <w:pPr>
        <w:pStyle w:val="Heading2"/>
      </w:pPr>
      <w:r>
        <w:t>File: venv/lib/python3.12/site-packages/django/contrib/gis/db/backends/base/models.py</w:t>
      </w:r>
    </w:p>
    <w:p>
      <w:r>
        <w:rPr>
          <w:rFonts w:ascii="Courier New" w:hAnsi="Courier New"/>
          <w:sz w:val="20"/>
        </w:rPr>
        <w:t>from django.contrib.gis import gdal</w:t>
        <w:br/>
        <w:br/>
        <w:br/>
        <w:t>class SpatialRefSysMixin:</w:t>
        <w:br/>
        <w:t xml:space="preserve">    """</w:t>
        <w:br/>
        <w:t xml:space="preserve">    The SpatialRefSysMixin is a class used by the database-dependent</w:t>
        <w:br/>
        <w:t xml:space="preserve">    SpatialRefSys objects to reduce redundant code.</w:t>
        <w:br/>
        <w:t xml:space="preserve">    """</w:t>
        <w:br/>
        <w:br/>
        <w:t xml:space="preserve">    @property</w:t>
        <w:br/>
        <w:t xml:space="preserve">    def srs(self):</w:t>
        <w:br/>
        <w:t xml:space="preserve">        """</w:t>
        <w:br/>
        <w:t xml:space="preserve">        Return a GDAL SpatialReference object.</w:t>
        <w:br/>
        <w:t xml:space="preserve">        """</w:t>
        <w:br/>
        <w:t xml:space="preserve">        # TODO: Is caching really necessary here?  Is complexity worth it?</w:t>
        <w:br/>
        <w:t xml:space="preserve">        if hasattr(self, "_srs"):</w:t>
        <w:br/>
        <w:t xml:space="preserve">            # Returning a clone of the cached SpatialReference object.</w:t>
        <w:br/>
        <w:t xml:space="preserve">            return self._srs.clone()</w:t>
        <w:br/>
        <w:t xml:space="preserve">        else:</w:t>
        <w:br/>
        <w:t xml:space="preserve">            # Attempting to cache a SpatialReference object.</w:t>
        <w:br/>
        <w:br/>
        <w:t xml:space="preserve">            # Trying to get from WKT first.</w:t>
        <w:br/>
        <w:t xml:space="preserve">            try:</w:t>
        <w:br/>
        <w:t xml:space="preserve">                self._srs = gdal.SpatialReference(self.wkt)</w:t>
        <w:br/>
        <w:t xml:space="preserve">                return self.srs</w:t>
        <w:br/>
        <w:t xml:space="preserve">            except Exception as e:</w:t>
        <w:br/>
        <w:t xml:space="preserve">                msg = e</w:t>
        <w:br/>
        <w:br/>
        <w:t xml:space="preserve">            try:</w:t>
        <w:br/>
        <w:t xml:space="preserve">                self._srs = gdal.SpatialReference(self.proj4text)</w:t>
        <w:br/>
        <w:t xml:space="preserve">                return self.srs</w:t>
        <w:br/>
        <w:t xml:space="preserve">            except Exception as e:</w:t>
        <w:br/>
        <w:t xml:space="preserve">                msg = e</w:t>
        <w:br/>
        <w:br/>
        <w:t xml:space="preserve">            raise Exception(</w:t>
        <w:br/>
        <w:t xml:space="preserve">                "Could not get OSR SpatialReference from WKT: %s\nError:\n%s"</w:t>
        <w:br/>
        <w:t xml:space="preserve">                % (self.wkt, msg)</w:t>
        <w:br/>
        <w:t xml:space="preserve">            )</w:t>
        <w:br/>
        <w:br/>
        <w:t xml:space="preserve">    @property</w:t>
        <w:br/>
        <w:t xml:space="preserve">    def ellipsoid(self):</w:t>
        <w:br/>
        <w:t xml:space="preserve">        """</w:t>
        <w:br/>
        <w:t xml:space="preserve">        Return a tuple of the ellipsoid parameters:</w:t>
        <w:br/>
        <w:t xml:space="preserve">        (semimajor axis, semiminor axis, and inverse flattening).</w:t>
        <w:br/>
        <w:t xml:space="preserve">        """</w:t>
        <w:br/>
        <w:t xml:space="preserve">        return self.srs.ellipsoid</w:t>
        <w:br/>
        <w:br/>
        <w:t xml:space="preserve">    @property</w:t>
        <w:br/>
        <w:t xml:space="preserve">    def name(self):</w:t>
        <w:br/>
        <w:t xml:space="preserve">        "Return the projection name."</w:t>
        <w:br/>
        <w:t xml:space="preserve">        return self.srs.name</w:t>
        <w:br/>
        <w:br/>
        <w:t xml:space="preserve">    @property</w:t>
        <w:br/>
        <w:t xml:space="preserve">    def spheroid(self):</w:t>
        <w:br/>
        <w:t xml:space="preserve">        "Return the spheroid name for this spatial reference."</w:t>
        <w:br/>
        <w:t xml:space="preserve">        return self.srs["spheroid"]</w:t>
        <w:br/>
        <w:br/>
        <w:t xml:space="preserve">    @property</w:t>
        <w:br/>
        <w:t xml:space="preserve">    def datum(self):</w:t>
        <w:br/>
        <w:t xml:space="preserve">        "Return the datum for this spatial reference."</w:t>
        <w:br/>
        <w:t xml:space="preserve">        return self.srs["datum"]</w:t>
        <w:br/>
        <w:br/>
        <w:t xml:space="preserve">    @property</w:t>
        <w:br/>
        <w:t xml:space="preserve">    def projected(self):</w:t>
        <w:br/>
        <w:t xml:space="preserve">        "Is this Spatial Reference projected?"</w:t>
        <w:br/>
        <w:t xml:space="preserve">        return self.srs.projected</w:t>
        <w:br/>
        <w:br/>
        <w:t xml:space="preserve">    @property</w:t>
        <w:br/>
        <w:t xml:space="preserve">    def local(self):</w:t>
        <w:br/>
        <w:t xml:space="preserve">        "Is this Spatial Reference local?"</w:t>
        <w:br/>
        <w:t xml:space="preserve">        return self.srs.local</w:t>
        <w:br/>
        <w:br/>
        <w:t xml:space="preserve">    @property</w:t>
        <w:br/>
        <w:t xml:space="preserve">    def geographic(self):</w:t>
        <w:br/>
        <w:t xml:space="preserve">        "Is this Spatial Reference geographic?"</w:t>
        <w:br/>
        <w:t xml:space="preserve">        return self.srs.geographic</w:t>
        <w:br/>
        <w:br/>
        <w:t xml:space="preserve">    @property</w:t>
        <w:br/>
        <w:t xml:space="preserve">    def linear_name(self):</w:t>
        <w:br/>
        <w:t xml:space="preserve">        "Return the linear units name."</w:t>
        <w:br/>
        <w:t xml:space="preserve">        return self.srs.linear_name</w:t>
        <w:br/>
        <w:br/>
        <w:t xml:space="preserve">    @property</w:t>
        <w:br/>
        <w:t xml:space="preserve">    def linear_units(self):</w:t>
        <w:br/>
        <w:t xml:space="preserve">        "Return the linear units."</w:t>
        <w:br/>
        <w:t xml:space="preserve">        return self.srs.linear_units</w:t>
        <w:br/>
        <w:br/>
        <w:t xml:space="preserve">    @property</w:t>
        <w:br/>
        <w:t xml:space="preserve">    def angular_name(self):</w:t>
        <w:br/>
        <w:t xml:space="preserve">        "Return the name of the angular units."</w:t>
        <w:br/>
        <w:t xml:space="preserve">        return self.srs.angular_name</w:t>
        <w:br/>
        <w:br/>
        <w:t xml:space="preserve">    @property</w:t>
        <w:br/>
        <w:t xml:space="preserve">    def angular_units(self):</w:t>
        <w:br/>
        <w:t xml:space="preserve">        "Return the angular units."</w:t>
        <w:br/>
        <w:t xml:space="preserve">        return self.srs.angular_units</w:t>
        <w:br/>
        <w:br/>
        <w:t xml:space="preserve">    @property</w:t>
        <w:br/>
        <w:t xml:space="preserve">    def units(self):</w:t>
        <w:br/>
        <w:t xml:space="preserve">        "Return a tuple of the units and the name."</w:t>
        <w:br/>
        <w:t xml:space="preserve">        if self.projected or self.local:</w:t>
        <w:br/>
        <w:t xml:space="preserve">            return (self.linear_units, self.linear_name)</w:t>
        <w:br/>
        <w:t xml:space="preserve">        elif self.geographic:</w:t>
        <w:br/>
        <w:t xml:space="preserve">            return (self.angular_units, self.angular_name)</w:t>
        <w:br/>
        <w:t xml:space="preserve">        else:</w:t>
        <w:br/>
        <w:t xml:space="preserve">            return (None, None)</w:t>
        <w:br/>
        <w:br/>
        <w:t xml:space="preserve">    @classmethod</w:t>
        <w:br/>
        <w:t xml:space="preserve">    def get_units(cls, wkt):</w:t>
        <w:br/>
        <w:t xml:space="preserve">        """</w:t>
        <w:br/>
        <w:t xml:space="preserve">        Return a tuple of (unit_value, unit_name) for the given WKT without</w:t>
        <w:br/>
        <w:t xml:space="preserve">        using any of the database fields.</w:t>
        <w:br/>
        <w:t xml:space="preserve">        """</w:t>
        <w:br/>
        <w:t xml:space="preserve">        return gdal.SpatialReference(wkt).units</w:t>
        <w:br/>
        <w:br/>
        <w:t xml:space="preserve">    @classmethod</w:t>
        <w:br/>
        <w:t xml:space="preserve">    def get_spheroid(cls, wkt, string=True):</w:t>
        <w:br/>
        <w:t xml:space="preserve">        """</w:t>
        <w:br/>
        <w:t xml:space="preserve">        Class method used by GeometryField on initialization to</w:t>
        <w:br/>
        <w:t xml:space="preserve">        retrieve the `SPHEROID[..]` parameters from the given WKT.</w:t>
        <w:br/>
        <w:t xml:space="preserve">        """</w:t>
        <w:br/>
        <w:t xml:space="preserve">        srs = gdal.SpatialReference(wkt)</w:t>
        <w:br/>
        <w:t xml:space="preserve">        sphere_params = srs.ellipsoid</w:t>
        <w:br/>
        <w:t xml:space="preserve">        sphere_name = srs["spheroid"]</w:t>
        <w:br/>
        <w:br/>
        <w:t xml:space="preserve">        if not string:</w:t>
        <w:br/>
        <w:t xml:space="preserve">            return sphere_name, sphere_params</w:t>
        <w:br/>
        <w:t xml:space="preserve">        else:</w:t>
        <w:br/>
        <w:t xml:space="preserve">            # `string` parameter used to place in format acceptable by PostGIS</w:t>
        <w:br/>
        <w:t xml:space="preserve">            if len(sphere_params) == 3:</w:t>
        <w:br/>
        <w:t xml:space="preserve">                radius, flattening = sphere_params[0], sphere_params[2]</w:t>
        <w:br/>
        <w:t xml:space="preserve">            else:</w:t>
        <w:br/>
        <w:t xml:space="preserve">                radius, flattening = sphere_params</w:t>
        <w:br/>
        <w:t xml:space="preserve">            return 'SPHEROID["%s",%s,%s]' % (sphere_name, radius, flattening)</w:t>
        <w:br/>
        <w:br/>
        <w:t xml:space="preserve">    def __str__(self):</w:t>
        <w:br/>
        <w:t xml:space="preserve">        """</w:t>
        <w:br/>
        <w:t xml:space="preserve">        Return the string representation, a 'pretty' OGC WKT.</w:t>
        <w:br/>
        <w:t xml:space="preserve">        """</w:t>
        <w:br/>
        <w:t xml:space="preserve">        return str(self.srs)</w:t>
        <w:br/>
      </w:r>
    </w:p>
    <w:p/>
    <w:p>
      <w:pPr>
        <w:pStyle w:val="Heading2"/>
      </w:pPr>
      <w:r>
        <w:t>File: venv/lib/python3.12/site-packages/django/contrib/gis/db/backends/oracle/models.py</w:t>
      </w:r>
    </w:p>
    <w:p>
      <w:r>
        <w:rPr>
          <w:rFonts w:ascii="Courier New" w:hAnsi="Courier New"/>
          <w:sz w:val="20"/>
        </w:rPr>
        <w:t>"""</w:t>
        <w:br/>
        <w:t xml:space="preserve"> The GeometryColumns and SpatialRefSys models for the Oracle spatial</w:t>
        <w:br/>
        <w:t xml:space="preserve"> backend.</w:t>
        <w:br/>
        <w:br/>
        <w:t xml:space="preserve"> It should be noted that Oracle Spatial does not have database tables</w:t>
        <w:br/>
        <w:t xml:space="preserve"> named according to the OGC standard, so the closest analogs are used.</w:t>
        <w:br/>
        <w:t xml:space="preserve"> For example, the `USER_SDO_GEOM_METADATA` is used for the GeometryColumns</w:t>
        <w:br/>
        <w:t xml:space="preserve"> model and the `SDO_COORD_REF_SYS` is used for the SpatialRefSys model.</w:t>
        <w:br/>
        <w:t>"""</w:t>
        <w:br/>
        <w:t>from django.contrib.gis.db import models</w:t>
        <w:br/>
        <w:t>from django.contrib.gis.db.backends.base.models import SpatialRefSysMixin</w:t>
        <w:br/>
        <w:br/>
        <w:br/>
        <w:t>class OracleGeometryColumns(models.Model):</w:t>
        <w:br/>
        <w:t xml:space="preserve">    "Maps to the Oracle USER_SDO_GEOM_METADATA table."</w:t>
        <w:br/>
        <w:t xml:space="preserve">    table_name = models.CharField(max_length=32)</w:t>
        <w:br/>
        <w:t xml:space="preserve">    column_name = models.CharField(max_length=1024)</w:t>
        <w:br/>
        <w:t xml:space="preserve">    srid = models.IntegerField(primary_key=True)</w:t>
        <w:br/>
        <w:t xml:space="preserve">    # TODO: Add support for `diminfo` column (type MDSYS.SDO_DIM_ARRAY).</w:t>
        <w:br/>
        <w:br/>
        <w:t xml:space="preserve">    class Meta:</w:t>
        <w:br/>
        <w:t xml:space="preserve">        app_label = "gis"</w:t>
        <w:br/>
        <w:t xml:space="preserve">        db_table = "USER_SDO_GEOM_METADATA"</w:t>
        <w:br/>
        <w:t xml:space="preserve">        managed = False</w:t>
        <w:br/>
        <w:br/>
        <w:t xml:space="preserve">    def __str__(self):</w:t>
        <w:br/>
        <w:t xml:space="preserve">        return "%s - %s (SRID: %s)" % (self.table_name, self.column_name, self.srid)</w:t>
        <w:br/>
        <w:br/>
        <w:t xml:space="preserve">    @classmethod</w:t>
        <w:br/>
        <w:t xml:space="preserve">    def table_name_col(cls):</w:t>
        <w:br/>
        <w:t xml:space="preserve">        """</w:t>
        <w:br/>
        <w:t xml:space="preserve">        Return the name of the metadata column used to store the feature table</w:t>
        <w:br/>
        <w:t xml:space="preserve">        name.</w:t>
        <w:br/>
        <w:t xml:space="preserve">        """</w:t>
        <w:br/>
        <w:t xml:space="preserve">        return "table_name"</w:t>
        <w:br/>
        <w:br/>
        <w:t xml:space="preserve">    @classmethod</w:t>
        <w:br/>
        <w:t xml:space="preserve">    def geom_col_name(cls):</w:t>
        <w:br/>
        <w:t xml:space="preserve">        """</w:t>
        <w:br/>
        <w:t xml:space="preserve">        Return the name of the metadata column used to store the feature</w:t>
        <w:br/>
        <w:t xml:space="preserve">        geometry column.</w:t>
        <w:br/>
        <w:t xml:space="preserve">        """</w:t>
        <w:br/>
        <w:t xml:space="preserve">        return "column_name"</w:t>
        <w:br/>
        <w:br/>
        <w:br/>
        <w:t>class OracleSpatialRefSys(models.Model, SpatialRefSysMixin):</w:t>
        <w:br/>
        <w:t xml:space="preserve">    "Maps to the Oracle MDSYS.CS_SRS table."</w:t>
        <w:br/>
        <w:t xml:space="preserve">    cs_name = models.CharField(max_length=68)</w:t>
        <w:br/>
        <w:t xml:space="preserve">    srid = models.IntegerField(primary_key=True)</w:t>
        <w:br/>
        <w:t xml:space="preserve">    auth_srid = models.IntegerField()</w:t>
        <w:br/>
        <w:t xml:space="preserve">    auth_name = models.CharField(max_length=256)</w:t>
        <w:br/>
        <w:t xml:space="preserve">    wktext = models.CharField(max_length=2046)</w:t>
        <w:br/>
        <w:t xml:space="preserve">    # Optional geometry representing the bounds of this coordinate</w:t>
        <w:br/>
        <w:t xml:space="preserve">    # system.  By default, all are NULL in the table.</w:t>
        <w:br/>
        <w:t xml:space="preserve">    cs_bounds = models.PolygonField(null=True)</w:t>
        <w:br/>
        <w:br/>
        <w:t xml:space="preserve">    class Meta:</w:t>
        <w:br/>
        <w:t xml:space="preserve">        app_label = "gis"</w:t>
        <w:br/>
        <w:t xml:space="preserve">        db_table = "CS_SRS"</w:t>
        <w:br/>
        <w:t xml:space="preserve">        managed = False</w:t>
        <w:br/>
        <w:br/>
        <w:t xml:space="preserve">    @property</w:t>
        <w:br/>
        <w:t xml:space="preserve">    def wkt(self):</w:t>
        <w:br/>
        <w:t xml:space="preserve">        return self.wktext</w:t>
        <w:br/>
      </w:r>
    </w:p>
    <w:p/>
    <w:p>
      <w:pPr>
        <w:pStyle w:val="Heading2"/>
      </w:pPr>
      <w:r>
        <w:t>File: venv/lib/python3.12/site-packages/django/contrib/gis/db/backends/postgis/models.py</w:t>
      </w:r>
    </w:p>
    <w:p>
      <w:r>
        <w:rPr>
          <w:rFonts w:ascii="Courier New" w:hAnsi="Courier New"/>
          <w:sz w:val="20"/>
        </w:rPr>
        <w:t>"""</w:t>
        <w:br/>
        <w:t xml:space="preserve"> The GeometryColumns and SpatialRefSys models for the PostGIS backend.</w:t>
        <w:br/>
        <w:t>"""</w:t>
        <w:br/>
        <w:t>from django.contrib.gis.db.backends.base.models import SpatialRefSysMixin</w:t>
        <w:br/>
        <w:t>from django.db import models</w:t>
        <w:br/>
        <w:br/>
        <w:br/>
        <w:t>class PostGISGeometryColumns(models.Model):</w:t>
        <w:br/>
        <w:t xml:space="preserve">    """</w:t>
        <w:br/>
        <w:t xml:space="preserve">    The 'geometry_columns' view from PostGIS. See the PostGIS</w:t>
        <w:br/>
        <w:t xml:space="preserve">    documentation at Ch. 4.3.2.</w:t>
        <w:br/>
        <w:t xml:space="preserve">    """</w:t>
        <w:br/>
        <w:br/>
        <w:t xml:space="preserve">    f_table_catalog = models.CharField(max_length=256)</w:t>
        <w:br/>
        <w:t xml:space="preserve">    f_table_schema = models.CharField(max_length=256)</w:t>
        <w:br/>
        <w:t xml:space="preserve">    f_table_name = models.CharField(max_length=256)</w:t>
        <w:br/>
        <w:t xml:space="preserve">    f_geometry_column = models.CharField(max_length=256)</w:t>
        <w:br/>
        <w:t xml:space="preserve">    coord_dimension = models.IntegerField()</w:t>
        <w:br/>
        <w:t xml:space="preserve">    srid = models.IntegerField(primary_key=True)</w:t>
        <w:br/>
        <w:t xml:space="preserve">    type = models.CharField(max_length=30)</w:t>
        <w:br/>
        <w:br/>
        <w:t xml:space="preserve">    class Meta:</w:t>
        <w:br/>
        <w:t xml:space="preserve">        app_label = "gis"</w:t>
        <w:br/>
        <w:t xml:space="preserve">        db_table = "geometry_columns"</w:t>
        <w:br/>
        <w:t xml:space="preserve">        managed = False</w:t>
        <w:br/>
        <w:br/>
        <w:t xml:space="preserve">    def __str__(self):</w:t>
        <w:br/>
        <w:t xml:space="preserve">        return "%s.%s - %dD %s field (SRID: %d)" % (</w:t>
        <w:br/>
        <w:t xml:space="preserve">            self.f_table_name,</w:t>
        <w:br/>
        <w:t xml:space="preserve">            self.f_geometry_column,</w:t>
        <w:br/>
        <w:t xml:space="preserve">            self.coord_dimension,</w:t>
        <w:br/>
        <w:t xml:space="preserve">            self.type,</w:t>
        <w:br/>
        <w:t xml:space="preserve">            self.srid,</w:t>
        <w:br/>
        <w:t xml:space="preserve">        )</w:t>
        <w:br/>
        <w:br/>
        <w:t xml:space="preserve">    @classmethod</w:t>
        <w:br/>
        <w:t xml:space="preserve">    def table_name_col(cls):</w:t>
        <w:br/>
        <w:t xml:space="preserve">        """</w:t>
        <w:br/>
        <w:t xml:space="preserve">        Return the name of the metadata column used to store the feature table</w:t>
        <w:br/>
        <w:t xml:space="preserve">        name.</w:t>
        <w:br/>
        <w:t xml:space="preserve">        """</w:t>
        <w:br/>
        <w:t xml:space="preserve">        return "f_table_name"</w:t>
        <w:br/>
        <w:br/>
        <w:t xml:space="preserve">    @classmethod</w:t>
        <w:br/>
        <w:t xml:space="preserve">    def geom_col_name(cls):</w:t>
        <w:br/>
        <w:t xml:space="preserve">        """</w:t>
        <w:br/>
        <w:t xml:space="preserve">        Return the name of the metadata column used to store the feature</w:t>
        <w:br/>
        <w:t xml:space="preserve">        geometry column.</w:t>
        <w:br/>
        <w:t xml:space="preserve">        """</w:t>
        <w:br/>
        <w:t xml:space="preserve">        return "f_geometry_column"</w:t>
        <w:br/>
        <w:br/>
        <w:br/>
        <w:t>class PostGISSpatialRefSys(models.Model, SpatialRefSysMixin):</w:t>
        <w:br/>
        <w:t xml:space="preserve">    """</w:t>
        <w:br/>
        <w:t xml:space="preserve">    The 'spatial_ref_sys' table from PostGIS. See the PostGIS</w:t>
        <w:br/>
        <w:t xml:space="preserve">    documentation at Ch. 4.2.1.</w:t>
        <w:br/>
        <w:t xml:space="preserve">    """</w:t>
        <w:br/>
        <w:br/>
        <w:t xml:space="preserve">    srid = models.IntegerField(primary_key=True)</w:t>
        <w:br/>
        <w:t xml:space="preserve">    auth_name = models.CharField(max_length=256)</w:t>
        <w:br/>
        <w:t xml:space="preserve">    auth_srid = models.IntegerField()</w:t>
        <w:br/>
        <w:t xml:space="preserve">    srtext = models.CharField(max_length=2048)</w:t>
        <w:br/>
        <w:t xml:space="preserve">    proj4text = models.CharField(max_length=2048)</w:t>
        <w:br/>
        <w:br/>
        <w:t xml:space="preserve">    class Meta:</w:t>
        <w:br/>
        <w:t xml:space="preserve">        app_label = "gis"</w:t>
        <w:br/>
        <w:t xml:space="preserve">        db_table = "spatial_ref_sys"</w:t>
        <w:br/>
        <w:t xml:space="preserve">        managed = False</w:t>
        <w:br/>
        <w:br/>
        <w:t xml:space="preserve">    @property</w:t>
        <w:br/>
        <w:t xml:space="preserve">    def wkt(self):</w:t>
        <w:br/>
        <w:t xml:space="preserve">        return self.srtext</w:t>
        <w:br/>
      </w:r>
    </w:p>
    <w:p/>
    <w:p>
      <w:pPr>
        <w:pStyle w:val="Heading2"/>
      </w:pPr>
      <w:r>
        <w:t>File: venv/lib/python3.12/site-packages/django/contrib/gis/db/backends/spatialite/models.py</w:t>
      </w:r>
    </w:p>
    <w:p>
      <w:r>
        <w:rPr>
          <w:rFonts w:ascii="Courier New" w:hAnsi="Courier New"/>
          <w:sz w:val="20"/>
        </w:rPr>
        <w:t>"""</w:t>
        <w:br/>
        <w:t xml:space="preserve"> The GeometryColumns and SpatialRefSys models for the SpatiaLite backend.</w:t>
        <w:br/>
        <w:t>"""</w:t>
        <w:br/>
        <w:t>from django.contrib.gis.db.backends.base.models import SpatialRefSysMixin</w:t>
        <w:br/>
        <w:t>from django.db import models</w:t>
        <w:br/>
        <w:br/>
        <w:br/>
        <w:t>class SpatialiteGeometryColumns(models.Model):</w:t>
        <w:br/>
        <w:t xml:space="preserve">    """</w:t>
        <w:br/>
        <w:t xml:space="preserve">    The 'geometry_columns' table from SpatiaLite.</w:t>
        <w:br/>
        <w:t xml:space="preserve">    """</w:t>
        <w:br/>
        <w:br/>
        <w:t xml:space="preserve">    f_table_name = models.CharField(max_length=256)</w:t>
        <w:br/>
        <w:t xml:space="preserve">    f_geometry_column = models.CharField(max_length=256)</w:t>
        <w:br/>
        <w:t xml:space="preserve">    coord_dimension = models.IntegerField()</w:t>
        <w:br/>
        <w:t xml:space="preserve">    srid = models.IntegerField(primary_key=True)</w:t>
        <w:br/>
        <w:t xml:space="preserve">    spatial_index_enabled = models.IntegerField()</w:t>
        <w:br/>
        <w:t xml:space="preserve">    type = models.IntegerField(db_column="geometry_type")</w:t>
        <w:br/>
        <w:br/>
        <w:t xml:space="preserve">    class Meta:</w:t>
        <w:br/>
        <w:t xml:space="preserve">        app_label = "gis"</w:t>
        <w:br/>
        <w:t xml:space="preserve">        db_table = "geometry_columns"</w:t>
        <w:br/>
        <w:t xml:space="preserve">        managed = False</w:t>
        <w:br/>
        <w:br/>
        <w:t xml:space="preserve">    def __str__(self):</w:t>
        <w:br/>
        <w:t xml:space="preserve">        return "%s.%s - %dD %s field (SRID: %d)" % (</w:t>
        <w:br/>
        <w:t xml:space="preserve">            self.f_table_name,</w:t>
        <w:br/>
        <w:t xml:space="preserve">            self.f_geometry_column,</w:t>
        <w:br/>
        <w:t xml:space="preserve">            self.coord_dimension,</w:t>
        <w:br/>
        <w:t xml:space="preserve">            self.type,</w:t>
        <w:br/>
        <w:t xml:space="preserve">            self.srid,</w:t>
        <w:br/>
        <w:t xml:space="preserve">        )</w:t>
        <w:br/>
        <w:br/>
        <w:t xml:space="preserve">    @classmethod</w:t>
        <w:br/>
        <w:t xml:space="preserve">    def table_name_col(cls):</w:t>
        <w:br/>
        <w:t xml:space="preserve">        """</w:t>
        <w:br/>
        <w:t xml:space="preserve">        Return the name of the metadata column used to store the feature table</w:t>
        <w:br/>
        <w:t xml:space="preserve">        name.</w:t>
        <w:br/>
        <w:t xml:space="preserve">        """</w:t>
        <w:br/>
        <w:t xml:space="preserve">        return "f_table_name"</w:t>
        <w:br/>
        <w:br/>
        <w:t xml:space="preserve">    @classmethod</w:t>
        <w:br/>
        <w:t xml:space="preserve">    def geom_col_name(cls):</w:t>
        <w:br/>
        <w:t xml:space="preserve">        """</w:t>
        <w:br/>
        <w:t xml:space="preserve">        Return the name of the metadata column used to store the feature</w:t>
        <w:br/>
        <w:t xml:space="preserve">        geometry column.</w:t>
        <w:br/>
        <w:t xml:space="preserve">        """</w:t>
        <w:br/>
        <w:t xml:space="preserve">        return "f_geometry_column"</w:t>
        <w:br/>
        <w:br/>
        <w:br/>
        <w:t>class SpatialiteSpatialRefSys(models.Model, SpatialRefSysMixin):</w:t>
        <w:br/>
        <w:t xml:space="preserve">    """</w:t>
        <w:br/>
        <w:t xml:space="preserve">    The 'spatial_ref_sys' table from SpatiaLite.</w:t>
        <w:br/>
        <w:t xml:space="preserve">    """</w:t>
        <w:br/>
        <w:br/>
        <w:t xml:space="preserve">    srid = models.IntegerField(primary_key=True)</w:t>
        <w:br/>
        <w:t xml:space="preserve">    auth_name = models.CharField(max_length=256)</w:t>
        <w:br/>
        <w:t xml:space="preserve">    auth_srid = models.IntegerField()</w:t>
        <w:br/>
        <w:t xml:space="preserve">    ref_sys_name = models.CharField(max_length=256)</w:t>
        <w:br/>
        <w:t xml:space="preserve">    proj4text = models.CharField(max_length=2048)</w:t>
        <w:br/>
        <w:t xml:space="preserve">    srtext = models.CharField(max_length=2048)</w:t>
        <w:br/>
        <w:br/>
        <w:t xml:space="preserve">    class Meta:</w:t>
        <w:br/>
        <w:t xml:space="preserve">        app_label = "gis"</w:t>
        <w:br/>
        <w:t xml:space="preserve">        db_table = "spatial_ref_sys"</w:t>
        <w:br/>
        <w:t xml:space="preserve">        managed = False</w:t>
        <w:br/>
        <w:br/>
        <w:t xml:space="preserve">    @property</w:t>
        <w:br/>
        <w:t xml:space="preserve">    def wkt(self):</w:t>
        <w:br/>
        <w:t xml:space="preserve">        return self.srtext</w:t>
        <w:br/>
      </w:r>
    </w:p>
    <w:p/>
    <w:p>
      <w:pPr>
        <w:pStyle w:val="Heading2"/>
      </w:pPr>
      <w:r>
        <w:t>File: venv/lib/python3.12/site-packages/django/contrib/redirects/models.py</w:t>
      </w:r>
    </w:p>
    <w:p>
      <w:r>
        <w:rPr>
          <w:rFonts w:ascii="Courier New" w:hAnsi="Courier New"/>
          <w:sz w:val="20"/>
        </w:rPr>
        <w:t>from django.contrib.sites.models import Site</w:t>
        <w:br/>
        <w:t>from django.db import models</w:t>
        <w:br/>
        <w:t>from django.utils.translation import gettext_lazy as _</w:t>
        <w:br/>
        <w:br/>
        <w:br/>
        <w:t>class Redirect(models.Model):</w:t>
        <w:br/>
        <w:t xml:space="preserve">    site = models.ForeignKey(Site, models.CASCADE, verbose_name=_("site"))</w:t>
        <w:br/>
        <w:t xml:space="preserve">    old_path = models.CharField(</w:t>
        <w:br/>
        <w:t xml:space="preserve">        _("redirect from"),</w:t>
        <w:br/>
        <w:t xml:space="preserve">        max_length=200,</w:t>
        <w:br/>
        <w:t xml:space="preserve">        db_index=True,</w:t>
        <w:br/>
        <w:t xml:space="preserve">        help_text=_(</w:t>
        <w:br/>
        <w:t xml:space="preserve">            "This should be an absolute path, excluding the domain name. Example: "</w:t>
        <w:br/>
        <w:t xml:space="preserve">            "“/events/search/”."</w:t>
        <w:br/>
        <w:t xml:space="preserve">        ),</w:t>
        <w:br/>
        <w:t xml:space="preserve">    )</w:t>
        <w:br/>
        <w:t xml:space="preserve">    new_path = models.CharField(</w:t>
        <w:br/>
        <w:t xml:space="preserve">        _("redirect to"),</w:t>
        <w:br/>
        <w:t xml:space="preserve">        max_length=200,</w:t>
        <w:br/>
        <w:t xml:space="preserve">        blank=True,</w:t>
        <w:br/>
        <w:t xml:space="preserve">        help_text=_(</w:t>
        <w:br/>
        <w:t xml:space="preserve">            "This can be either an absolute path (as above) or a full URL "</w:t>
        <w:br/>
        <w:t xml:space="preserve">            "starting with a scheme such as “https://”."</w:t>
        <w:br/>
        <w:t xml:space="preserve">        ),</w:t>
        <w:br/>
        <w:t xml:space="preserve">    )</w:t>
        <w:br/>
        <w:br/>
        <w:t xml:space="preserve">    class Meta:</w:t>
        <w:br/>
        <w:t xml:space="preserve">        verbose_name = _("redirect")</w:t>
        <w:br/>
        <w:t xml:space="preserve">        verbose_name_plural = _("redirects")</w:t>
        <w:br/>
        <w:t xml:space="preserve">        db_table = "django_redirect"</w:t>
        <w:br/>
        <w:t xml:space="preserve">        unique_together = [["site", "old_path"]]</w:t>
        <w:br/>
        <w:t xml:space="preserve">        ordering = ["old_path"]</w:t>
        <w:br/>
        <w:br/>
        <w:t xml:space="preserve">    def __str__(self):</w:t>
        <w:br/>
        <w:t xml:space="preserve">        return "%s ---&gt; %s" % (self.old_path, self.new_path)</w:t>
        <w:br/>
      </w:r>
    </w:p>
    <w:p/>
    <w:p>
      <w:pPr>
        <w:pStyle w:val="Heading2"/>
      </w:pPr>
      <w:r>
        <w:t>File: venv/lib/python3.12/site-packages/django/contrib/sessions/models.py</w:t>
      </w:r>
    </w:p>
    <w:p>
      <w:r>
        <w:rPr>
          <w:rFonts w:ascii="Courier New" w:hAnsi="Courier New"/>
          <w:sz w:val="20"/>
        </w:rPr>
        <w:t>from django.contrib.sessions.base_session import AbstractBaseSession, BaseSessionManager</w:t>
        <w:br/>
        <w:br/>
        <w:br/>
        <w:t>class SessionManager(BaseSessionManager):</w:t>
        <w:br/>
        <w:t xml:space="preserve">    use_in_migrations = True</w:t>
        <w:br/>
        <w:br/>
        <w:br/>
        <w:t>class Session(AbstractBaseSession):</w:t>
        <w:br/>
        <w:t xml:space="preserve">    """</w:t>
        <w:br/>
        <w:t xml:space="preserve">    Django provides full support for anonymous sessions. The session</w:t>
        <w:br/>
        <w:t xml:space="preserve">    framework lets you store and retrieve arbitrary data on a</w:t>
        <w:br/>
        <w:t xml:space="preserve">    per-site-visitor basis. It stores data on the server side and</w:t>
        <w:br/>
        <w:t xml:space="preserve">    abstracts the sending and receiving of cookies. Cookies contain a</w:t>
        <w:br/>
        <w:t xml:space="preserve">    session ID -- not the data itself.</w:t>
        <w:br/>
        <w:br/>
        <w:t xml:space="preserve">    The Django sessions framework is entirely cookie-based. It does</w:t>
        <w:br/>
        <w:t xml:space="preserve">    not fall back to putting session IDs in URLs. This is an intentional</w:t>
        <w:br/>
        <w:t xml:space="preserve">    design decision. Not only does that behavior make URLs ugly, it makes</w:t>
        <w:br/>
        <w:t xml:space="preserve">    your site vulnerable to session-ID theft via the "Referer" header.</w:t>
        <w:br/>
        <w:br/>
        <w:t xml:space="preserve">    For complete documentation on using Sessions in your code, consult</w:t>
        <w:br/>
        <w:t xml:space="preserve">    the sessions documentation that is shipped with Django (also available</w:t>
        <w:br/>
        <w:t xml:space="preserve">    on the Django web site).</w:t>
        <w:br/>
        <w:t xml:space="preserve">    """</w:t>
        <w:br/>
        <w:br/>
        <w:t xml:space="preserve">    objects = SessionManager()</w:t>
        <w:br/>
        <w:br/>
        <w:t xml:space="preserve">    @classmethod</w:t>
        <w:br/>
        <w:t xml:space="preserve">    def get_session_store_class(cls):</w:t>
        <w:br/>
        <w:t xml:space="preserve">        from django.contrib.sessions.backends.db import SessionStore</w:t>
        <w:br/>
        <w:br/>
        <w:t xml:space="preserve">        return SessionStore</w:t>
        <w:br/>
        <w:br/>
        <w:t xml:space="preserve">    class Meta(AbstractBaseSession.Meta):</w:t>
        <w:br/>
        <w:t xml:space="preserve">        db_table = "django_session"</w:t>
        <w:br/>
      </w:r>
    </w:p>
    <w:p/>
    <w:p>
      <w:pPr>
        <w:pStyle w:val="Heading2"/>
      </w:pPr>
      <w:r>
        <w:t>File: venv/lib/python3.12/site-packages/django/contrib/sites/models.py</w:t>
      </w:r>
    </w:p>
    <w:p>
      <w:r>
        <w:rPr>
          <w:rFonts w:ascii="Courier New" w:hAnsi="Courier New"/>
          <w:sz w:val="20"/>
        </w:rPr>
        <w:t>import string</w:t>
        <w:br/>
        <w:br/>
        <w:t>from django.core.exceptions import ImproperlyConfigured, ValidationError</w:t>
        <w:br/>
        <w:t>from django.db import models</w:t>
        <w:br/>
        <w:t>from django.db.models.signals import pre_delete, pre_save</w:t>
        <w:br/>
        <w:t>from django.http.request import split_domain_port</w:t>
        <w:br/>
        <w:t>from django.utils.translation import gettext_lazy as _</w:t>
        <w:br/>
        <w:br/>
        <w:t>SITE_CACHE = {}</w:t>
        <w:br/>
        <w:br/>
        <w:br/>
        <w:t>def _simple_domain_name_validator(value):</w:t>
        <w:br/>
        <w:t xml:space="preserve">    """</w:t>
        <w:br/>
        <w:t xml:space="preserve">    Validate that the given value contains no whitespaces to prevent common</w:t>
        <w:br/>
        <w:t xml:space="preserve">    typos.</w:t>
        <w:br/>
        <w:t xml:space="preserve">    """</w:t>
        <w:br/>
        <w:t xml:space="preserve">    checks = ((s in value) for s in string.whitespace)</w:t>
        <w:br/>
        <w:t xml:space="preserve">    if any(checks):</w:t>
        <w:br/>
        <w:t xml:space="preserve">        raise ValidationError(</w:t>
        <w:br/>
        <w:t xml:space="preserve">            _("The domain name cannot contain any spaces or tabs."),</w:t>
        <w:br/>
        <w:t xml:space="preserve">            code="invalid",</w:t>
        <w:br/>
        <w:t xml:space="preserve">        )</w:t>
        <w:br/>
        <w:br/>
        <w:br/>
        <w:t>class SiteManager(models.Manager):</w:t>
        <w:br/>
        <w:t xml:space="preserve">    use_in_migrations = True</w:t>
        <w:br/>
        <w:br/>
        <w:t xml:space="preserve">    def _get_site_by_id(self, site_id):</w:t>
        <w:br/>
        <w:t xml:space="preserve">        if site_id not in SITE_CACHE:</w:t>
        <w:br/>
        <w:t xml:space="preserve">            site = self.get(pk=site_id)</w:t>
        <w:br/>
        <w:t xml:space="preserve">            SITE_CACHE[site_id] = site</w:t>
        <w:br/>
        <w:t xml:space="preserve">        return SITE_CACHE[site_id]</w:t>
        <w:br/>
        <w:br/>
        <w:t xml:space="preserve">    def _get_site_by_request(self, request):</w:t>
        <w:br/>
        <w:t xml:space="preserve">        host = request.get_host()</w:t>
        <w:br/>
        <w:t xml:space="preserve">        try:</w:t>
        <w:br/>
        <w:t xml:space="preserve">            # First attempt to look up the site by host with or without port.</w:t>
        <w:br/>
        <w:t xml:space="preserve">            if host not in SITE_CACHE:</w:t>
        <w:br/>
        <w:t xml:space="preserve">                SITE_CACHE[host] = self.get(domain__iexact=host)</w:t>
        <w:br/>
        <w:t xml:space="preserve">            return SITE_CACHE[host]</w:t>
        <w:br/>
        <w:t xml:space="preserve">        except Site.DoesNotExist:</w:t>
        <w:br/>
        <w:t xml:space="preserve">            # Fallback to looking up site after stripping port from the host.</w:t>
        <w:br/>
        <w:t xml:space="preserve">            domain, port = split_domain_port(host)</w:t>
        <w:br/>
        <w:t xml:space="preserve">            if domain not in SITE_CACHE:</w:t>
        <w:br/>
        <w:t xml:space="preserve">                SITE_CACHE[domain] = self.get(domain__iexact=domain)</w:t>
        <w:br/>
        <w:t xml:space="preserve">            return SITE_CACHE[domain]</w:t>
        <w:br/>
        <w:br/>
        <w:t xml:space="preserve">    def get_current(self, request=None):</w:t>
        <w:br/>
        <w:t xml:space="preserve">        """</w:t>
        <w:br/>
        <w:t xml:space="preserve">        Return the current Site based on the SITE_ID in the project's settings.</w:t>
        <w:br/>
        <w:t xml:space="preserve">        If SITE_ID isn't defined, return the site with domain matching</w:t>
        <w:br/>
        <w:t xml:space="preserve">        request.get_host(). The ``Site`` object is cached the first time it's</w:t>
        <w:br/>
        <w:t xml:space="preserve">        retrieved from the database.</w:t>
        <w:br/>
        <w:t xml:space="preserve">        """</w:t>
        <w:br/>
        <w:t xml:space="preserve">        from django.conf import settings</w:t>
        <w:br/>
        <w:br/>
        <w:t xml:space="preserve">        if getattr(settings, "SITE_ID", ""):</w:t>
        <w:br/>
        <w:t xml:space="preserve">            site_id = settings.SITE_ID</w:t>
        <w:br/>
        <w:t xml:space="preserve">            return self._get_site_by_id(site_id)</w:t>
        <w:br/>
        <w:t xml:space="preserve">        elif request:</w:t>
        <w:br/>
        <w:t xml:space="preserve">            return self._get_site_by_request(request)</w:t>
        <w:br/>
        <w:br/>
        <w:t xml:space="preserve">        raise ImproperlyConfigured(</w:t>
        <w:br/>
        <w:t xml:space="preserve">            'You\'re using the Django "sites framework" without having '</w:t>
        <w:br/>
        <w:t xml:space="preserve">            "set the SITE_ID setting. Create a site in your database and "</w:t>
        <w:br/>
        <w:t xml:space="preserve">            "set the SITE_ID setting or pass a request to "</w:t>
        <w:br/>
        <w:t xml:space="preserve">            "Site.objects.get_current() to fix this error."</w:t>
        <w:br/>
        <w:t xml:space="preserve">        )</w:t>
        <w:br/>
        <w:br/>
        <w:t xml:space="preserve">    def clear_cache(self):</w:t>
        <w:br/>
        <w:t xml:space="preserve">        """Clear the ``Site`` object cache."""</w:t>
        <w:br/>
        <w:t xml:space="preserve">        global SITE_CACHE</w:t>
        <w:br/>
        <w:t xml:space="preserve">        SITE_CACHE = {}</w:t>
        <w:br/>
        <w:br/>
        <w:t xml:space="preserve">    def get_by_natural_key(self, domain):</w:t>
        <w:br/>
        <w:t xml:space="preserve">        return self.get(domain=domain)</w:t>
        <w:br/>
        <w:br/>
        <w:br/>
        <w:t>class Site(models.Model):</w:t>
        <w:br/>
        <w:t xml:space="preserve">    domain = models.CharField(</w:t>
        <w:br/>
        <w:t xml:space="preserve">        _("domain name"),</w:t>
        <w:br/>
        <w:t xml:space="preserve">        max_length=100,</w:t>
        <w:br/>
        <w:t xml:space="preserve">        validators=[_simple_domain_name_validator],</w:t>
        <w:br/>
        <w:t xml:space="preserve">        unique=True,</w:t>
        <w:br/>
        <w:t xml:space="preserve">    )</w:t>
        <w:br/>
        <w:t xml:space="preserve">    name = models.CharField(_("display name"), max_length=50)</w:t>
        <w:br/>
        <w:br/>
        <w:t xml:space="preserve">    objects = SiteManager()</w:t>
        <w:br/>
        <w:br/>
        <w:t xml:space="preserve">    class Meta:</w:t>
        <w:br/>
        <w:t xml:space="preserve">        db_table = "django_site"</w:t>
        <w:br/>
        <w:t xml:space="preserve">        verbose_name = _("site")</w:t>
        <w:br/>
        <w:t xml:space="preserve">        verbose_name_plural = _("sites")</w:t>
        <w:br/>
        <w:t xml:space="preserve">        ordering = ["domain"]</w:t>
        <w:br/>
        <w:br/>
        <w:t xml:space="preserve">    def __str__(self):</w:t>
        <w:br/>
        <w:t xml:space="preserve">        return self.domain</w:t>
        <w:br/>
        <w:br/>
        <w:t xml:space="preserve">    def natural_key(self):</w:t>
        <w:br/>
        <w:t xml:space="preserve">        return (self.domain,)</w:t>
        <w:br/>
        <w:br/>
        <w:br/>
        <w:t>def clear_site_cache(sender, **kwargs):</w:t>
        <w:br/>
        <w:t xml:space="preserve">    """</w:t>
        <w:br/>
        <w:t xml:space="preserve">    Clear the cache (if primed) each time a site is saved or deleted.</w:t>
        <w:br/>
        <w:t xml:space="preserve">    """</w:t>
        <w:br/>
        <w:t xml:space="preserve">    instance = kwargs["instance"]</w:t>
        <w:br/>
        <w:t xml:space="preserve">    using = kwargs["using"]</w:t>
        <w:br/>
        <w:t xml:space="preserve">    try:</w:t>
        <w:br/>
        <w:t xml:space="preserve">        del SITE_CACHE[instance.pk]</w:t>
        <w:br/>
        <w:t xml:space="preserve">    except KeyError:</w:t>
        <w:br/>
        <w:t xml:space="preserve">        pass</w:t>
        <w:br/>
        <w:t xml:space="preserve">    try:</w:t>
        <w:br/>
        <w:t xml:space="preserve">        del SITE_CACHE[Site.objects.using(using).get(pk=instance.pk).domain]</w:t>
        <w:br/>
        <w:t xml:space="preserve">    except (KeyError, Site.DoesNotExist):</w:t>
        <w:br/>
        <w:t xml:space="preserve">        pass</w:t>
        <w:br/>
        <w:br/>
        <w:br/>
        <w:t>pre_save.connect(clear_site_cache, sender=Site)</w:t>
        <w:br/>
        <w:t>pre_delete.connect(clear_site_cache, sender=Site)</w:t>
        <w:br/>
      </w:r>
    </w:p>
    <w:p/>
    <w:p>
      <w:pPr>
        <w:pStyle w:val="Heading2"/>
      </w:pPr>
      <w:r>
        <w:t>File: venv/lib/python3.12/site-packages/django/db/migrations/operations/models.py</w:t>
      </w:r>
    </w:p>
    <w:p>
      <w:r>
        <w:rPr>
          <w:rFonts w:ascii="Courier New" w:hAnsi="Courier New"/>
          <w:sz w:val="20"/>
        </w:rPr>
        <w:t>from django.db import models</w:t>
        <w:br/>
        <w:t>from django.db.migrations.operations.base import Operation</w:t>
        <w:br/>
        <w:t>from django.db.migrations.state import ModelState</w:t>
        <w:br/>
        <w:t>from django.db.migrations.utils import field_references, resolve_relation</w:t>
        <w:br/>
        <w:t>from django.db.models.options import normalize_together</w:t>
        <w:br/>
        <w:t>from django.utils.functional import cached_property</w:t>
        <w:br/>
        <w:br/>
        <w:t>from .fields import AddField, AlterField, FieldOperation, RemoveField, RenameField</w:t>
        <w:br/>
        <w:br/>
        <w:br/>
        <w:t>def _check_for_duplicates(arg_name, objs):</w:t>
        <w:br/>
        <w:t xml:space="preserve">    used_vals = set()</w:t>
        <w:br/>
        <w:t xml:space="preserve">    for val in objs:</w:t>
        <w:br/>
        <w:t xml:space="preserve">        if val in used_vals:</w:t>
        <w:br/>
        <w:t xml:space="preserve">            raise ValueError(</w:t>
        <w:br/>
        <w:t xml:space="preserve">                "Found duplicate value %s in CreateModel %s argument." % (val, arg_name)</w:t>
        <w:br/>
        <w:t xml:space="preserve">            )</w:t>
        <w:br/>
        <w:t xml:space="preserve">        used_vals.add(val)</w:t>
        <w:br/>
        <w:br/>
        <w:br/>
        <w:t>class ModelOperation(Operation):</w:t>
        <w:br/>
        <w:t xml:space="preserve">    def __init__(self, name):</w:t>
        <w:br/>
        <w:t xml:space="preserve">        self.name = name</w:t>
        <w:br/>
        <w:br/>
        <w:t xml:space="preserve">    @cached_property</w:t>
        <w:br/>
        <w:t xml:space="preserve">    def name_lower(self):</w:t>
        <w:br/>
        <w:t xml:space="preserve">        return self.name.lower()</w:t>
        <w:br/>
        <w:br/>
        <w:t xml:space="preserve">    def references_model(self, name, app_label):</w:t>
        <w:br/>
        <w:t xml:space="preserve">        return name.lower() == self.name_lower</w:t>
        <w:br/>
        <w:br/>
        <w:t xml:space="preserve">    def reduce(self, operation, app_label):</w:t>
        <w:br/>
        <w:t xml:space="preserve">        return super().reduce(operation, app_label) or self.can_reduce_through(</w:t>
        <w:br/>
        <w:t xml:space="preserve">            operation, app_label</w:t>
        <w:br/>
        <w:t xml:space="preserve">        )</w:t>
        <w:br/>
        <w:br/>
        <w:t xml:space="preserve">    def can_reduce_through(self, operation, app_label):</w:t>
        <w:br/>
        <w:t xml:space="preserve">        return not operation.references_model(self.name, app_label)</w:t>
        <w:br/>
        <w:br/>
        <w:br/>
        <w:t>class CreateModel(ModelOperation):</w:t>
        <w:br/>
        <w:t xml:space="preserve">    """Create a model's table."""</w:t>
        <w:br/>
        <w:br/>
        <w:t xml:space="preserve">    serialization_expand_args = ["fields", "options", "managers"]</w:t>
        <w:br/>
        <w:br/>
        <w:t xml:space="preserve">    def __init__(self, name, fields, options=None, bases=None, managers=None):</w:t>
        <w:br/>
        <w:t xml:space="preserve">        self.fields = fields</w:t>
        <w:br/>
        <w:t xml:space="preserve">        self.options = options or {}</w:t>
        <w:br/>
        <w:t xml:space="preserve">        self.bases = bases or (models.Model,)</w:t>
        <w:br/>
        <w:t xml:space="preserve">        self.managers = managers or []</w:t>
        <w:br/>
        <w:t xml:space="preserve">        super().__init__(name)</w:t>
        <w:br/>
        <w:t xml:space="preserve">        # Sanity-check that there are no duplicated field names, bases, or</w:t>
        <w:br/>
        <w:t xml:space="preserve">        # manager names</w:t>
        <w:br/>
        <w:t xml:space="preserve">        _check_for_duplicates("fields", (name for name, _ in self.fields))</w:t>
        <w:br/>
        <w:t xml:space="preserve">        _check_for_duplicates(</w:t>
        <w:br/>
        <w:t xml:space="preserve">            "bases",</w:t>
        <w:br/>
        <w:t xml:space="preserve">            (</w:t>
        <w:br/>
        <w:t xml:space="preserve">                base._meta.label_lower</w:t>
        <w:br/>
        <w:t xml:space="preserve">                if hasattr(base, "_meta")</w:t>
        <w:br/>
        <w:t xml:space="preserve">                else base.lower()</w:t>
        <w:br/>
        <w:t xml:space="preserve">                if isinstance(base, str)</w:t>
        <w:br/>
        <w:t xml:space="preserve">                else base</w:t>
        <w:br/>
        <w:t xml:space="preserve">                for base in self.bases</w:t>
        <w:br/>
        <w:t xml:space="preserve">            ),</w:t>
        <w:br/>
        <w:t xml:space="preserve">        )</w:t>
        <w:br/>
        <w:t xml:space="preserve">        _check_for_duplicates("managers", (name for name, _ in self.managers))</w:t>
        <w:br/>
        <w:br/>
        <w:t xml:space="preserve">    def deconstruct(self):</w:t>
        <w:br/>
        <w:t xml:space="preserve">        kwargs = {</w:t>
        <w:br/>
        <w:t xml:space="preserve">            "name": self.name,</w:t>
        <w:br/>
        <w:t xml:space="preserve">            "fields": self.fields,</w:t>
        <w:br/>
        <w:t xml:space="preserve">        }</w:t>
        <w:br/>
        <w:t xml:space="preserve">        if self.options:</w:t>
        <w:br/>
        <w:t xml:space="preserve">            kwargs["options"] = self.options</w:t>
        <w:br/>
        <w:t xml:space="preserve">        if self.bases and self.bases != (models.Model,):</w:t>
        <w:br/>
        <w:t xml:space="preserve">            kwargs["bases"] = self.bases</w:t>
        <w:br/>
        <w:t xml:space="preserve">        if self.managers and self.managers != [("objects", models.Manager())]:</w:t>
        <w:br/>
        <w:t xml:space="preserve">            kwargs["managers"] = self.managers</w:t>
        <w:br/>
        <w:t xml:space="preserve">        return (self.__class__.__qualname__, [], kwargs)</w:t>
        <w:br/>
        <w:br/>
        <w:t xml:space="preserve">    def state_forwards(self, app_label, state):</w:t>
        <w:br/>
        <w:t xml:space="preserve">        state.add_model(</w:t>
        <w:br/>
        <w:t xml:space="preserve">            ModelState(</w:t>
        <w:br/>
        <w:t xml:space="preserve">                app_label,</w:t>
        <w:br/>
        <w:t xml:space="preserve">                self.name,</w:t>
        <w:br/>
        <w:t xml:space="preserve">                list(self.fields),</w:t>
        <w:br/>
        <w:t xml:space="preserve">                dict(self.options),</w:t>
        <w:br/>
        <w:t xml:space="preserve">                tuple(self.bases),</w:t>
        <w:br/>
        <w:t xml:space="preserve">                list(self.managers),</w:t>
        <w:br/>
        <w:t xml:space="preserve">            )</w:t>
        <w:br/>
        <w:t xml:space="preserve">        )</w:t>
        <w:br/>
        <w:br/>
        <w:t xml:space="preserve">    def database_forwards(self, app_label, schema_editor, from_state, to_state):</w:t>
        <w:br/>
        <w:t xml:space="preserve">        model = to_state.apps.get_model(app_label, self.name)</w:t>
        <w:br/>
        <w:t xml:space="preserve">        if self.allow_migrate_model(schema_editor.connection.alias, model):</w:t>
        <w:br/>
        <w:t xml:space="preserve">            schema_editor.create_model(model)</w:t>
        <w:br/>
        <w:br/>
        <w:t xml:space="preserve">    def database_backwards(self, app_label, schema_editor, from_state, to_state):</w:t>
        <w:br/>
        <w:t xml:space="preserve">        model = from_state.apps.get_model(app_label, self.name)</w:t>
        <w:br/>
        <w:t xml:space="preserve">        if self.allow_migrate_model(schema_editor.connection.alias, model):</w:t>
        <w:br/>
        <w:t xml:space="preserve">            schema_editor.delete_model(model)</w:t>
        <w:br/>
        <w:br/>
        <w:t xml:space="preserve">    def describe(self):</w:t>
        <w:br/>
        <w:t xml:space="preserve">        return "Create %smodel %s" % (</w:t>
        <w:br/>
        <w:t xml:space="preserve">            "proxy " if self.options.get("proxy", False) else "",</w:t>
        <w:br/>
        <w:t xml:space="preserve">            self.name,</w:t>
        <w:br/>
        <w:t xml:space="preserve">        )</w:t>
        <w:br/>
        <w:br/>
        <w:t xml:space="preserve">    @property</w:t>
        <w:br/>
        <w:t xml:space="preserve">    def migration_name_fragment(self):</w:t>
        <w:br/>
        <w:t xml:space="preserve">        return self.name_lower</w:t>
        <w:br/>
        <w:br/>
        <w:t xml:space="preserve">    def references_model(self, name, app_label):</w:t>
        <w:br/>
        <w:t xml:space="preserve">        name_lower = name.lower()</w:t>
        <w:br/>
        <w:t xml:space="preserve">        if name_lower == self.name_lower:</w:t>
        <w:br/>
        <w:t xml:space="preserve">            return True</w:t>
        <w:br/>
        <w:br/>
        <w:t xml:space="preserve">        # Check we didn't inherit from the model</w:t>
        <w:br/>
        <w:t xml:space="preserve">        reference_model_tuple = (app_label, name_lower)</w:t>
        <w:br/>
        <w:t xml:space="preserve">        for base in self.bases:</w:t>
        <w:br/>
        <w:t xml:space="preserve">            if (</w:t>
        <w:br/>
        <w:t xml:space="preserve">                base is not models.Model</w:t>
        <w:br/>
        <w:t xml:space="preserve">                and isinstance(base, (models.base.ModelBase, str))</w:t>
        <w:br/>
        <w:t xml:space="preserve">                and resolve_relation(base, app_label) == reference_model_tuple</w:t>
        <w:br/>
        <w:t xml:space="preserve">            ):</w:t>
        <w:br/>
        <w:t xml:space="preserve">                return True</w:t>
        <w:br/>
        <w:br/>
        <w:t xml:space="preserve">        # Check we have no FKs/M2Ms with it</w:t>
        <w:br/>
        <w:t xml:space="preserve">        for _name, field in self.fields:</w:t>
        <w:br/>
        <w:t xml:space="preserve">            if field_references(</w:t>
        <w:br/>
        <w:t xml:space="preserve">                (app_label, self.name_lower), field, reference_model_tuple</w:t>
        <w:br/>
        <w:t xml:space="preserve">            ):</w:t>
        <w:br/>
        <w:t xml:space="preserve">                return True</w:t>
        <w:br/>
        <w:t xml:space="preserve">        return False</w:t>
        <w:br/>
        <w:br/>
        <w:t xml:space="preserve">    def reduce(self, operation, app_label):</w:t>
        <w:br/>
        <w:t xml:space="preserve">        if (</w:t>
        <w:br/>
        <w:t xml:space="preserve">            isinstance(operation, DeleteModel)</w:t>
        <w:br/>
        <w:t xml:space="preserve">            and self.name_lower == operation.name_lower</w:t>
        <w:br/>
        <w:t xml:space="preserve">            and not self.options.get("proxy", False)</w:t>
        <w:br/>
        <w:t xml:space="preserve">        ):</w:t>
        <w:br/>
        <w:t xml:space="preserve">            return []</w:t>
        <w:br/>
        <w:t xml:space="preserve">        elif (</w:t>
        <w:br/>
        <w:t xml:space="preserve">            isinstance(operation, RenameModel)</w:t>
        <w:br/>
        <w:t xml:space="preserve">            and self.name_lower == operation.old_name_lower</w:t>
        <w:br/>
        <w:t xml:space="preserve">        ):</w:t>
        <w:br/>
        <w:t xml:space="preserve">            return [</w:t>
        <w:br/>
        <w:t xml:space="preserve">                CreateModel(</w:t>
        <w:br/>
        <w:t xml:space="preserve">                    operation.new_name,</w:t>
        <w:br/>
        <w:t xml:space="preserve">                    fields=self.fields,</w:t>
        <w:br/>
        <w:t xml:space="preserve">                    options=self.options,</w:t>
        <w:br/>
        <w:t xml:space="preserve">                    bases=self.bases,</w:t>
        <w:br/>
        <w:t xml:space="preserve">                    managers=self.managers,</w:t>
        <w:br/>
        <w:t xml:space="preserve">                ),</w:t>
        <w:br/>
        <w:t xml:space="preserve">            ]</w:t>
        <w:br/>
        <w:t xml:space="preserve">        elif (</w:t>
        <w:br/>
        <w:t xml:space="preserve">            isinstance(operation, AlterModelOptions)</w:t>
        <w:br/>
        <w:t xml:space="preserve">            and self.name_lower == operation.name_lower</w:t>
        <w:br/>
        <w:t xml:space="preserve">        ):</w:t>
        <w:br/>
        <w:t xml:space="preserve">            options = {**self.options, **operation.options}</w:t>
        <w:br/>
        <w:t xml:space="preserve">            for key in operation.ALTER_OPTION_KEYS:</w:t>
        <w:br/>
        <w:t xml:space="preserve">                if key not in operation.options:</w:t>
        <w:br/>
        <w:t xml:space="preserve">                    options.pop(key, None)</w:t>
        <w:br/>
        <w:t xml:space="preserve">            return [</w:t>
        <w:br/>
        <w:t xml:space="preserve">                CreateModel(</w:t>
        <w:br/>
        <w:t xml:space="preserve">                    self.name,</w:t>
        <w:br/>
        <w:t xml:space="preserve">                    fields=self.fields,</w:t>
        <w:br/>
        <w:t xml:space="preserve">                    options=options,</w:t>
        <w:br/>
        <w:t xml:space="preserve">                    bases=self.bases,</w:t>
        <w:br/>
        <w:t xml:space="preserve">                    managers=self.managers,</w:t>
        <w:br/>
        <w:t xml:space="preserve">                ),</w:t>
        <w:br/>
        <w:t xml:space="preserve">            ]</w:t>
        <w:br/>
        <w:t xml:space="preserve">        elif (</w:t>
        <w:br/>
        <w:t xml:space="preserve">            isinstance(operation, AlterModelManagers)</w:t>
        <w:br/>
        <w:t xml:space="preserve">            and self.name_lower == operation.name_lower</w:t>
        <w:br/>
        <w:t xml:space="preserve">        ):</w:t>
        <w:br/>
        <w:t xml:space="preserve">            return [</w:t>
        <w:br/>
        <w:t xml:space="preserve">                CreateModel(</w:t>
        <w:br/>
        <w:t xml:space="preserve">                    self.name,</w:t>
        <w:br/>
        <w:t xml:space="preserve">                    fields=self.fields,</w:t>
        <w:br/>
        <w:t xml:space="preserve">                    options=self.options,</w:t>
        <w:br/>
        <w:t xml:space="preserve">                    bases=self.bases,</w:t>
        <w:br/>
        <w:t xml:space="preserve">                    managers=operation.managers,</w:t>
        <w:br/>
        <w:t xml:space="preserve">                ),</w:t>
        <w:br/>
        <w:t xml:space="preserve">            ]</w:t>
        <w:br/>
        <w:t xml:space="preserve">        elif (</w:t>
        <w:br/>
        <w:t xml:space="preserve">            isinstance(operation, AlterTogetherOptionOperation)</w:t>
        <w:br/>
        <w:t xml:space="preserve">            and self.name_lower == operation.name_lower</w:t>
        <w:br/>
        <w:t xml:space="preserve">        ):</w:t>
        <w:br/>
        <w:t xml:space="preserve">            return [</w:t>
        <w:br/>
        <w:t xml:space="preserve">                CreateModel(</w:t>
        <w:br/>
        <w:t xml:space="preserve">                    self.name,</w:t>
        <w:br/>
        <w:t xml:space="preserve">                    fields=self.fields,</w:t>
        <w:br/>
        <w:t xml:space="preserve">                    options={</w:t>
        <w:br/>
        <w:t xml:space="preserve">                        **self.options,</w:t>
        <w:br/>
        <w:t xml:space="preserve">                        **{operation.option_name: operation.option_value},</w:t>
        <w:br/>
        <w:t xml:space="preserve">                    },</w:t>
        <w:br/>
        <w:t xml:space="preserve">                    bases=self.bases,</w:t>
        <w:br/>
        <w:t xml:space="preserve">                    managers=self.managers,</w:t>
        <w:br/>
        <w:t xml:space="preserve">                ),</w:t>
        <w:br/>
        <w:t xml:space="preserve">            ]</w:t>
        <w:br/>
        <w:t xml:space="preserve">        elif (</w:t>
        <w:br/>
        <w:t xml:space="preserve">            isinstance(operation, AlterOrderWithRespectTo)</w:t>
        <w:br/>
        <w:t xml:space="preserve">            and self.name_lower == operation.name_lower</w:t>
        <w:br/>
        <w:t xml:space="preserve">        ):</w:t>
        <w:br/>
        <w:t xml:space="preserve">            return [</w:t>
        <w:br/>
        <w:t xml:space="preserve">                CreateModel(</w:t>
        <w:br/>
        <w:t xml:space="preserve">                    self.name,</w:t>
        <w:br/>
        <w:t xml:space="preserve">                    fields=self.fields,</w:t>
        <w:br/>
        <w:t xml:space="preserve">                    options={</w:t>
        <w:br/>
        <w:t xml:space="preserve">                        **self.options,</w:t>
        <w:br/>
        <w:t xml:space="preserve">                        "order_with_respect_to": operation.order_with_respect_to,</w:t>
        <w:br/>
        <w:t xml:space="preserve">                    },</w:t>
        <w:br/>
        <w:t xml:space="preserve">                    bases=self.bases,</w:t>
        <w:br/>
        <w:t xml:space="preserve">                    managers=self.managers,</w:t>
        <w:br/>
        <w:t xml:space="preserve">                ),</w:t>
        <w:br/>
        <w:t xml:space="preserve">            ]</w:t>
        <w:br/>
        <w:t xml:space="preserve">        elif (</w:t>
        <w:br/>
        <w:t xml:space="preserve">            isinstance(operation, FieldOperation)</w:t>
        <w:br/>
        <w:t xml:space="preserve">            and self.name_lower == operation.model_name_lower</w:t>
        <w:br/>
        <w:t xml:space="preserve">        ):</w:t>
        <w:br/>
        <w:t xml:space="preserve">            if isinstance(operation, AddField):</w:t>
        <w:br/>
        <w:t xml:space="preserve">                return [</w:t>
        <w:br/>
        <w:t xml:space="preserve">                    CreateModel(</w:t>
        <w:br/>
        <w:t xml:space="preserve">                        self.name,</w:t>
        <w:br/>
        <w:t xml:space="preserve">                        fields=self.fields + [(operation.name, operation.field)],</w:t>
        <w:br/>
        <w:t xml:space="preserve">                        options=self.options,</w:t>
        <w:br/>
        <w:t xml:space="preserve">                        bases=self.bases,</w:t>
        <w:br/>
        <w:t xml:space="preserve">                        managers=self.managers,</w:t>
        <w:br/>
        <w:t xml:space="preserve">                    ),</w:t>
        <w:br/>
        <w:t xml:space="preserve">                ]</w:t>
        <w:br/>
        <w:t xml:space="preserve">            elif isinstance(operation, AlterField):</w:t>
        <w:br/>
        <w:t xml:space="preserve">                return [</w:t>
        <w:br/>
        <w:t xml:space="preserve">                    CreateModel(</w:t>
        <w:br/>
        <w:t xml:space="preserve">                        self.name,</w:t>
        <w:br/>
        <w:t xml:space="preserve">                        fields=[</w:t>
        <w:br/>
        <w:t xml:space="preserve">                            (n, operation.field if n == operation.name else v)</w:t>
        <w:br/>
        <w:t xml:space="preserve">                            for n, v in self.fields</w:t>
        <w:br/>
        <w:t xml:space="preserve">                        ],</w:t>
        <w:br/>
        <w:t xml:space="preserve">                        options=self.options,</w:t>
        <w:br/>
        <w:t xml:space="preserve">                        bases=self.bases,</w:t>
        <w:br/>
        <w:t xml:space="preserve">                        managers=self.managers,</w:t>
        <w:br/>
        <w:t xml:space="preserve">                    ),</w:t>
        <w:br/>
        <w:t xml:space="preserve">                ]</w:t>
        <w:br/>
        <w:t xml:space="preserve">            elif isinstance(operation, RemoveField):</w:t>
        <w:br/>
        <w:t xml:space="preserve">                options = self.options.copy()</w:t>
        <w:br/>
        <w:t xml:space="preserve">                for option_name in ("unique_together", "index_together"):</w:t>
        <w:br/>
        <w:t xml:space="preserve">                    option = options.pop(option_name, None)</w:t>
        <w:br/>
        <w:t xml:space="preserve">                    if option:</w:t>
        <w:br/>
        <w:t xml:space="preserve">                        option = set(</w:t>
        <w:br/>
        <w:t xml:space="preserve">                            filter(</w:t>
        <w:br/>
        <w:t xml:space="preserve">                                bool,</w:t>
        <w:br/>
        <w:t xml:space="preserve">                                (</w:t>
        <w:br/>
        <w:t xml:space="preserve">                                    tuple(</w:t>
        <w:br/>
        <w:t xml:space="preserve">                                        f for f in fields if f != operation.name_lower</w:t>
        <w:br/>
        <w:t xml:space="preserve">                                    )</w:t>
        <w:br/>
        <w:t xml:space="preserve">                                    for fields in option</w:t>
        <w:br/>
        <w:t xml:space="preserve">                                ),</w:t>
        <w:br/>
        <w:t xml:space="preserve">                            )</w:t>
        <w:br/>
        <w:t xml:space="preserve">                        )</w:t>
        <w:br/>
        <w:t xml:space="preserve">                        if option:</w:t>
        <w:br/>
        <w:t xml:space="preserve">                            options[option_name] = option</w:t>
        <w:br/>
        <w:t xml:space="preserve">                order_with_respect_to = options.get("order_with_respect_to")</w:t>
        <w:br/>
        <w:t xml:space="preserve">                if order_with_respect_to == operation.name_lower:</w:t>
        <w:br/>
        <w:t xml:space="preserve">                    del options["order_with_respect_to"]</w:t>
        <w:br/>
        <w:t xml:space="preserve">                return [</w:t>
        <w:br/>
        <w:t xml:space="preserve">                    CreateModel(</w:t>
        <w:br/>
        <w:t xml:space="preserve">                        self.name,</w:t>
        <w:br/>
        <w:t xml:space="preserve">                        fields=[</w:t>
        <w:br/>
        <w:t xml:space="preserve">                            (n, v)</w:t>
        <w:br/>
        <w:t xml:space="preserve">                            for n, v in self.fields</w:t>
        <w:br/>
        <w:t xml:space="preserve">                            if n.lower() != operation.name_lower</w:t>
        <w:br/>
        <w:t xml:space="preserve">                        ],</w:t>
        <w:br/>
        <w:t xml:space="preserve">                        options=options,</w:t>
        <w:br/>
        <w:t xml:space="preserve">                        bases=self.bases,</w:t>
        <w:br/>
        <w:t xml:space="preserve">                        managers=self.managers,</w:t>
        <w:br/>
        <w:t xml:space="preserve">                    ),</w:t>
        <w:br/>
        <w:t xml:space="preserve">                ]</w:t>
        <w:br/>
        <w:t xml:space="preserve">            elif isinstance(operation, RenameField):</w:t>
        <w:br/>
        <w:t xml:space="preserve">                options = self.options.copy()</w:t>
        <w:br/>
        <w:t xml:space="preserve">                for option_name in ("unique_together", "index_together"):</w:t>
        <w:br/>
        <w:t xml:space="preserve">                    option = options.get(option_name)</w:t>
        <w:br/>
        <w:t xml:space="preserve">                    if option:</w:t>
        <w:br/>
        <w:t xml:space="preserve">                        options[option_name] = {</w:t>
        <w:br/>
        <w:t xml:space="preserve">                            tuple(</w:t>
        <w:br/>
        <w:t xml:space="preserve">                                operation.new_name if f == operation.old_name else f</w:t>
        <w:br/>
        <w:t xml:space="preserve">                                for f in fields</w:t>
        <w:br/>
        <w:t xml:space="preserve">                            )</w:t>
        <w:br/>
        <w:t xml:space="preserve">                            for fields in option</w:t>
        <w:br/>
        <w:t xml:space="preserve">                        }</w:t>
        <w:br/>
        <w:t xml:space="preserve">                order_with_respect_to = options.get("order_with_respect_to")</w:t>
        <w:br/>
        <w:t xml:space="preserve">                if order_with_respect_to == operation.old_name:</w:t>
        <w:br/>
        <w:t xml:space="preserve">                    options["order_with_respect_to"] = operation.new_name</w:t>
        <w:br/>
        <w:t xml:space="preserve">                return [</w:t>
        <w:br/>
        <w:t xml:space="preserve">                    CreateModel(</w:t>
        <w:br/>
        <w:t xml:space="preserve">                        self.name,</w:t>
        <w:br/>
        <w:t xml:space="preserve">                        fields=[</w:t>
        <w:br/>
        <w:t xml:space="preserve">                            (operation.new_name if n == operation.old_name else n, v)</w:t>
        <w:br/>
        <w:t xml:space="preserve">                            for n, v in self.fields</w:t>
        <w:br/>
        <w:t xml:space="preserve">                        ],</w:t>
        <w:br/>
        <w:t xml:space="preserve">                        options=options,</w:t>
        <w:br/>
        <w:t xml:space="preserve">                        bases=self.bases,</w:t>
        <w:br/>
        <w:t xml:space="preserve">                        managers=self.managers,</w:t>
        <w:br/>
        <w:t xml:space="preserve">                    ),</w:t>
        <w:br/>
        <w:t xml:space="preserve">                ]</w:t>
        <w:br/>
        <w:t xml:space="preserve">        elif (</w:t>
        <w:br/>
        <w:t xml:space="preserve">            isinstance(operation, IndexOperation)</w:t>
        <w:br/>
        <w:t xml:space="preserve">            and self.name_lower == operation.model_name_lower</w:t>
        <w:br/>
        <w:t xml:space="preserve">        ):</w:t>
        <w:br/>
        <w:t xml:space="preserve">            if isinstance(operation, AddIndex):</w:t>
        <w:br/>
        <w:t xml:space="preserve">                return [</w:t>
        <w:br/>
        <w:t xml:space="preserve">                    CreateModel(</w:t>
        <w:br/>
        <w:t xml:space="preserve">                        self.name,</w:t>
        <w:br/>
        <w:t xml:space="preserve">                        fields=self.fields,</w:t>
        <w:br/>
        <w:t xml:space="preserve">                        options={</w:t>
        <w:br/>
        <w:t xml:space="preserve">                            **self.options,</w:t>
        <w:br/>
        <w:t xml:space="preserve">                            "indexes": [</w:t>
        <w:br/>
        <w:t xml:space="preserve">                                *self.options.get("indexes", []),</w:t>
        <w:br/>
        <w:t xml:space="preserve">                                operation.index,</w:t>
        <w:br/>
        <w:t xml:space="preserve">                            ],</w:t>
        <w:br/>
        <w:t xml:space="preserve">                        },</w:t>
        <w:br/>
        <w:t xml:space="preserve">                        bases=self.bases,</w:t>
        <w:br/>
        <w:t xml:space="preserve">                        managers=self.managers,</w:t>
        <w:br/>
        <w:t xml:space="preserve">                    ),</w:t>
        <w:br/>
        <w:t xml:space="preserve">                ]</w:t>
        <w:br/>
        <w:t xml:space="preserve">            elif isinstance(operation, RemoveIndex):</w:t>
        <w:br/>
        <w:t xml:space="preserve">                options_indexes = [</w:t>
        <w:br/>
        <w:t xml:space="preserve">                    index</w:t>
        <w:br/>
        <w:t xml:space="preserve">                    for index in self.options.get("indexes", [])</w:t>
        <w:br/>
        <w:t xml:space="preserve">                    if index.name != operation.name</w:t>
        <w:br/>
        <w:t xml:space="preserve">                ]</w:t>
        <w:br/>
        <w:t xml:space="preserve">                return [</w:t>
        <w:br/>
        <w:t xml:space="preserve">                    CreateModel(</w:t>
        <w:br/>
        <w:t xml:space="preserve">                        self.name,</w:t>
        <w:br/>
        <w:t xml:space="preserve">                        fields=self.fields,</w:t>
        <w:br/>
        <w:t xml:space="preserve">                        options={</w:t>
        <w:br/>
        <w:t xml:space="preserve">                            **self.options,</w:t>
        <w:br/>
        <w:t xml:space="preserve">                            "indexes": options_indexes,</w:t>
        <w:br/>
        <w:t xml:space="preserve">                        },</w:t>
        <w:br/>
        <w:t xml:space="preserve">                        bases=self.bases,</w:t>
        <w:br/>
        <w:t xml:space="preserve">                        managers=self.managers,</w:t>
        <w:br/>
        <w:t xml:space="preserve">                    ),</w:t>
        <w:br/>
        <w:t xml:space="preserve">                ]</w:t>
        <w:br/>
        <w:t xml:space="preserve">            elif isinstance(operation, RenameIndex) and operation.old_fields:</w:t>
        <w:br/>
        <w:t xml:space="preserve">                options_index_together = {</w:t>
        <w:br/>
        <w:t xml:space="preserve">                    fields</w:t>
        <w:br/>
        <w:t xml:space="preserve">                    for fields in self.options.get("index_together", [])</w:t>
        <w:br/>
        <w:t xml:space="preserve">                    if fields != operation.old_fields</w:t>
        <w:br/>
        <w:t xml:space="preserve">                }</w:t>
        <w:br/>
        <w:t xml:space="preserve">                if options_index_together:</w:t>
        <w:br/>
        <w:t xml:space="preserve">                    self.options["index_together"] = options_index_together</w:t>
        <w:br/>
        <w:t xml:space="preserve">                else:</w:t>
        <w:br/>
        <w:t xml:space="preserve">                    self.options.pop("index_together", None)</w:t>
        <w:br/>
        <w:t xml:space="preserve">                return [</w:t>
        <w:br/>
        <w:t xml:space="preserve">                    CreateModel(</w:t>
        <w:br/>
        <w:t xml:space="preserve">                        self.name,</w:t>
        <w:br/>
        <w:t xml:space="preserve">                        fields=self.fields,</w:t>
        <w:br/>
        <w:t xml:space="preserve">                        options={</w:t>
        <w:br/>
        <w:t xml:space="preserve">                            **self.options,</w:t>
        <w:br/>
        <w:t xml:space="preserve">                            "indexes": [</w:t>
        <w:br/>
        <w:t xml:space="preserve">                                *self.options.get("indexes", []),</w:t>
        <w:br/>
        <w:t xml:space="preserve">                                models.Index(</w:t>
        <w:br/>
        <w:t xml:space="preserve">                                    fields=operation.old_fields, name=operation.new_name</w:t>
        <w:br/>
        <w:t xml:space="preserve">                                ),</w:t>
        <w:br/>
        <w:t xml:space="preserve">                            ],</w:t>
        <w:br/>
        <w:t xml:space="preserve">                        },</w:t>
        <w:br/>
        <w:t xml:space="preserve">                        bases=self.bases,</w:t>
        <w:br/>
        <w:t xml:space="preserve">                        managers=self.managers,</w:t>
        <w:br/>
        <w:t xml:space="preserve">                    ),</w:t>
        <w:br/>
        <w:t xml:space="preserve">                ]</w:t>
        <w:br/>
        <w:t xml:space="preserve">        return super().reduce(operation, app_label)</w:t>
        <w:br/>
        <w:br/>
        <w:br/>
        <w:t>class DeleteModel(ModelOperation):</w:t>
        <w:br/>
        <w:t xml:space="preserve">    """Drop a model's table."""</w:t>
        <w:br/>
        <w:br/>
        <w:t xml:space="preserve">    def deconstruct(self):</w:t>
        <w:br/>
        <w:t xml:space="preserve">        kwargs = {</w:t>
        <w:br/>
        <w:t xml:space="preserve">            "name": self.name,</w:t>
        <w:br/>
        <w:t xml:space="preserve">        }</w:t>
        <w:br/>
        <w:t xml:space="preserve">        return (self.__class__.__qualname__, [], kwargs)</w:t>
        <w:br/>
        <w:br/>
        <w:t xml:space="preserve">    def state_forwards(self, app_label, state):</w:t>
        <w:br/>
        <w:t xml:space="preserve">        state.remove_model(app_label, self.name_lower)</w:t>
        <w:br/>
        <w:br/>
        <w:t xml:space="preserve">    def database_forwards(self, app_label, schema_editor, from_state, to_state):</w:t>
        <w:br/>
        <w:t xml:space="preserve">        model = from_state.apps.get_model(app_label, self.name)</w:t>
        <w:br/>
        <w:t xml:space="preserve">        if self.allow_migrate_model(schema_editor.connection.alias, model):</w:t>
        <w:br/>
        <w:t xml:space="preserve">            schema_editor.delete_model(model)</w:t>
        <w:br/>
        <w:br/>
        <w:t xml:space="preserve">    def database_backwards(self, app_label, schema_editor, from_state, to_state):</w:t>
        <w:br/>
        <w:t xml:space="preserve">        model = to_state.apps.get_model(app_label, self.name)</w:t>
        <w:br/>
        <w:t xml:space="preserve">        if self.allow_migrate_model(schema_editor.connection.alias, model):</w:t>
        <w:br/>
        <w:t xml:space="preserve">            schema_editor.create_model(model)</w:t>
        <w:br/>
        <w:br/>
        <w:t xml:space="preserve">    def references_model(self, name, app_label):</w:t>
        <w:br/>
        <w:t xml:space="preserve">        # The deleted model could be referencing the specified model through</w:t>
        <w:br/>
        <w:t xml:space="preserve">        # related fields.</w:t>
        <w:br/>
        <w:t xml:space="preserve">        return True</w:t>
        <w:br/>
        <w:br/>
        <w:t xml:space="preserve">    def describe(self):</w:t>
        <w:br/>
        <w:t xml:space="preserve">        return "Delete model %s" % self.name</w:t>
        <w:br/>
        <w:br/>
        <w:t xml:space="preserve">    @property</w:t>
        <w:br/>
        <w:t xml:space="preserve">    def migration_name_fragment(self):</w:t>
        <w:br/>
        <w:t xml:space="preserve">        return "delete_%s" % self.name_lower</w:t>
        <w:br/>
        <w:br/>
        <w:br/>
        <w:t>class RenameModel(ModelOperation):</w:t>
        <w:br/>
        <w:t xml:space="preserve">    """Rename a model."""</w:t>
        <w:br/>
        <w:br/>
        <w:t xml:space="preserve">    def __init__(self, old_name, new_name):</w:t>
        <w:br/>
        <w:t xml:space="preserve">        self.old_name = old_name</w:t>
        <w:br/>
        <w:t xml:space="preserve">        self.new_name = new_name</w:t>
        <w:br/>
        <w:t xml:space="preserve">        super().__init__(old_name)</w:t>
        <w:br/>
        <w:br/>
        <w:t xml:space="preserve">    @cached_property</w:t>
        <w:br/>
        <w:t xml:space="preserve">    def old_name_lower(self):</w:t>
        <w:br/>
        <w:t xml:space="preserve">        return self.old_name.lower()</w:t>
        <w:br/>
        <w:br/>
        <w:t xml:space="preserve">    @cached_property</w:t>
        <w:br/>
        <w:t xml:space="preserve">    def new_name_lower(self):</w:t>
        <w:br/>
        <w:t xml:space="preserve">        return self.new_name.lower()</w:t>
        <w:br/>
        <w:br/>
        <w:t xml:space="preserve">    def deconstruct(self):</w:t>
        <w:br/>
        <w:t xml:space="preserve">        kwargs = {</w:t>
        <w:br/>
        <w:t xml:space="preserve">            "old_name": self.old_name,</w:t>
        <w:br/>
        <w:t xml:space="preserve">            "new_name": self.new_name,</w:t>
        <w:br/>
        <w:t xml:space="preserve">        }</w:t>
        <w:br/>
        <w:t xml:space="preserve">        return (self.__class__.__qualname__, [], kwargs)</w:t>
        <w:br/>
        <w:br/>
        <w:t xml:space="preserve">    def state_forwards(self, app_label, state):</w:t>
        <w:br/>
        <w:t xml:space="preserve">        state.rename_model(app_label, self.old_name, self.new_name)</w:t>
        <w:br/>
        <w:br/>
        <w:t xml:space="preserve">    def database_forwards(self, app_label, schema_editor, from_state, to_state):</w:t>
        <w:br/>
        <w:t xml:space="preserve">        new_model = to_state.apps.get_model(app_label, self.new_name)</w:t>
        <w:br/>
        <w:t xml:space="preserve">        if self.allow_migrate_model(schema_editor.connection.alias, new_model):</w:t>
        <w:br/>
        <w:t xml:space="preserve">            old_model = from_state.apps.get_model(app_label, self.old_name)</w:t>
        <w:br/>
        <w:t xml:space="preserve">            # Move the main table</w:t>
        <w:br/>
        <w:t xml:space="preserve">            schema_editor.alter_db_table(</w:t>
        <w:br/>
        <w:t xml:space="preserve">                new_model,</w:t>
        <w:br/>
        <w:t xml:space="preserve">                old_model._meta.db_table,</w:t>
        <w:br/>
        <w:t xml:space="preserve">                new_model._meta.db_table,</w:t>
        <w:br/>
        <w:t xml:space="preserve">            )</w:t>
        <w:br/>
        <w:t xml:space="preserve">            # Alter the fields pointing to us</w:t>
        <w:br/>
        <w:t xml:space="preserve">            for related_object in old_model._meta.related_objects:</w:t>
        <w:br/>
        <w:t xml:space="preserve">                if related_object.related_model == old_model:</w:t>
        <w:br/>
        <w:t xml:space="preserve">                    model = new_model</w:t>
        <w:br/>
        <w:t xml:space="preserve">                    related_key = (app_label, self.new_name_lower)</w:t>
        <w:br/>
        <w:t xml:space="preserve">                else:</w:t>
        <w:br/>
        <w:t xml:space="preserve">                    model = related_object.related_model</w:t>
        <w:br/>
        <w:t xml:space="preserve">                    related_key = (</w:t>
        <w:br/>
        <w:t xml:space="preserve">                        related_object.related_model._meta.app_label,</w:t>
        <w:br/>
        <w:t xml:space="preserve">                        related_object.related_model._meta.model_name,</w:t>
        <w:br/>
        <w:t xml:space="preserve">                    )</w:t>
        <w:br/>
        <w:t xml:space="preserve">                to_field = to_state.apps.get_model(*related_key)._meta.get_field(</w:t>
        <w:br/>
        <w:t xml:space="preserve">                    related_object.field.name</w:t>
        <w:br/>
        <w:t xml:space="preserve">                )</w:t>
        <w:br/>
        <w:t xml:space="preserve">                schema_editor.alter_field(</w:t>
        <w:br/>
        <w:t xml:space="preserve">                    model,</w:t>
        <w:br/>
        <w:t xml:space="preserve">                    related_object.field,</w:t>
        <w:br/>
        <w:t xml:space="preserve">                    to_field,</w:t>
        <w:br/>
        <w:t xml:space="preserve">                )</w:t>
        <w:br/>
        <w:t xml:space="preserve">            # Rename M2M fields whose name is based on this model's name.</w:t>
        <w:br/>
        <w:t xml:space="preserve">            fields = zip(</w:t>
        <w:br/>
        <w:t xml:space="preserve">                old_model._meta.local_many_to_many, new_model._meta.local_many_to_many</w:t>
        <w:br/>
        <w:t xml:space="preserve">            )</w:t>
        <w:br/>
        <w:t xml:space="preserve">            for old_field, new_field in fields:</w:t>
        <w:br/>
        <w:t xml:space="preserve">                # Skip self-referential fields as these are renamed above.</w:t>
        <w:br/>
        <w:t xml:space="preserve">                if (</w:t>
        <w:br/>
        <w:t xml:space="preserve">                    new_field.model == new_field.related_model</w:t>
        <w:br/>
        <w:t xml:space="preserve">                    or not new_field.remote_field.through._meta.auto_created</w:t>
        <w:br/>
        <w:t xml:space="preserve">                ):</w:t>
        <w:br/>
        <w:t xml:space="preserve">                    continue</w:t>
        <w:br/>
        <w:t xml:space="preserve">                # Rename columns and the M2M table.</w:t>
        <w:br/>
        <w:t xml:space="preserve">                schema_editor._alter_many_to_many(</w:t>
        <w:br/>
        <w:t xml:space="preserve">                    new_model,</w:t>
        <w:br/>
        <w:t xml:space="preserve">                    old_field,</w:t>
        <w:br/>
        <w:t xml:space="preserve">                    new_field,</w:t>
        <w:br/>
        <w:t xml:space="preserve">                    strict=False,</w:t>
        <w:br/>
        <w:t xml:space="preserve">                )</w:t>
        <w:br/>
        <w:br/>
        <w:t xml:space="preserve">    def database_backwards(self, app_label, schema_editor, from_state, to_state):</w:t>
        <w:br/>
        <w:t xml:space="preserve">        self.new_name_lower, self.old_name_lower = (</w:t>
        <w:br/>
        <w:t xml:space="preserve">            self.old_name_lower,</w:t>
        <w:br/>
        <w:t xml:space="preserve">            self.new_name_lower,</w:t>
        <w:br/>
        <w:t xml:space="preserve">        )</w:t>
        <w:br/>
        <w:t xml:space="preserve">        self.new_name, self.old_name = self.old_name, self.new_name</w:t>
        <w:br/>
        <w:br/>
        <w:t xml:space="preserve">        self.database_forwards(app_label, schema_editor, from_state, to_state)</w:t>
        <w:br/>
        <w:br/>
        <w:t xml:space="preserve">        self.new_name_lower, self.old_name_lower = (</w:t>
        <w:br/>
        <w:t xml:space="preserve">            self.old_name_lower,</w:t>
        <w:br/>
        <w:t xml:space="preserve">            self.new_name_lower,</w:t>
        <w:br/>
        <w:t xml:space="preserve">        )</w:t>
        <w:br/>
        <w:t xml:space="preserve">        self.new_name, self.old_name = self.old_name, self.new_name</w:t>
        <w:br/>
        <w:br/>
        <w:t xml:space="preserve">    def references_model(self, name, app_label):</w:t>
        <w:br/>
        <w:t xml:space="preserve">        return (</w:t>
        <w:br/>
        <w:t xml:space="preserve">            name.lower() == self.old_name_lower or name.lower() == self.new_name_lower</w:t>
        <w:br/>
        <w:t xml:space="preserve">        )</w:t>
        <w:br/>
        <w:br/>
        <w:t xml:space="preserve">    def describe(self):</w:t>
        <w:br/>
        <w:t xml:space="preserve">        return "Rename model %s to %s" % (self.old_name, self.new_name)</w:t>
        <w:br/>
        <w:br/>
        <w:t xml:space="preserve">    @property</w:t>
        <w:br/>
        <w:t xml:space="preserve">    def migration_name_fragment(self):</w:t>
        <w:br/>
        <w:t xml:space="preserve">        return "rename_%s_%s" % (self.old_name_lower, self.new_name_lower)</w:t>
        <w:br/>
        <w:br/>
        <w:t xml:space="preserve">    def reduce(self, operation, app_label):</w:t>
        <w:br/>
        <w:t xml:space="preserve">        if (</w:t>
        <w:br/>
        <w:t xml:space="preserve">            isinstance(operation, RenameModel)</w:t>
        <w:br/>
        <w:t xml:space="preserve">            and self.new_name_lower == operation.old_name_lower</w:t>
        <w:br/>
        <w:t xml:space="preserve">        ):</w:t>
        <w:br/>
        <w:t xml:space="preserve">            return [</w:t>
        <w:br/>
        <w:t xml:space="preserve">                RenameModel(</w:t>
        <w:br/>
        <w:t xml:space="preserve">                    self.old_name,</w:t>
        <w:br/>
        <w:t xml:space="preserve">                    operation.new_name,</w:t>
        <w:br/>
        <w:t xml:space="preserve">                ),</w:t>
        <w:br/>
        <w:t xml:space="preserve">            ]</w:t>
        <w:br/>
        <w:t xml:space="preserve">        # Skip `ModelOperation.reduce` as we want to run `references_model`</w:t>
        <w:br/>
        <w:t xml:space="preserve">        # against self.new_name.</w:t>
        <w:br/>
        <w:t xml:space="preserve">        return super(ModelOperation, self).reduce(</w:t>
        <w:br/>
        <w:t xml:space="preserve">            operation, app_label</w:t>
        <w:br/>
        <w:t xml:space="preserve">        ) or not operation.references_model(self.new_name, app_label)</w:t>
        <w:br/>
        <w:br/>
        <w:br/>
        <w:t>class ModelOptionOperation(ModelOperation):</w:t>
        <w:br/>
        <w:t xml:space="preserve">    def reduce(self, operation, app_label):</w:t>
        <w:br/>
        <w:t xml:space="preserve">        if (</w:t>
        <w:br/>
        <w:t xml:space="preserve">            isinstance(operation, (self.__class__, DeleteModel))</w:t>
        <w:br/>
        <w:t xml:space="preserve">            and self.name_lower == operation.name_lower</w:t>
        <w:br/>
        <w:t xml:space="preserve">        ):</w:t>
        <w:br/>
        <w:t xml:space="preserve">            return [operation]</w:t>
        <w:br/>
        <w:t xml:space="preserve">        return super().reduce(operation, app_label)</w:t>
        <w:br/>
        <w:br/>
        <w:br/>
        <w:t>class AlterModelTable(ModelOptionOperation):</w:t>
        <w:br/>
        <w:t xml:space="preserve">    """Rename a model's table."""</w:t>
        <w:br/>
        <w:br/>
        <w:t xml:space="preserve">    def __init__(self, name, table):</w:t>
        <w:br/>
        <w:t xml:space="preserve">        self.table = table</w:t>
        <w:br/>
        <w:t xml:space="preserve">        super().__init__(name)</w:t>
        <w:br/>
        <w:br/>
        <w:t xml:space="preserve">    def deconstruct(self):</w:t>
        <w:br/>
        <w:t xml:space="preserve">        kwargs = {</w:t>
        <w:br/>
        <w:t xml:space="preserve">            "name": self.name,</w:t>
        <w:br/>
        <w:t xml:space="preserve">            "table": self.table,</w:t>
        <w:br/>
        <w:t xml:space="preserve">        }</w:t>
        <w:br/>
        <w:t xml:space="preserve">        return (self.__class__.__qualname__, [], kwargs)</w:t>
        <w:br/>
        <w:br/>
        <w:t xml:space="preserve">    def state_forwards(self, app_label, state):</w:t>
        <w:br/>
        <w:t xml:space="preserve">        state.alter_model_options(app_label, self.name_lower, {"db_table": self.table})</w:t>
        <w:br/>
        <w:br/>
        <w:t xml:space="preserve">    def database_forwards(self, app_label, schema_editor, from_state, to_state):</w:t>
        <w:br/>
        <w:t xml:space="preserve">        new_model = to_state.apps.get_model(app_label, self.name)</w:t>
        <w:br/>
        <w:t xml:space="preserve">        if self.allow_migrate_model(schema_editor.connection.alias, new_model):</w:t>
        <w:br/>
        <w:t xml:space="preserve">            old_model = from_state.apps.get_model(app_label, self.name)</w:t>
        <w:br/>
        <w:t xml:space="preserve">            schema_editor.alter_db_table(</w:t>
        <w:br/>
        <w:t xml:space="preserve">                new_model,</w:t>
        <w:br/>
        <w:t xml:space="preserve">                old_model._meta.db_table,</w:t>
        <w:br/>
        <w:t xml:space="preserve">                new_model._meta.db_table,</w:t>
        <w:br/>
        <w:t xml:space="preserve">            )</w:t>
        <w:br/>
        <w:t xml:space="preserve">            # Rename M2M fields whose name is based on this model's db_table</w:t>
        <w:br/>
        <w:t xml:space="preserve">            for old_field, new_field in zip(</w:t>
        <w:br/>
        <w:t xml:space="preserve">                old_model._meta.local_many_to_many, new_model._meta.local_many_to_many</w:t>
        <w:br/>
        <w:t xml:space="preserve">            ):</w:t>
        <w:br/>
        <w:t xml:space="preserve">                if new_field.remote_field.through._meta.auto_created:</w:t>
        <w:br/>
        <w:t xml:space="preserve">                    schema_editor.alter_db_table(</w:t>
        <w:br/>
        <w:t xml:space="preserve">                        new_field.remote_field.through,</w:t>
        <w:br/>
        <w:t xml:space="preserve">                        old_field.remote_field.through._meta.db_table,</w:t>
        <w:br/>
        <w:t xml:space="preserve">                        new_field.remote_field.through._meta.db_table,</w:t>
        <w:br/>
        <w:t xml:space="preserve">                    )</w:t>
        <w:br/>
        <w:br/>
        <w:t xml:space="preserve">    def database_backwards(self, app_label, schema_editor, from_state, to_state):</w:t>
        <w:br/>
        <w:t xml:space="preserve">        return self.database_forwards(app_label, schema_editor, from_state, to_state)</w:t>
        <w:br/>
        <w:br/>
        <w:t xml:space="preserve">    def describe(self):</w:t>
        <w:br/>
        <w:t xml:space="preserve">        return "Rename table for %s to %s" % (</w:t>
        <w:br/>
        <w:t xml:space="preserve">            self.name,</w:t>
        <w:br/>
        <w:t xml:space="preserve">            self.table if self.table is not None else "(default)",</w:t>
        <w:br/>
        <w:t xml:space="preserve">        )</w:t>
        <w:br/>
        <w:br/>
        <w:t xml:space="preserve">    @property</w:t>
        <w:br/>
        <w:t xml:space="preserve">    def migration_name_fragment(self):</w:t>
        <w:br/>
        <w:t xml:space="preserve">        return "alter_%s_table" % self.name_lower</w:t>
        <w:br/>
        <w:br/>
        <w:br/>
        <w:t>class AlterModelTableComment(ModelOptionOperation):</w:t>
        <w:br/>
        <w:t xml:space="preserve">    def __init__(self, name, table_comment):</w:t>
        <w:br/>
        <w:t xml:space="preserve">        self.table_comment = table_comment</w:t>
        <w:br/>
        <w:t xml:space="preserve">        super().__init__(name)</w:t>
        <w:br/>
        <w:br/>
        <w:t xml:space="preserve">    def deconstruct(self):</w:t>
        <w:br/>
        <w:t xml:space="preserve">        kwargs = {</w:t>
        <w:br/>
        <w:t xml:space="preserve">            "name": self.name,</w:t>
        <w:br/>
        <w:t xml:space="preserve">            "table_comment": self.table_comment,</w:t>
        <w:br/>
        <w:t xml:space="preserve">        }</w:t>
        <w:br/>
        <w:t xml:space="preserve">        return (self.__class__.__qualname__, [], kwargs)</w:t>
        <w:br/>
        <w:br/>
        <w:t xml:space="preserve">    def state_forwards(self, app_label, state):</w:t>
        <w:br/>
        <w:t xml:space="preserve">        state.alter_model_options(</w:t>
        <w:br/>
        <w:t xml:space="preserve">            app_label, self.name_lower, {"db_table_comment": self.table_comment}</w:t>
        <w:br/>
        <w:t xml:space="preserve">        )</w:t>
        <w:br/>
        <w:br/>
        <w:t xml:space="preserve">    def database_forwards(self, app_label, schema_editor, from_state, to_state):</w:t>
        <w:br/>
        <w:t xml:space="preserve">        new_model = to_state.apps.get_model(app_label, self.name)</w:t>
        <w:br/>
        <w:t xml:space="preserve">        if self.allow_migrate_model(schema_editor.connection.alias, new_model):</w:t>
        <w:br/>
        <w:t xml:space="preserve">            old_model = from_state.apps.get_model(app_label, self.name)</w:t>
        <w:br/>
        <w:t xml:space="preserve">            schema_editor.alter_db_table_comment(</w:t>
        <w:br/>
        <w:t xml:space="preserve">                new_model,</w:t>
        <w:br/>
        <w:t xml:space="preserve">                old_model._meta.db_table_comment,</w:t>
        <w:br/>
        <w:t xml:space="preserve">                new_model._meta.db_table_comment,</w:t>
        <w:br/>
        <w:t xml:space="preserve">            )</w:t>
        <w:br/>
        <w:br/>
        <w:t xml:space="preserve">    def database_backwards(self, app_label, schema_editor, from_state, to_state):</w:t>
        <w:br/>
        <w:t xml:space="preserve">        return self.database_forwards(app_label, schema_editor, from_state, to_state)</w:t>
        <w:br/>
        <w:br/>
        <w:t xml:space="preserve">    def describe(self):</w:t>
        <w:br/>
        <w:t xml:space="preserve">        return f"Alter {self.name} table comment"</w:t>
        <w:br/>
        <w:br/>
        <w:t xml:space="preserve">    @property</w:t>
        <w:br/>
        <w:t xml:space="preserve">    def migration_name_fragment(self):</w:t>
        <w:br/>
        <w:t xml:space="preserve">        return f"alter_{self.name_lower}_table_comment"</w:t>
        <w:br/>
        <w:br/>
        <w:br/>
        <w:t>class AlterTogetherOptionOperation(ModelOptionOperation):</w:t>
        <w:br/>
        <w:t xml:space="preserve">    option_name = None</w:t>
        <w:br/>
        <w:br/>
        <w:t xml:space="preserve">    def __init__(self, name, option_value):</w:t>
        <w:br/>
        <w:t xml:space="preserve">        if option_value:</w:t>
        <w:br/>
        <w:t xml:space="preserve">            option_value = set(normalize_together(option_value))</w:t>
        <w:br/>
        <w:t xml:space="preserve">        setattr(self, self.option_name, option_value)</w:t>
        <w:br/>
        <w:t xml:space="preserve">        super().__init__(name)</w:t>
        <w:br/>
        <w:br/>
        <w:t xml:space="preserve">    @cached_property</w:t>
        <w:br/>
        <w:t xml:space="preserve">    def option_value(self):</w:t>
        <w:br/>
        <w:t xml:space="preserve">        return getattr(self, self.option_name)</w:t>
        <w:br/>
        <w:br/>
        <w:t xml:space="preserve">    def deconstruct(self):</w:t>
        <w:br/>
        <w:t xml:space="preserve">        kwargs = {</w:t>
        <w:br/>
        <w:t xml:space="preserve">            "name": self.name,</w:t>
        <w:br/>
        <w:t xml:space="preserve">            self.option_name: self.option_value,</w:t>
        <w:br/>
        <w:t xml:space="preserve">        }</w:t>
        <w:br/>
        <w:t xml:space="preserve">        return (self.__class__.__qualname__, [], kwargs)</w:t>
        <w:br/>
        <w:br/>
        <w:t xml:space="preserve">    def state_forwards(self, app_label, state):</w:t>
        <w:br/>
        <w:t xml:space="preserve">        state.alter_model_options(</w:t>
        <w:br/>
        <w:t xml:space="preserve">            app_label,</w:t>
        <w:br/>
        <w:t xml:space="preserve">            self.name_lower,</w:t>
        <w:br/>
        <w:t xml:space="preserve">            {self.option_name: self.option_value},</w:t>
        <w:br/>
        <w:t xml:space="preserve">        )</w:t>
        <w:br/>
        <w:br/>
        <w:t xml:space="preserve">    def database_forwards(self, app_label, schema_editor, from_state, to_state):</w:t>
        <w:br/>
        <w:t xml:space="preserve">        new_model = to_state.apps.get_model(app_label, self.name)</w:t>
        <w:br/>
        <w:t xml:space="preserve">        if self.allow_migrate_model(schema_editor.connection.alias, new_model):</w:t>
        <w:br/>
        <w:t xml:space="preserve">            old_model = from_state.apps.get_model(app_label, self.name)</w:t>
        <w:br/>
        <w:t xml:space="preserve">            alter_together = getattr(schema_editor, "alter_%s" % self.option_name)</w:t>
        <w:br/>
        <w:t xml:space="preserve">            alter_together(</w:t>
        <w:br/>
        <w:t xml:space="preserve">                new_model,</w:t>
        <w:br/>
        <w:t xml:space="preserve">                getattr(old_model._meta, self.option_name, set()),</w:t>
        <w:br/>
        <w:t xml:space="preserve">                getattr(new_model._meta, self.option_name, set()),</w:t>
        <w:br/>
        <w:t xml:space="preserve">            )</w:t>
        <w:br/>
        <w:br/>
        <w:t xml:space="preserve">    def database_backwards(self, app_label, schema_editor, from_state, to_state):</w:t>
        <w:br/>
        <w:t xml:space="preserve">        return self.database_forwards(app_label, schema_editor, from_state, to_state)</w:t>
        <w:br/>
        <w:br/>
        <w:t xml:space="preserve">    def references_field(self, model_name, name, app_label):</w:t>
        <w:br/>
        <w:t xml:space="preserve">        return self.references_model(model_name, app_label) and (</w:t>
        <w:br/>
        <w:t xml:space="preserve">            not self.option_value</w:t>
        <w:br/>
        <w:t xml:space="preserve">            or any((name in fields) for fields in self.option_value)</w:t>
        <w:br/>
        <w:t xml:space="preserve">        )</w:t>
        <w:br/>
        <w:br/>
        <w:t xml:space="preserve">    def describe(self):</w:t>
        <w:br/>
        <w:t xml:space="preserve">        return "Alter %s for %s (%s constraint(s))" % (</w:t>
        <w:br/>
        <w:t xml:space="preserve">            self.option_name,</w:t>
        <w:br/>
        <w:t xml:space="preserve">            self.name,</w:t>
        <w:br/>
        <w:t xml:space="preserve">            len(self.option_value or ""),</w:t>
        <w:br/>
        <w:t xml:space="preserve">        )</w:t>
        <w:br/>
        <w:br/>
        <w:t xml:space="preserve">    @property</w:t>
        <w:br/>
        <w:t xml:space="preserve">    def migration_name_fragment(self):</w:t>
        <w:br/>
        <w:t xml:space="preserve">        return "alter_%s_%s" % (self.name_lower, self.option_name)</w:t>
        <w:br/>
        <w:br/>
        <w:t xml:space="preserve">    def can_reduce_through(self, operation, app_label):</w:t>
        <w:br/>
        <w:t xml:space="preserve">        return super().can_reduce_through(operation, app_label) or (</w:t>
        <w:br/>
        <w:t xml:space="preserve">            isinstance(operation, AlterTogetherOptionOperation)</w:t>
        <w:br/>
        <w:t xml:space="preserve">            and type(operation) is not type(self)</w:t>
        <w:br/>
        <w:t xml:space="preserve">        )</w:t>
        <w:br/>
        <w:br/>
        <w:br/>
        <w:t>class AlterUniqueTogether(AlterTogetherOptionOperation):</w:t>
        <w:br/>
        <w:t xml:space="preserve">    """</w:t>
        <w:br/>
        <w:t xml:space="preserve">    Change the value of unique_together to the target one.</w:t>
        <w:br/>
        <w:t xml:space="preserve">    Input value of unique_together must be a set of tuples.</w:t>
        <w:br/>
        <w:t xml:space="preserve">    """</w:t>
        <w:br/>
        <w:br/>
        <w:t xml:space="preserve">    option_name = "unique_together"</w:t>
        <w:br/>
        <w:br/>
        <w:t xml:space="preserve">    def __init__(self, name, unique_together):</w:t>
        <w:br/>
        <w:t xml:space="preserve">        super().__init__(name, unique_together)</w:t>
        <w:br/>
        <w:br/>
        <w:br/>
        <w:t>class AlterIndexTogether(AlterTogetherOptionOperation):</w:t>
        <w:br/>
        <w:t xml:space="preserve">    """</w:t>
        <w:br/>
        <w:t xml:space="preserve">    Change the value of index_together to the target one.</w:t>
        <w:br/>
        <w:t xml:space="preserve">    Input value of index_together must be a set of tuples.</w:t>
        <w:br/>
        <w:t xml:space="preserve">    """</w:t>
        <w:br/>
        <w:br/>
        <w:t xml:space="preserve">    option_name = "index_together"</w:t>
        <w:br/>
        <w:br/>
        <w:t xml:space="preserve">    def __init__(self, name, index_together):</w:t>
        <w:br/>
        <w:t xml:space="preserve">        super().__init__(name, index_together)</w:t>
        <w:br/>
        <w:br/>
        <w:br/>
        <w:t>class AlterOrderWithRespectTo(ModelOptionOperation):</w:t>
        <w:br/>
        <w:t xml:space="preserve">    """Represent a change with the order_with_respect_to option."""</w:t>
        <w:br/>
        <w:br/>
        <w:t xml:space="preserve">    option_name = "order_with_respect_to"</w:t>
        <w:br/>
        <w:br/>
        <w:t xml:space="preserve">    def __init__(self, name, order_with_respect_to):</w:t>
        <w:br/>
        <w:t xml:space="preserve">        self.order_with_respect_to = order_with_respect_to</w:t>
        <w:br/>
        <w:t xml:space="preserve">        super().__init__(name)</w:t>
        <w:br/>
        <w:br/>
        <w:t xml:space="preserve">    def deconstruct(self):</w:t>
        <w:br/>
        <w:t xml:space="preserve">        kwargs = {</w:t>
        <w:br/>
        <w:t xml:space="preserve">            "name": self.name,</w:t>
        <w:br/>
        <w:t xml:space="preserve">            "order_with_respect_to": self.order_with_respect_to,</w:t>
        <w:br/>
        <w:t xml:space="preserve">        }</w:t>
        <w:br/>
        <w:t xml:space="preserve">        return (self.__class__.__qualname__, [], kwargs)</w:t>
        <w:br/>
        <w:br/>
        <w:t xml:space="preserve">    def state_forwards(self, app_label, state):</w:t>
        <w:br/>
        <w:t xml:space="preserve">        state.alter_model_options(</w:t>
        <w:br/>
        <w:t xml:space="preserve">            app_label,</w:t>
        <w:br/>
        <w:t xml:space="preserve">            self.name_lower,</w:t>
        <w:br/>
        <w:t xml:space="preserve">            {self.option_name: self.order_with_respect_to},</w:t>
        <w:br/>
        <w:t xml:space="preserve">        )</w:t>
        <w:br/>
        <w:br/>
        <w:t xml:space="preserve">    def database_forwards(self, app_label, schema_editor, from_state, to_state):</w:t>
        <w:br/>
        <w:t xml:space="preserve">        to_model = to_state.apps.get_model(app_label, self.name)</w:t>
        <w:br/>
        <w:t xml:space="preserve">        if self.allow_migrate_model(schema_editor.connection.alias, to_model):</w:t>
        <w:br/>
        <w:t xml:space="preserve">            from_model = from_state.apps.get_model(app_label, self.name)</w:t>
        <w:br/>
        <w:t xml:space="preserve">            # Remove a field if we need to</w:t>
        <w:br/>
        <w:t xml:space="preserve">            if (</w:t>
        <w:br/>
        <w:t xml:space="preserve">                from_model._meta.order_with_respect_to</w:t>
        <w:br/>
        <w:t xml:space="preserve">                and not to_model._meta.order_with_respect_to</w:t>
        <w:br/>
        <w:t xml:space="preserve">            ):</w:t>
        <w:br/>
        <w:t xml:space="preserve">                schema_editor.remove_field(</w:t>
        <w:br/>
        <w:t xml:space="preserve">                    from_model, from_model._meta.get_field("_order")</w:t>
        <w:br/>
        <w:t xml:space="preserve">                )</w:t>
        <w:br/>
        <w:t xml:space="preserve">            # Add a field if we need to (altering the column is untouched as</w:t>
        <w:br/>
        <w:t xml:space="preserve">            # it's likely a rename)</w:t>
        <w:br/>
        <w:t xml:space="preserve">            elif (</w:t>
        <w:br/>
        <w:t xml:space="preserve">                to_model._meta.order_with_respect_to</w:t>
        <w:br/>
        <w:t xml:space="preserve">                and not from_model._meta.order_with_respect_to</w:t>
        <w:br/>
        <w:t xml:space="preserve">            ):</w:t>
        <w:br/>
        <w:t xml:space="preserve">                field = to_model._meta.get_field("_order")</w:t>
        <w:br/>
        <w:t xml:space="preserve">                if not field.has_default():</w:t>
        <w:br/>
        <w:t xml:space="preserve">                    field.default = 0</w:t>
        <w:br/>
        <w:t xml:space="preserve">                schema_editor.add_field(</w:t>
        <w:br/>
        <w:t xml:space="preserve">                    from_model,</w:t>
        <w:br/>
        <w:t xml:space="preserve">                    field,</w:t>
        <w:br/>
        <w:t xml:space="preserve">                )</w:t>
        <w:br/>
        <w:br/>
        <w:t xml:space="preserve">    def database_backwards(self, app_label, schema_editor, from_state, to_state):</w:t>
        <w:br/>
        <w:t xml:space="preserve">        self.database_forwards(app_label, schema_editor, from_state, to_state)</w:t>
        <w:br/>
        <w:br/>
        <w:t xml:space="preserve">    def references_field(self, model_name, name, app_label):</w:t>
        <w:br/>
        <w:t xml:space="preserve">        return self.references_model(model_name, app_label) and (</w:t>
        <w:br/>
        <w:t xml:space="preserve">            self.order_with_respect_to is None or name == self.order_with_respect_to</w:t>
        <w:br/>
        <w:t xml:space="preserve">        )</w:t>
        <w:br/>
        <w:br/>
        <w:t xml:space="preserve">    def describe(self):</w:t>
        <w:br/>
        <w:t xml:space="preserve">        return "Set order_with_respect_to on %s to %s" % (</w:t>
        <w:br/>
        <w:t xml:space="preserve">            self.name,</w:t>
        <w:br/>
        <w:t xml:space="preserve">            self.order_with_respect_to,</w:t>
        <w:br/>
        <w:t xml:space="preserve">        )</w:t>
        <w:br/>
        <w:br/>
        <w:t xml:space="preserve">    @property</w:t>
        <w:br/>
        <w:t xml:space="preserve">    def migration_name_fragment(self):</w:t>
        <w:br/>
        <w:t xml:space="preserve">        return "alter_%s_order_with_respect_to" % self.name_lower</w:t>
        <w:br/>
        <w:br/>
        <w:br/>
        <w:t>class AlterModelOptions(ModelOptionOperation):</w:t>
        <w:br/>
        <w:t xml:space="preserve">    """</w:t>
        <w:br/>
        <w:t xml:space="preserve">    Set new model options that don't directly affect the database schema</w:t>
        <w:br/>
        <w:t xml:space="preserve">    (like verbose_name, permissions, ordering). Python code in migrations</w:t>
        <w:br/>
        <w:t xml:space="preserve">    may still need them.</w:t>
        <w:br/>
        <w:t xml:space="preserve">    """</w:t>
        <w:br/>
        <w:br/>
        <w:t xml:space="preserve">    # Model options we want to compare and preserve in an AlterModelOptions op</w:t>
        <w:br/>
        <w:t xml:space="preserve">    ALTER_OPTION_KEYS = [</w:t>
        <w:br/>
        <w:t xml:space="preserve">        "base_manager_name",</w:t>
        <w:br/>
        <w:t xml:space="preserve">        "default_manager_name",</w:t>
        <w:br/>
        <w:t xml:space="preserve">        "default_related_name",</w:t>
        <w:br/>
        <w:t xml:space="preserve">        "get_latest_by",</w:t>
        <w:br/>
        <w:t xml:space="preserve">        "managed",</w:t>
        <w:br/>
        <w:t xml:space="preserve">        "ordering",</w:t>
        <w:br/>
        <w:t xml:space="preserve">        "permissions",</w:t>
        <w:br/>
        <w:t xml:space="preserve">        "default_permissions",</w:t>
        <w:br/>
        <w:t xml:space="preserve">        "select_on_save",</w:t>
        <w:br/>
        <w:t xml:space="preserve">        "verbose_name",</w:t>
        <w:br/>
        <w:t xml:space="preserve">        "verbose_name_plural",</w:t>
        <w:br/>
        <w:t xml:space="preserve">    ]</w:t>
        <w:br/>
        <w:br/>
        <w:t xml:space="preserve">    def __init__(self, name, options):</w:t>
        <w:br/>
        <w:t xml:space="preserve">        self.options = options</w:t>
        <w:br/>
        <w:t xml:space="preserve">        super().__init__(name)</w:t>
        <w:br/>
        <w:br/>
        <w:t xml:space="preserve">    def deconstruct(self):</w:t>
        <w:br/>
        <w:t xml:space="preserve">        kwargs = {</w:t>
        <w:br/>
        <w:t xml:space="preserve">            "name": self.name,</w:t>
        <w:br/>
        <w:t xml:space="preserve">            "options": self.options,</w:t>
        <w:br/>
        <w:t xml:space="preserve">        }</w:t>
        <w:br/>
        <w:t xml:space="preserve">        return (self.__class__.__qualname__, [], kwargs)</w:t>
        <w:br/>
        <w:br/>
        <w:t xml:space="preserve">    def state_forwards(self, app_label, state):</w:t>
        <w:br/>
        <w:t xml:space="preserve">        state.alter_model_options(</w:t>
        <w:br/>
        <w:t xml:space="preserve">            app_label,</w:t>
        <w:br/>
        <w:t xml:space="preserve">            self.name_lower,</w:t>
        <w:br/>
        <w:t xml:space="preserve">            self.options,</w:t>
        <w:br/>
        <w:t xml:space="preserve">            self.ALTER_OPTION_KEYS,</w:t>
        <w:br/>
        <w:t xml:space="preserve">        )</w:t>
        <w:br/>
        <w:br/>
        <w:t xml:space="preserve">    def database_forwards(self, app_label, schema_editor, from_state, to_state):</w:t>
        <w:br/>
        <w:t xml:space="preserve">        pass</w:t>
        <w:br/>
        <w:br/>
        <w:t xml:space="preserve">    def database_backwards(self, app_label, schema_editor, from_state, to_state):</w:t>
        <w:br/>
        <w:t xml:space="preserve">        pass</w:t>
        <w:br/>
        <w:br/>
        <w:t xml:space="preserve">    def describe(self):</w:t>
        <w:br/>
        <w:t xml:space="preserve">        return "Change Meta options on %s" % self.name</w:t>
        <w:br/>
        <w:br/>
        <w:t xml:space="preserve">    @property</w:t>
        <w:br/>
        <w:t xml:space="preserve">    def migration_name_fragment(self):</w:t>
        <w:br/>
        <w:t xml:space="preserve">        return "alter_%s_options" % self.name_lower</w:t>
        <w:br/>
        <w:br/>
        <w:br/>
        <w:t>class AlterModelManagers(ModelOptionOperation):</w:t>
        <w:br/>
        <w:t xml:space="preserve">    """Alter the model's managers."""</w:t>
        <w:br/>
        <w:br/>
        <w:t xml:space="preserve">    serialization_expand_args = ["managers"]</w:t>
        <w:br/>
        <w:br/>
        <w:t xml:space="preserve">    def __init__(self, name, managers):</w:t>
        <w:br/>
        <w:t xml:space="preserve">        self.managers = managers</w:t>
        <w:br/>
        <w:t xml:space="preserve">        super().__init__(name)</w:t>
        <w:br/>
        <w:br/>
        <w:t xml:space="preserve">    def deconstruct(self):</w:t>
        <w:br/>
        <w:t xml:space="preserve">        return (self.__class__.__qualname__, [self.name, self.managers], {})</w:t>
        <w:br/>
        <w:br/>
        <w:t xml:space="preserve">    def state_forwards(self, app_label, state):</w:t>
        <w:br/>
        <w:t xml:space="preserve">        state.alter_model_managers(app_label, self.name_lower, self.managers)</w:t>
        <w:br/>
        <w:br/>
        <w:t xml:space="preserve">    def database_forwards(self, app_label, schema_editor, from_state, to_state):</w:t>
        <w:br/>
        <w:t xml:space="preserve">        pass</w:t>
        <w:br/>
        <w:br/>
        <w:t xml:space="preserve">    def database_backwards(self, app_label, schema_editor, from_state, to_state):</w:t>
        <w:br/>
        <w:t xml:space="preserve">        pass</w:t>
        <w:br/>
        <w:br/>
        <w:t xml:space="preserve">    def describe(self):</w:t>
        <w:br/>
        <w:t xml:space="preserve">        return "Change managers on %s" % self.name</w:t>
        <w:br/>
        <w:br/>
        <w:t xml:space="preserve">    @property</w:t>
        <w:br/>
        <w:t xml:space="preserve">    def migration_name_fragment(self):</w:t>
        <w:br/>
        <w:t xml:space="preserve">        return "alter_%s_managers" % self.name_lower</w:t>
        <w:br/>
        <w:br/>
        <w:br/>
        <w:t>class IndexOperation(Operation):</w:t>
        <w:br/>
        <w:t xml:space="preserve">    option_name = "indexes"</w:t>
        <w:br/>
        <w:br/>
        <w:t xml:space="preserve">    @cached_property</w:t>
        <w:br/>
        <w:t xml:space="preserve">    def model_name_lower(self):</w:t>
        <w:br/>
        <w:t xml:space="preserve">        return self.model_name.lower()</w:t>
        <w:br/>
        <w:br/>
        <w:br/>
        <w:t>class AddIndex(IndexOperation):</w:t>
        <w:br/>
        <w:t xml:space="preserve">    """Add an index on a model."""</w:t>
        <w:br/>
        <w:br/>
        <w:t xml:space="preserve">    def __init__(self, model_name, index):</w:t>
        <w:br/>
        <w:t xml:space="preserve">        self.model_name = model_name</w:t>
        <w:br/>
        <w:t xml:space="preserve">        if not index.name:</w:t>
        <w:br/>
        <w:t xml:space="preserve">            raise ValueError(</w:t>
        <w:br/>
        <w:t xml:space="preserve">                "Indexes passed to AddIndex operations require a name "</w:t>
        <w:br/>
        <w:t xml:space="preserve">                "argument. %r doesn't have one." % index</w:t>
        <w:br/>
        <w:t xml:space="preserve">            )</w:t>
        <w:br/>
        <w:t xml:space="preserve">        self.index = index</w:t>
        <w:br/>
        <w:br/>
        <w:t xml:space="preserve">    def state_forwards(self, app_label, state):</w:t>
        <w:br/>
        <w:t xml:space="preserve">        state.add_index(app_label, self.model_name_lower, self.index)</w:t>
        <w:br/>
        <w:br/>
        <w:t xml:space="preserve">    def database_forwards(self, app_label, schema_editor, from_state, to_state):</w:t>
        <w:br/>
        <w:t xml:space="preserve">        model = to_state.apps.get_model(app_label, self.model_name)</w:t>
        <w:br/>
        <w:t xml:space="preserve">        if self.allow_migrate_model(schema_editor.connection.alias, model):</w:t>
        <w:br/>
        <w:t xml:space="preserve">            schema_editor.add_index(model, self.index)</w:t>
        <w:br/>
        <w:br/>
        <w:t xml:space="preserve">    def database_backwards(self, app_label, schema_editor, from_state, to_state):</w:t>
        <w:br/>
        <w:t xml:space="preserve">        model = from_state.apps.get_model(app_label, self.model_name)</w:t>
        <w:br/>
        <w:t xml:space="preserve">        if self.allow_migrate_model(schema_editor.connection.alias, model):</w:t>
        <w:br/>
        <w:t xml:space="preserve">            schema_editor.remove_index(model, self.index)</w:t>
        <w:br/>
        <w:br/>
        <w:t xml:space="preserve">    def deconstruct(self):</w:t>
        <w:br/>
        <w:t xml:space="preserve">        kwargs = {</w:t>
        <w:br/>
        <w:t xml:space="preserve">            "model_name": self.model_name,</w:t>
        <w:br/>
        <w:t xml:space="preserve">            "index": self.index,</w:t>
        <w:br/>
        <w:t xml:space="preserve">        }</w:t>
        <w:br/>
        <w:t xml:space="preserve">        return (</w:t>
        <w:br/>
        <w:t xml:space="preserve">            self.__class__.__qualname__,</w:t>
        <w:br/>
        <w:t xml:space="preserve">            [],</w:t>
        <w:br/>
        <w:t xml:space="preserve">            kwargs,</w:t>
        <w:br/>
        <w:t xml:space="preserve">        )</w:t>
        <w:br/>
        <w:br/>
        <w:t xml:space="preserve">    def describe(self):</w:t>
        <w:br/>
        <w:t xml:space="preserve">        if self.index.expressions:</w:t>
        <w:br/>
        <w:t xml:space="preserve">            return "Create index %s on %s on model %s" % (</w:t>
        <w:br/>
        <w:t xml:space="preserve">                self.index.name,</w:t>
        <w:br/>
        <w:t xml:space="preserve">                ", ".join([str(expression) for expression in self.index.expressions]),</w:t>
        <w:br/>
        <w:t xml:space="preserve">                self.model_name,</w:t>
        <w:br/>
        <w:t xml:space="preserve">            )</w:t>
        <w:br/>
        <w:t xml:space="preserve">        return "Create index %s on field(s) %s of model %s" % (</w:t>
        <w:br/>
        <w:t xml:space="preserve">            self.index.name,</w:t>
        <w:br/>
        <w:t xml:space="preserve">            ", ".join(self.index.fields),</w:t>
        <w:br/>
        <w:t xml:space="preserve">            self.model_name,</w:t>
        <w:br/>
        <w:t xml:space="preserve">        )</w:t>
        <w:br/>
        <w:br/>
        <w:t xml:space="preserve">    @property</w:t>
        <w:br/>
        <w:t xml:space="preserve">    def migration_name_fragment(self):</w:t>
        <w:br/>
        <w:t xml:space="preserve">        return "%s_%s" % (self.model_name_lower, self.index.name.lower())</w:t>
        <w:br/>
        <w:br/>
        <w:br/>
        <w:t>class RemoveIndex(IndexOperation):</w:t>
        <w:br/>
        <w:t xml:space="preserve">    """Remove an index from a model."""</w:t>
        <w:br/>
        <w:br/>
        <w:t xml:space="preserve">    def __init__(self, model_name, name):</w:t>
        <w:br/>
        <w:t xml:space="preserve">        self.model_name = model_name</w:t>
        <w:br/>
        <w:t xml:space="preserve">        self.name = name</w:t>
        <w:br/>
        <w:br/>
        <w:t xml:space="preserve">    def state_forwards(self, app_label, state):</w:t>
        <w:br/>
        <w:t xml:space="preserve">        state.remove_index(app_label, self.model_name_lower, self.name)</w:t>
        <w:br/>
        <w:br/>
        <w:t xml:space="preserve">    def database_forwards(self, app_label, schema_editor, from_state, to_state):</w:t>
        <w:br/>
        <w:t xml:space="preserve">        model = from_state.apps.get_model(app_label, self.model_name)</w:t>
        <w:br/>
        <w:t xml:space="preserve">        if self.allow_migrate_model(schema_editor.connection.alias, model):</w:t>
        <w:br/>
        <w:t xml:space="preserve">            from_model_state = from_state.models[app_label, self.model_name_lower]</w:t>
        <w:br/>
        <w:t xml:space="preserve">            index = from_model_state.get_index_by_name(self.name)</w:t>
        <w:br/>
        <w:t xml:space="preserve">            schema_editor.remove_index(model, index)</w:t>
        <w:br/>
        <w:br/>
        <w:t xml:space="preserve">    def database_backwards(self, app_label, schema_editor, from_state, to_state):</w:t>
        <w:br/>
        <w:t xml:space="preserve">        model = to_state.apps.get_model(app_label, self.model_name)</w:t>
        <w:br/>
        <w:t xml:space="preserve">        if self.allow_migrate_model(schema_editor.connection.alias, model):</w:t>
        <w:br/>
        <w:t xml:space="preserve">            to_model_state = to_state.models[app_label, self.model_name_lower]</w:t>
        <w:br/>
        <w:t xml:space="preserve">            index = to_model_state.get_index_by_name(self.name)</w:t>
        <w:br/>
        <w:t xml:space="preserve">            schema_editor.add_index(model, index)</w:t>
        <w:br/>
        <w:br/>
        <w:t xml:space="preserve">    def deconstruct(self):</w:t>
        <w:br/>
        <w:t xml:space="preserve">        kwargs = {</w:t>
        <w:br/>
        <w:t xml:space="preserve">            "model_name": self.model_name,</w:t>
        <w:br/>
        <w:t xml:space="preserve">            "name": self.name,</w:t>
        <w:br/>
        <w:t xml:space="preserve">        }</w:t>
        <w:br/>
        <w:t xml:space="preserve">        return (</w:t>
        <w:br/>
        <w:t xml:space="preserve">            self.__class__.__qualname__,</w:t>
        <w:br/>
        <w:t xml:space="preserve">            [],</w:t>
        <w:br/>
        <w:t xml:space="preserve">            kwargs,</w:t>
        <w:br/>
        <w:t xml:space="preserve">        )</w:t>
        <w:br/>
        <w:br/>
        <w:t xml:space="preserve">    def describe(self):</w:t>
        <w:br/>
        <w:t xml:space="preserve">        return "Remove index %s from %s" % (self.name, self.model_name)</w:t>
        <w:br/>
        <w:br/>
        <w:t xml:space="preserve">    @property</w:t>
        <w:br/>
        <w:t xml:space="preserve">    def migration_name_fragment(self):</w:t>
        <w:br/>
        <w:t xml:space="preserve">        return "remove_%s_%s" % (self.model_name_lower, self.name.lower())</w:t>
        <w:br/>
        <w:br/>
        <w:br/>
        <w:t>class RenameIndex(IndexOperation):</w:t>
        <w:br/>
        <w:t xml:space="preserve">    """Rename an index."""</w:t>
        <w:br/>
        <w:br/>
        <w:t xml:space="preserve">    def __init__(self, model_name, new_name, old_name=None, old_fields=None):</w:t>
        <w:br/>
        <w:t xml:space="preserve">        if not old_name and not old_fields:</w:t>
        <w:br/>
        <w:t xml:space="preserve">            raise ValueError(</w:t>
        <w:br/>
        <w:t xml:space="preserve">                "RenameIndex requires one of old_name and old_fields arguments to be "</w:t>
        <w:br/>
        <w:t xml:space="preserve">                "set."</w:t>
        <w:br/>
        <w:t xml:space="preserve">            )</w:t>
        <w:br/>
        <w:t xml:space="preserve">        if old_name and old_fields:</w:t>
        <w:br/>
        <w:t xml:space="preserve">            raise ValueError(</w:t>
        <w:br/>
        <w:t xml:space="preserve">                "RenameIndex.old_name and old_fields are mutually exclusive."</w:t>
        <w:br/>
        <w:t xml:space="preserve">            )</w:t>
        <w:br/>
        <w:t xml:space="preserve">        self.model_name = model_name</w:t>
        <w:br/>
        <w:t xml:space="preserve">        self.new_name = new_name</w:t>
        <w:br/>
        <w:t xml:space="preserve">        self.old_name = old_name</w:t>
        <w:br/>
        <w:t xml:space="preserve">        self.old_fields = old_fields</w:t>
        <w:br/>
        <w:br/>
        <w:t xml:space="preserve">    @cached_property</w:t>
        <w:br/>
        <w:t xml:space="preserve">    def old_name_lower(self):</w:t>
        <w:br/>
        <w:t xml:space="preserve">        return self.old_name.lower()</w:t>
        <w:br/>
        <w:br/>
        <w:t xml:space="preserve">    @cached_property</w:t>
        <w:br/>
        <w:t xml:space="preserve">    def new_name_lower(self):</w:t>
        <w:br/>
        <w:t xml:space="preserve">        return self.new_name.lower()</w:t>
        <w:br/>
        <w:br/>
        <w:t xml:space="preserve">    def deconstruct(self):</w:t>
        <w:br/>
        <w:t xml:space="preserve">        kwargs = {</w:t>
        <w:br/>
        <w:t xml:space="preserve">            "model_name": self.model_name,</w:t>
        <w:br/>
        <w:t xml:space="preserve">            "new_name": self.new_name,</w:t>
        <w:br/>
        <w:t xml:space="preserve">        }</w:t>
        <w:br/>
        <w:t xml:space="preserve">        if self.old_name:</w:t>
        <w:br/>
        <w:t xml:space="preserve">            kwargs["old_name"] = self.old_name</w:t>
        <w:br/>
        <w:t xml:space="preserve">        if self.old_fields:</w:t>
        <w:br/>
        <w:t xml:space="preserve">            kwargs["old_fields"] = self.old_fields</w:t>
        <w:br/>
        <w:t xml:space="preserve">        return (self.__class__.__qualname__, [], kwargs)</w:t>
        <w:br/>
        <w:br/>
        <w:t xml:space="preserve">    def state_forwards(self, app_label, state):</w:t>
        <w:br/>
        <w:t xml:space="preserve">        if self.old_fields:</w:t>
        <w:br/>
        <w:t xml:space="preserve">            state.add_index(</w:t>
        <w:br/>
        <w:t xml:space="preserve">                app_label,</w:t>
        <w:br/>
        <w:t xml:space="preserve">                self.model_name_lower,</w:t>
        <w:br/>
        <w:t xml:space="preserve">                models.Index(fields=self.old_fields, name=self.new_name),</w:t>
        <w:br/>
        <w:t xml:space="preserve">            )</w:t>
        <w:br/>
        <w:t xml:space="preserve">            state.remove_model_options(</w:t>
        <w:br/>
        <w:t xml:space="preserve">                app_label,</w:t>
        <w:br/>
        <w:t xml:space="preserve">                self.model_name_lower,</w:t>
        <w:br/>
        <w:t xml:space="preserve">                AlterIndexTogether.option_name,</w:t>
        <w:br/>
        <w:t xml:space="preserve">                self.old_fields,</w:t>
        <w:br/>
        <w:t xml:space="preserve">            )</w:t>
        <w:br/>
        <w:t xml:space="preserve">        else:</w:t>
        <w:br/>
        <w:t xml:space="preserve">            state.rename_index(</w:t>
        <w:br/>
        <w:t xml:space="preserve">                app_label, self.model_name_lower, self.old_name, self.new_name</w:t>
        <w:br/>
        <w:t xml:space="preserve">            )</w:t>
        <w:br/>
        <w:br/>
        <w:t xml:space="preserve">    def database_forwards(self, app_label, schema_editor, from_state, to_state):</w:t>
        <w:br/>
        <w:t xml:space="preserve">        model = to_state.apps.get_model(app_label, self.model_name)</w:t>
        <w:br/>
        <w:t xml:space="preserve">        if not self.allow_migrate_model(schema_editor.connection.alias, model):</w:t>
        <w:br/>
        <w:t xml:space="preserve">            return</w:t>
        <w:br/>
        <w:br/>
        <w:t xml:space="preserve">        if self.old_fields:</w:t>
        <w:br/>
        <w:t xml:space="preserve">            from_model = from_state.apps.get_model(app_label, self.model_name)</w:t>
        <w:br/>
        <w:t xml:space="preserve">            columns = [</w:t>
        <w:br/>
        <w:t xml:space="preserve">                from_model._meta.get_field(field).column for field in self.old_fields</w:t>
        <w:br/>
        <w:t xml:space="preserve">            ]</w:t>
        <w:br/>
        <w:t xml:space="preserve">            matching_index_name = schema_editor._constraint_names(</w:t>
        <w:br/>
        <w:t xml:space="preserve">                from_model, column_names=columns, index=True</w:t>
        <w:br/>
        <w:t xml:space="preserve">            )</w:t>
        <w:br/>
        <w:t xml:space="preserve">            if len(matching_index_name) != 1:</w:t>
        <w:br/>
        <w:t xml:space="preserve">                raise ValueError(</w:t>
        <w:br/>
        <w:t xml:space="preserve">                    "Found wrong number (%s) of indexes for %s(%s)."</w:t>
        <w:br/>
        <w:t xml:space="preserve">                    % (</w:t>
        <w:br/>
        <w:t xml:space="preserve">                        len(matching_index_name),</w:t>
        <w:br/>
        <w:t xml:space="preserve">                        from_model._meta.db_table,</w:t>
        <w:br/>
        <w:t xml:space="preserve">                        ", ".join(columns),</w:t>
        <w:br/>
        <w:t xml:space="preserve">                    )</w:t>
        <w:br/>
        <w:t xml:space="preserve">                )</w:t>
        <w:br/>
        <w:t xml:space="preserve">            old_index = models.Index(</w:t>
        <w:br/>
        <w:t xml:space="preserve">                fields=self.old_fields,</w:t>
        <w:br/>
        <w:t xml:space="preserve">                name=matching_index_name[0],</w:t>
        <w:br/>
        <w:t xml:space="preserve">            )</w:t>
        <w:br/>
        <w:t xml:space="preserve">        else:</w:t>
        <w:br/>
        <w:t xml:space="preserve">            from_model_state = from_state.models[app_label, self.model_name_lower]</w:t>
        <w:br/>
        <w:t xml:space="preserve">            old_index = from_model_state.get_index_by_name(self.old_name)</w:t>
        <w:br/>
        <w:t xml:space="preserve">        # Don't alter when the index name is not changed.</w:t>
        <w:br/>
        <w:t xml:space="preserve">        if old_index.name == self.new_name:</w:t>
        <w:br/>
        <w:t xml:space="preserve">            return</w:t>
        <w:br/>
        <w:br/>
        <w:t xml:space="preserve">        to_model_state = to_state.models[app_label, self.model_name_lower]</w:t>
        <w:br/>
        <w:t xml:space="preserve">        new_index = to_model_state.get_index_by_name(self.new_name)</w:t>
        <w:br/>
        <w:t xml:space="preserve">        schema_editor.rename_index(model, old_index, new_index)</w:t>
        <w:br/>
        <w:br/>
        <w:t xml:space="preserve">    def database_backwards(self, app_label, schema_editor, from_state, to_state):</w:t>
        <w:br/>
        <w:t xml:space="preserve">        if self.old_fields:</w:t>
        <w:br/>
        <w:t xml:space="preserve">            # Backward operation with unnamed index is a no-op.</w:t>
        <w:br/>
        <w:t xml:space="preserve">            return</w:t>
        <w:br/>
        <w:br/>
        <w:t xml:space="preserve">        self.new_name_lower, self.old_name_lower = (</w:t>
        <w:br/>
        <w:t xml:space="preserve">            self.old_name_lower,</w:t>
        <w:br/>
        <w:t xml:space="preserve">            self.new_name_lower,</w:t>
        <w:br/>
        <w:t xml:space="preserve">        )</w:t>
        <w:br/>
        <w:t xml:space="preserve">        self.new_name, self.old_name = self.old_name, self.new_name</w:t>
        <w:br/>
        <w:br/>
        <w:t xml:space="preserve">        self.database_forwards(app_label, schema_editor, from_state, to_state)</w:t>
        <w:br/>
        <w:br/>
        <w:t xml:space="preserve">        self.new_name_lower, self.old_name_lower = (</w:t>
        <w:br/>
        <w:t xml:space="preserve">            self.old_name_lower,</w:t>
        <w:br/>
        <w:t xml:space="preserve">            self.new_name_lower,</w:t>
        <w:br/>
        <w:t xml:space="preserve">        )</w:t>
        <w:br/>
        <w:t xml:space="preserve">        self.new_name, self.old_name = self.old_name, self.new_name</w:t>
        <w:br/>
        <w:br/>
        <w:t xml:space="preserve">    def describe(self):</w:t>
        <w:br/>
        <w:t xml:space="preserve">        if self.old_name:</w:t>
        <w:br/>
        <w:t xml:space="preserve">            return (</w:t>
        <w:br/>
        <w:t xml:space="preserve">                f"Rename index {self.old_name} on {self.model_name} to {self.new_name}"</w:t>
        <w:br/>
        <w:t xml:space="preserve">            )</w:t>
        <w:br/>
        <w:t xml:space="preserve">        return (</w:t>
        <w:br/>
        <w:t xml:space="preserve">            f"Rename unnamed index for {self.old_fields} on {self.model_name} to "</w:t>
        <w:br/>
        <w:t xml:space="preserve">            f"{self.new_name}"</w:t>
        <w:br/>
        <w:t xml:space="preserve">        )</w:t>
        <w:br/>
        <w:br/>
        <w:t xml:space="preserve">    @property</w:t>
        <w:br/>
        <w:t xml:space="preserve">    def migration_name_fragment(self):</w:t>
        <w:br/>
        <w:t xml:space="preserve">        if self.old_name:</w:t>
        <w:br/>
        <w:t xml:space="preserve">            return "rename_%s_%s" % (self.old_name_lower, self.new_name_lower)</w:t>
        <w:br/>
        <w:t xml:space="preserve">        return "rename_%s_%s_%s" % (</w:t>
        <w:br/>
        <w:t xml:space="preserve">            self.model_name_lower,</w:t>
        <w:br/>
        <w:t xml:space="preserve">            "_".join(self.old_fields),</w:t>
        <w:br/>
        <w:t xml:space="preserve">            self.new_name_lower,</w:t>
        <w:br/>
        <w:t xml:space="preserve">        )</w:t>
        <w:br/>
        <w:br/>
        <w:t xml:space="preserve">    def reduce(self, operation, app_label):</w:t>
        <w:br/>
        <w:t xml:space="preserve">        if (</w:t>
        <w:br/>
        <w:t xml:space="preserve">            isinstance(operation, RenameIndex)</w:t>
        <w:br/>
        <w:t xml:space="preserve">            and self.model_name_lower == operation.model_name_lower</w:t>
        <w:br/>
        <w:t xml:space="preserve">            and operation.old_name</w:t>
        <w:br/>
        <w:t xml:space="preserve">            and self.new_name_lower == operation.old_name_lower</w:t>
        <w:br/>
        <w:t xml:space="preserve">        ):</w:t>
        <w:br/>
        <w:t xml:space="preserve">            return [</w:t>
        <w:br/>
        <w:t xml:space="preserve">                RenameIndex(</w:t>
        <w:br/>
        <w:t xml:space="preserve">                    self.model_name,</w:t>
        <w:br/>
        <w:t xml:space="preserve">                    new_name=operation.new_name,</w:t>
        <w:br/>
        <w:t xml:space="preserve">                    old_name=self.old_name,</w:t>
        <w:br/>
        <w:t xml:space="preserve">                    old_fields=self.old_fields,</w:t>
        <w:br/>
        <w:t xml:space="preserve">                )</w:t>
        <w:br/>
        <w:t xml:space="preserve">            ]</w:t>
        <w:br/>
        <w:t xml:space="preserve">        return super().reduce(operation, app_label)</w:t>
        <w:br/>
        <w:br/>
        <w:br/>
        <w:t>class AddConstraint(IndexOperation):</w:t>
        <w:br/>
        <w:t xml:space="preserve">    option_name = "constraints"</w:t>
        <w:br/>
        <w:br/>
        <w:t xml:space="preserve">    def __init__(self, model_name, constraint):</w:t>
        <w:br/>
        <w:t xml:space="preserve">        self.model_name = model_name</w:t>
        <w:br/>
        <w:t xml:space="preserve">        self.constraint = constraint</w:t>
        <w:br/>
        <w:br/>
        <w:t xml:space="preserve">    def state_forwards(self, app_label, state):</w:t>
        <w:br/>
        <w:t xml:space="preserve">        state.add_constraint(app_label, self.model_name_lower, self.constraint)</w:t>
        <w:br/>
        <w:br/>
        <w:t xml:space="preserve">    def database_forwards(self, app_label, schema_editor, from_state, to_state):</w:t>
        <w:br/>
        <w:t xml:space="preserve">        model = to_state.apps.get_model(app_label, self.model_name)</w:t>
        <w:br/>
        <w:t xml:space="preserve">        if self.allow_migrate_model(schema_editor.connection.alias, model):</w:t>
        <w:br/>
        <w:t xml:space="preserve">            schema_editor.add_constraint(model, self.constraint)</w:t>
        <w:br/>
        <w:br/>
        <w:t xml:space="preserve">    def database_backwards(self, app_label, schema_editor, from_state, to_state):</w:t>
        <w:br/>
        <w:t xml:space="preserve">        model = to_state.apps.get_model(app_label, self.model_name)</w:t>
        <w:br/>
        <w:t xml:space="preserve">        if self.allow_migrate_model(schema_editor.connection.alias, model):</w:t>
        <w:br/>
        <w:t xml:space="preserve">            schema_editor.remove_constraint(model, self.constraint)</w:t>
        <w:br/>
        <w:br/>
        <w:t xml:space="preserve">    def deconstruct(self):</w:t>
        <w:br/>
        <w:t xml:space="preserve">        return (</w:t>
        <w:br/>
        <w:t xml:space="preserve">            self.__class__.__name__,</w:t>
        <w:br/>
        <w:t xml:space="preserve">            [],</w:t>
        <w:br/>
        <w:t xml:space="preserve">            {</w:t>
        <w:br/>
        <w:t xml:space="preserve">                "model_name": self.model_name,</w:t>
        <w:br/>
        <w:t xml:space="preserve">                "constraint": self.constraint,</w:t>
        <w:br/>
        <w:t xml:space="preserve">            },</w:t>
        <w:br/>
        <w:t xml:space="preserve">        )</w:t>
        <w:br/>
        <w:br/>
        <w:t xml:space="preserve">    def describe(self):</w:t>
        <w:br/>
        <w:t xml:space="preserve">        return "Create constraint %s on model %s" % (</w:t>
        <w:br/>
        <w:t xml:space="preserve">            self.constraint.name,</w:t>
        <w:br/>
        <w:t xml:space="preserve">            self.model_name,</w:t>
        <w:br/>
        <w:t xml:space="preserve">        )</w:t>
        <w:br/>
        <w:br/>
        <w:t xml:space="preserve">    @property</w:t>
        <w:br/>
        <w:t xml:space="preserve">    def migration_name_fragment(self):</w:t>
        <w:br/>
        <w:t xml:space="preserve">        return "%s_%s" % (self.model_name_lower, self.constraint.name.lower())</w:t>
        <w:br/>
        <w:br/>
        <w:br/>
        <w:t>class RemoveConstraint(IndexOperation):</w:t>
        <w:br/>
        <w:t xml:space="preserve">    option_name = "constraints"</w:t>
        <w:br/>
        <w:br/>
        <w:t xml:space="preserve">    def __init__(self, model_name, name):</w:t>
        <w:br/>
        <w:t xml:space="preserve">        self.model_name = model_name</w:t>
        <w:br/>
        <w:t xml:space="preserve">        self.name = name</w:t>
        <w:br/>
        <w:br/>
        <w:t xml:space="preserve">    def state_forwards(self, app_label, state):</w:t>
        <w:br/>
        <w:t xml:space="preserve">        state.remove_constraint(app_label, self.model_name_lower, self.name)</w:t>
        <w:br/>
        <w:br/>
        <w:t xml:space="preserve">    def database_forwards(self, app_label, schema_editor, from_state, to_state):</w:t>
        <w:br/>
        <w:t xml:space="preserve">        model = to_state.apps.get_model(app_label, self.model_name)</w:t>
        <w:br/>
        <w:t xml:space="preserve">        if self.allow_migrate_model(schema_editor.connection.alias, model):</w:t>
        <w:br/>
        <w:t xml:space="preserve">            from_model_state = from_state.models[app_label, self.model_name_lower]</w:t>
        <w:br/>
        <w:t xml:space="preserve">            constraint = from_model_state.get_constraint_by_name(self.name)</w:t>
        <w:br/>
        <w:t xml:space="preserve">            schema_editor.remove_constraint(model, constraint)</w:t>
        <w:br/>
        <w:br/>
        <w:t xml:space="preserve">    def database_backwards(self, app_label, schema_editor, from_state, to_state):</w:t>
        <w:br/>
        <w:t xml:space="preserve">        model = to_state.apps.get_model(app_label, self.model_name)</w:t>
        <w:br/>
        <w:t xml:space="preserve">        if self.allow_migrate_model(schema_editor.connection.alias, model):</w:t>
        <w:br/>
        <w:t xml:space="preserve">            to_model_state = to_state.models[app_label, self.model_name_lower]</w:t>
        <w:br/>
        <w:t xml:space="preserve">            constraint = to_model_state.get_constraint_by_name(self.name)</w:t>
        <w:br/>
        <w:t xml:space="preserve">            schema_editor.add_constraint(model, constraint)</w:t>
        <w:br/>
        <w:br/>
        <w:t xml:space="preserve">    def deconstruct(self):</w:t>
        <w:br/>
        <w:t xml:space="preserve">        return (</w:t>
        <w:br/>
        <w:t xml:space="preserve">            self.__class__.__name__,</w:t>
        <w:br/>
        <w:t xml:space="preserve">            [],</w:t>
        <w:br/>
        <w:t xml:space="preserve">            {</w:t>
        <w:br/>
        <w:t xml:space="preserve">                "model_name": self.model_name,</w:t>
        <w:br/>
        <w:t xml:space="preserve">                "name": self.name,</w:t>
        <w:br/>
        <w:t xml:space="preserve">            },</w:t>
        <w:br/>
        <w:t xml:space="preserve">        )</w:t>
        <w:br/>
        <w:br/>
        <w:t xml:space="preserve">    def describe(self):</w:t>
        <w:br/>
        <w:t xml:space="preserve">        return "Remove constraint %s from model %s" % (self.name, self.model_name)</w:t>
        <w:br/>
        <w:br/>
        <w:t xml:space="preserve">    @property</w:t>
        <w:br/>
        <w:t xml:space="preserve">    def migration_name_fragment(self):</w:t>
        <w:br/>
        <w:t xml:space="preserve">        return "remove_%s_%s" % (self.model_name_lower, self.name.lower())</w:t>
        <w:br/>
      </w:r>
    </w:p>
    <w:p/>
    <w:p>
      <w:pPr>
        <w:pStyle w:val="Heading2"/>
      </w:pPr>
      <w:r>
        <w:t>File: venv/lib/python3.12/site-packages/django/forms/models.py</w:t>
      </w:r>
    </w:p>
    <w:p>
      <w:r>
        <w:rPr>
          <w:rFonts w:ascii="Courier New" w:hAnsi="Courier New"/>
          <w:sz w:val="20"/>
        </w:rPr>
        <w:t>"""</w:t>
        <w:br/>
        <w:t>Helper functions for creating Form classes from Django models</w:t>
        <w:br/>
        <w:t>and database field objects.</w:t>
        <w:br/>
        <w:t>"""</w:t>
        <w:br/>
        <w:t>from itertools import chain</w:t>
        <w:br/>
        <w:br/>
        <w:t>from django.core.exceptions import (</w:t>
        <w:br/>
        <w:t xml:space="preserve">    NON_FIELD_ERRORS,</w:t>
        <w:br/>
        <w:t xml:space="preserve">    FieldError,</w:t>
        <w:br/>
        <w:t xml:space="preserve">    ImproperlyConfigured,</w:t>
        <w:br/>
        <w:t xml:space="preserve">    ValidationError,</w:t>
        <w:br/>
        <w:t>)</w:t>
        <w:br/>
        <w:t>from django.db.models.utils import AltersData</w:t>
        <w:br/>
        <w:t>from django.forms.fields import ChoiceField, Field</w:t>
        <w:br/>
        <w:t>from django.forms.forms import BaseForm, DeclarativeFieldsMetaclass</w:t>
        <w:br/>
        <w:t>from django.forms.formsets import BaseFormSet, formset_factory</w:t>
        <w:br/>
        <w:t>from django.forms.utils import ErrorList</w:t>
        <w:br/>
        <w:t>from django.forms.widgets import (</w:t>
        <w:br/>
        <w:t xml:space="preserve">    HiddenInput,</w:t>
        <w:br/>
        <w:t xml:space="preserve">    MultipleHiddenInput,</w:t>
        <w:br/>
        <w:t xml:space="preserve">    RadioSelect,</w:t>
        <w:br/>
        <w:t xml:space="preserve">    SelectMultiple,</w:t>
        <w:br/>
        <w:t>)</w:t>
        <w:br/>
        <w:t>from django.utils.text import capfirst, get_text_list</w:t>
        <w:br/>
        <w:t>from django.utils.translation import gettext</w:t>
        <w:br/>
        <w:t>from django.utils.translation import gettext_lazy as _</w:t>
        <w:br/>
        <w:br/>
        <w:t>__all__ = (</w:t>
        <w:br/>
        <w:t xml:space="preserve">    "ModelForm",</w:t>
        <w:br/>
        <w:t xml:space="preserve">    "BaseModelForm",</w:t>
        <w:br/>
        <w:t xml:space="preserve">    "model_to_dict",</w:t>
        <w:br/>
        <w:t xml:space="preserve">    "fields_for_model",</w:t>
        <w:br/>
        <w:t xml:space="preserve">    "ModelChoiceField",</w:t>
        <w:br/>
        <w:t xml:space="preserve">    "ModelMultipleChoiceField",</w:t>
        <w:br/>
        <w:t xml:space="preserve">    "ALL_FIELDS",</w:t>
        <w:br/>
        <w:t xml:space="preserve">    "BaseModelFormSet",</w:t>
        <w:br/>
        <w:t xml:space="preserve">    "modelformset_factory",</w:t>
        <w:br/>
        <w:t xml:space="preserve">    "BaseInlineFormSet",</w:t>
        <w:br/>
        <w:t xml:space="preserve">    "inlineformset_factory",</w:t>
        <w:br/>
        <w:t xml:space="preserve">    "modelform_factory",</w:t>
        <w:br/>
        <w:t>)</w:t>
        <w:br/>
        <w:br/>
        <w:t>ALL_FIELDS = "__all__"</w:t>
        <w:br/>
        <w:br/>
        <w:br/>
        <w:t>def construct_instance(form, instance, fields=None, exclude=None):</w:t>
        <w:br/>
        <w:t xml:space="preserve">    """</w:t>
        <w:br/>
        <w:t xml:space="preserve">    Construct and return a model instance from the bound ``form``'s</w:t>
        <w:br/>
        <w:t xml:space="preserve">    ``cleaned_data``, but do not save the returned instance to the database.</w:t>
        <w:br/>
        <w:t xml:space="preserve">    """</w:t>
        <w:br/>
        <w:t xml:space="preserve">    from django.db import models</w:t>
        <w:br/>
        <w:br/>
        <w:t xml:space="preserve">    opts = instance._meta</w:t>
        <w:br/>
        <w:br/>
        <w:t xml:space="preserve">    cleaned_data = form.cleaned_data</w:t>
        <w:br/>
        <w:t xml:space="preserve">    file_field_list = []</w:t>
        <w:br/>
        <w:t xml:space="preserve">    for f in opts.fields:</w:t>
        <w:br/>
        <w:t xml:space="preserve">        if (</w:t>
        <w:br/>
        <w:t xml:space="preserve">            not f.editable</w:t>
        <w:br/>
        <w:t xml:space="preserve">            or isinstance(f, models.AutoField)</w:t>
        <w:br/>
        <w:t xml:space="preserve">            or f.name not in cleaned_data</w:t>
        <w:br/>
        <w:t xml:space="preserve">        ):</w:t>
        <w:br/>
        <w:t xml:space="preserve">            continue</w:t>
        <w:br/>
        <w:t xml:space="preserve">        if fields is not None and f.name not in fields:</w:t>
        <w:br/>
        <w:t xml:space="preserve">            continue</w:t>
        <w:br/>
        <w:t xml:space="preserve">        if exclude and f.name in exclude:</w:t>
        <w:br/>
        <w:t xml:space="preserve">            continue</w:t>
        <w:br/>
        <w:t xml:space="preserve">        # Leave defaults for fields that aren't in POST data, except for</w:t>
        <w:br/>
        <w:t xml:space="preserve">        # checkbox inputs because they don't appear in POST data if not checked.</w:t>
        <w:br/>
        <w:t xml:space="preserve">        if (</w:t>
        <w:br/>
        <w:t xml:space="preserve">            f.has_default()</w:t>
        <w:br/>
        <w:t xml:space="preserve">            and form[f.name].field.widget.value_omitted_from_data(</w:t>
        <w:br/>
        <w:t xml:space="preserve">                form.data, form.files, form.add_prefix(f.name)</w:t>
        <w:br/>
        <w:t xml:space="preserve">            )</w:t>
        <w:br/>
        <w:t xml:space="preserve">            and cleaned_data.get(f.name) in form[f.name].field.empty_values</w:t>
        <w:br/>
        <w:t xml:space="preserve">        ):</w:t>
        <w:br/>
        <w:t xml:space="preserve">            continue</w:t>
        <w:br/>
        <w:t xml:space="preserve">        # Defer saving file-type fields until after the other fields, so a</w:t>
        <w:br/>
        <w:t xml:space="preserve">        # callable upload_to can use the values from other fields.</w:t>
        <w:br/>
        <w:t xml:space="preserve">        if isinstance(f, models.FileField):</w:t>
        <w:br/>
        <w:t xml:space="preserve">            file_field_list.append(f)</w:t>
        <w:br/>
        <w:t xml:space="preserve">        else:</w:t>
        <w:br/>
        <w:t xml:space="preserve">            f.save_form_data(instance, cleaned_data[f.name])</w:t>
        <w:br/>
        <w:br/>
        <w:t xml:space="preserve">    for f in file_field_list:</w:t>
        <w:br/>
        <w:t xml:space="preserve">        f.save_form_data(instance, cleaned_data[f.name])</w:t>
        <w:br/>
        <w:br/>
        <w:t xml:space="preserve">    return instance</w:t>
        <w:br/>
        <w:br/>
        <w:br/>
        <w:t># ModelForms #################################################################</w:t>
        <w:br/>
        <w:br/>
        <w:br/>
        <w:t>def model_to_dict(instance, fields=None, exclude=None):</w:t>
        <w:br/>
        <w:t xml:space="preserve">    """</w:t>
        <w:br/>
        <w:t xml:space="preserve">    Return a dict containing the data in ``instance`` suitable for passing as</w:t>
        <w:br/>
        <w:t xml:space="preserve">    a Form's ``initial`` keyword argument.</w:t>
        <w:br/>
        <w:br/>
        <w:t xml:space="preserve">    ``fields`` is an optional list of field names. If provided, return only the</w:t>
        <w:br/>
        <w:t xml:space="preserve">    named.</w:t>
        <w:br/>
        <w:br/>
        <w:t xml:space="preserve">    ``exclude`` is an optional list of field names. If provided, exclude the</w:t>
        <w:br/>
        <w:t xml:space="preserve">    named from the returned dict, even if they are listed in the ``fields``</w:t>
        <w:br/>
        <w:t xml:space="preserve">    argument.</w:t>
        <w:br/>
        <w:t xml:space="preserve">    """</w:t>
        <w:br/>
        <w:t xml:space="preserve">    opts = instance._meta</w:t>
        <w:br/>
        <w:t xml:space="preserve">    data = {}</w:t>
        <w:br/>
        <w:t xml:space="preserve">    for f in chain(opts.concrete_fields, opts.private_fields, opts.many_to_many):</w:t>
        <w:br/>
        <w:t xml:space="preserve">        if not getattr(f, "editable", False):</w:t>
        <w:br/>
        <w:t xml:space="preserve">            continue</w:t>
        <w:br/>
        <w:t xml:space="preserve">        if fields is not None and f.name not in fields:</w:t>
        <w:br/>
        <w:t xml:space="preserve">            continue</w:t>
        <w:br/>
        <w:t xml:space="preserve">        if exclude and f.name in exclude:</w:t>
        <w:br/>
        <w:t xml:space="preserve">            continue</w:t>
        <w:br/>
        <w:t xml:space="preserve">        data[f.name] = f.value_from_object(instance)</w:t>
        <w:br/>
        <w:t xml:space="preserve">    return data</w:t>
        <w:br/>
        <w:br/>
        <w:br/>
        <w:t>def apply_limit_choices_to_to_formfield(formfield):</w:t>
        <w:br/>
        <w:t xml:space="preserve">    """Apply limit_choices_to to the formfield's queryset if needed."""</w:t>
        <w:br/>
        <w:t xml:space="preserve">    from django.db.models import Exists, OuterRef, Q</w:t>
        <w:br/>
        <w:br/>
        <w:t xml:space="preserve">    if hasattr(formfield, "queryset") and hasattr(formfield, "get_limit_choices_to"):</w:t>
        <w:br/>
        <w:t xml:space="preserve">        limit_choices_to = formfield.get_limit_choices_to()</w:t>
        <w:br/>
        <w:t xml:space="preserve">        if limit_choices_to:</w:t>
        <w:br/>
        <w:t xml:space="preserve">            complex_filter = limit_choices_to</w:t>
        <w:br/>
        <w:t xml:space="preserve">            if not isinstance(complex_filter, Q):</w:t>
        <w:br/>
        <w:t xml:space="preserve">                complex_filter = Q(**limit_choices_to)</w:t>
        <w:br/>
        <w:t xml:space="preserve">            complex_filter &amp;= Q(pk=OuterRef("pk"))</w:t>
        <w:br/>
        <w:t xml:space="preserve">            # Use Exists() to avoid potential duplicates.</w:t>
        <w:br/>
        <w:t xml:space="preserve">            formfield.queryset = formfield.queryset.filter(</w:t>
        <w:br/>
        <w:t xml:space="preserve">                Exists(formfield.queryset.model._base_manager.filter(complex_filter)),</w:t>
        <w:br/>
        <w:t xml:space="preserve">            )</w:t>
        <w:br/>
        <w:br/>
        <w:br/>
        <w:t>def fields_for_model(</w:t>
        <w:br/>
        <w:t xml:space="preserve">    model,</w:t>
        <w:br/>
        <w:t xml:space="preserve">    fields=None,</w:t>
        <w:br/>
        <w:t xml:space="preserve">    exclude=None,</w:t>
        <w:br/>
        <w:t xml:space="preserve">    widgets=None,</w:t>
        <w:br/>
        <w:t xml:space="preserve">    formfield_callback=None,</w:t>
        <w:br/>
        <w:t xml:space="preserve">    localized_fields=None,</w:t>
        <w:br/>
        <w:t xml:space="preserve">    labels=None,</w:t>
        <w:br/>
        <w:t xml:space="preserve">    help_texts=None,</w:t>
        <w:br/>
        <w:t xml:space="preserve">    error_messages=None,</w:t>
        <w:br/>
        <w:t xml:space="preserve">    field_classes=None,</w:t>
        <w:br/>
        <w:t xml:space="preserve">    *,</w:t>
        <w:br/>
        <w:t xml:space="preserve">    apply_limit_choices_to=True,</w:t>
        <w:br/>
        <w:t>):</w:t>
        <w:br/>
        <w:t xml:space="preserve">    """</w:t>
        <w:br/>
        <w:t xml:space="preserve">    Return a dictionary containing form fields for the given model.</w:t>
        <w:br/>
        <w:br/>
        <w:t xml:space="preserve">    ``fields`` is an optional list of field names. If provided, return only the</w:t>
        <w:br/>
        <w:t xml:space="preserve">    named fields.</w:t>
        <w:br/>
        <w:br/>
        <w:t xml:space="preserve">    ``exclude`` is an optional list of field names. If provided, exclude the</w:t>
        <w:br/>
        <w:t xml:space="preserve">    named fields from the returned fields, even if they are listed in the</w:t>
        <w:br/>
        <w:t xml:space="preserve">    ``fields`` argument.</w:t>
        <w:br/>
        <w:br/>
        <w:t xml:space="preserve">    ``widgets`` is a dictionary of model field names mapped to a widget.</w:t>
        <w:br/>
        <w:br/>
        <w:t xml:space="preserve">    ``formfield_callback`` is a callable that takes a model field and returns</w:t>
        <w:br/>
        <w:t xml:space="preserve">    a form field.</w:t>
        <w:br/>
        <w:br/>
        <w:t xml:space="preserve">    ``localized_fields`` is a list of names of fields which should be localized.</w:t>
        <w:br/>
        <w:br/>
        <w:t xml:space="preserve">    ``labels`` is a dictionary of model field names mapped to a label.</w:t>
        <w:br/>
        <w:br/>
        <w:t xml:space="preserve">    ``help_texts`` is a dictionary of model field names mapped to a help text.</w:t>
        <w:br/>
        <w:br/>
        <w:t xml:space="preserve">    ``error_messages`` is a dictionary of model field names mapped to a</w:t>
        <w:br/>
        <w:t xml:space="preserve">    dictionary of error messages.</w:t>
        <w:br/>
        <w:br/>
        <w:t xml:space="preserve">    ``field_classes`` is a dictionary of model field names mapped to a form</w:t>
        <w:br/>
        <w:t xml:space="preserve">    field class.</w:t>
        <w:br/>
        <w:br/>
        <w:t xml:space="preserve">    ``apply_limit_choices_to`` is a boolean indicating if limit_choices_to</w:t>
        <w:br/>
        <w:t xml:space="preserve">    should be applied to a field's queryset.</w:t>
        <w:br/>
        <w:t xml:space="preserve">    """</w:t>
        <w:br/>
        <w:t xml:space="preserve">    field_dict = {}</w:t>
        <w:br/>
        <w:t xml:space="preserve">    ignored = []</w:t>
        <w:br/>
        <w:t xml:space="preserve">    opts = model._meta</w:t>
        <w:br/>
        <w:t xml:space="preserve">    # Avoid circular import</w:t>
        <w:br/>
        <w:t xml:space="preserve">    from django.db.models import Field as ModelField</w:t>
        <w:br/>
        <w:br/>
        <w:t xml:space="preserve">    sortable_private_fields = [</w:t>
        <w:br/>
        <w:t xml:space="preserve">        f for f in opts.private_fields if isinstance(f, ModelField)</w:t>
        <w:br/>
        <w:t xml:space="preserve">    ]</w:t>
        <w:br/>
        <w:t xml:space="preserve">    for f in sorted(</w:t>
        <w:br/>
        <w:t xml:space="preserve">        chain(opts.concrete_fields, sortable_private_fields, opts.many_to_many)</w:t>
        <w:br/>
        <w:t xml:space="preserve">    ):</w:t>
        <w:br/>
        <w:t xml:space="preserve">        if not getattr(f, "editable", False):</w:t>
        <w:br/>
        <w:t xml:space="preserve">            if (</w:t>
        <w:br/>
        <w:t xml:space="preserve">                fields is not None</w:t>
        <w:br/>
        <w:t xml:space="preserve">                and f.name in fields</w:t>
        <w:br/>
        <w:t xml:space="preserve">                and (exclude is None or f.name not in exclude)</w:t>
        <w:br/>
        <w:t xml:space="preserve">            ):</w:t>
        <w:br/>
        <w:t xml:space="preserve">                raise FieldError(</w:t>
        <w:br/>
        <w:t xml:space="preserve">                    "'%s' cannot be specified for %s model form as it is a "</w:t>
        <w:br/>
        <w:t xml:space="preserve">                    "non-editable field" % (f.name, model.__name__)</w:t>
        <w:br/>
        <w:t xml:space="preserve">                )</w:t>
        <w:br/>
        <w:t xml:space="preserve">            continue</w:t>
        <w:br/>
        <w:t xml:space="preserve">        if fields is not None and f.name not in fields:</w:t>
        <w:br/>
        <w:t xml:space="preserve">            continue</w:t>
        <w:br/>
        <w:t xml:space="preserve">        if exclude and f.name in exclude:</w:t>
        <w:br/>
        <w:t xml:space="preserve">            continue</w:t>
        <w:br/>
        <w:br/>
        <w:t xml:space="preserve">        kwargs = {}</w:t>
        <w:br/>
        <w:t xml:space="preserve">        if widgets and f.name in widgets:</w:t>
        <w:br/>
        <w:t xml:space="preserve">            kwargs["widget"] = widgets[f.name]</w:t>
        <w:br/>
        <w:t xml:space="preserve">        if localized_fields == ALL_FIELDS or (</w:t>
        <w:br/>
        <w:t xml:space="preserve">            localized_fields and f.name in localized_fields</w:t>
        <w:br/>
        <w:t xml:space="preserve">        ):</w:t>
        <w:br/>
        <w:t xml:space="preserve">            kwargs["localize"] = True</w:t>
        <w:br/>
        <w:t xml:space="preserve">        if labels and f.name in labels:</w:t>
        <w:br/>
        <w:t xml:space="preserve">            kwargs["label"] = labels[f.name]</w:t>
        <w:br/>
        <w:t xml:space="preserve">        if help_texts and f.name in help_texts:</w:t>
        <w:br/>
        <w:t xml:space="preserve">            kwargs["help_text"] = help_texts[f.name]</w:t>
        <w:br/>
        <w:t xml:space="preserve">        if error_messages and f.name in error_messages:</w:t>
        <w:br/>
        <w:t xml:space="preserve">            kwargs["error_messages"] = error_messages[f.name]</w:t>
        <w:br/>
        <w:t xml:space="preserve">        if field_classes and f.name in field_classes:</w:t>
        <w:br/>
        <w:t xml:space="preserve">            kwargs["form_class"] = field_classes[f.name]</w:t>
        <w:br/>
        <w:br/>
        <w:t xml:space="preserve">        if formfield_callback is None:</w:t>
        <w:br/>
        <w:t xml:space="preserve">            formfield = f.formfield(**kwargs)</w:t>
        <w:br/>
        <w:t xml:space="preserve">        elif not callable(formfield_callback):</w:t>
        <w:br/>
        <w:t xml:space="preserve">            raise TypeError("formfield_callback must be a function or callable")</w:t>
        <w:br/>
        <w:t xml:space="preserve">        else:</w:t>
        <w:br/>
        <w:t xml:space="preserve">            formfield = formfield_callback(f, **kwargs)</w:t>
        <w:br/>
        <w:br/>
        <w:t xml:space="preserve">        if formfield:</w:t>
        <w:br/>
        <w:t xml:space="preserve">            if apply_limit_choices_to:</w:t>
        <w:br/>
        <w:t xml:space="preserve">                apply_limit_choices_to_to_formfield(formfield)</w:t>
        <w:br/>
        <w:t xml:space="preserve">            field_dict[f.name] = formfield</w:t>
        <w:br/>
        <w:t xml:space="preserve">        else:</w:t>
        <w:br/>
        <w:t xml:space="preserve">            ignored.append(f.name)</w:t>
        <w:br/>
        <w:t xml:space="preserve">    if fields:</w:t>
        <w:br/>
        <w:t xml:space="preserve">        field_dict = {</w:t>
        <w:br/>
        <w:t xml:space="preserve">            f: field_dict.get(f)</w:t>
        <w:br/>
        <w:t xml:space="preserve">            for f in fields</w:t>
        <w:br/>
        <w:t xml:space="preserve">            if (not exclude or f not in exclude) and f not in ignored</w:t>
        <w:br/>
        <w:t xml:space="preserve">        }</w:t>
        <w:br/>
        <w:t xml:space="preserve">    return field_dict</w:t>
        <w:br/>
        <w:br/>
        <w:br/>
        <w:t>class ModelFormOptions:</w:t>
        <w:br/>
        <w:t xml:space="preserve">    def __init__(self, options=None):</w:t>
        <w:br/>
        <w:t xml:space="preserve">        self.model = getattr(options, "model", None)</w:t>
        <w:br/>
        <w:t xml:space="preserve">        self.fields = getattr(options, "fields", None)</w:t>
        <w:br/>
        <w:t xml:space="preserve">        self.exclude = getattr(options, "exclude", None)</w:t>
        <w:br/>
        <w:t xml:space="preserve">        self.widgets = getattr(options, "widgets", None)</w:t>
        <w:br/>
        <w:t xml:space="preserve">        self.localized_fields = getattr(options, "localized_fields", None)</w:t>
        <w:br/>
        <w:t xml:space="preserve">        self.labels = getattr(options, "labels", None)</w:t>
        <w:br/>
        <w:t xml:space="preserve">        self.help_texts = getattr(options, "help_texts", None)</w:t>
        <w:br/>
        <w:t xml:space="preserve">        self.error_messages = getattr(options, "error_messages", None)</w:t>
        <w:br/>
        <w:t xml:space="preserve">        self.field_classes = getattr(options, "field_classes", None)</w:t>
        <w:br/>
        <w:t xml:space="preserve">        self.formfield_callback = getattr(options, "formfield_callback", None)</w:t>
        <w:br/>
        <w:br/>
        <w:br/>
        <w:t>class ModelFormMetaclass(DeclarativeFieldsMetaclass):</w:t>
        <w:br/>
        <w:t xml:space="preserve">    def __new__(mcs, name, bases, attrs):</w:t>
        <w:br/>
        <w:t xml:space="preserve">        new_class = super().__new__(mcs, name, bases, attrs)</w:t>
        <w:br/>
        <w:br/>
        <w:t xml:space="preserve">        if bases == (BaseModelForm,):</w:t>
        <w:br/>
        <w:t xml:space="preserve">            return new_class</w:t>
        <w:br/>
        <w:br/>
        <w:t xml:space="preserve">        opts = new_class._meta = ModelFormOptions(getattr(new_class, "Meta", None))</w:t>
        <w:br/>
        <w:br/>
        <w:t xml:space="preserve">        # We check if a string was passed to `fields` or `exclude`,</w:t>
        <w:br/>
        <w:t xml:space="preserve">        # which is likely to be a mistake where the user typed ('foo') instead</w:t>
        <w:br/>
        <w:t xml:space="preserve">        # of ('foo',)</w:t>
        <w:br/>
        <w:t xml:space="preserve">        for opt in ["fields", "exclude", "localized_fields"]:</w:t>
        <w:br/>
        <w:t xml:space="preserve">            value = getattr(opts, opt)</w:t>
        <w:br/>
        <w:t xml:space="preserve">            if isinstance(value, str) and value != ALL_FIELDS:</w:t>
        <w:br/>
        <w:t xml:space="preserve">                msg = (</w:t>
        <w:br/>
        <w:t xml:space="preserve">                    "%(model)s.Meta.%(opt)s cannot be a string. "</w:t>
        <w:br/>
        <w:t xml:space="preserve">                    "Did you mean to type: ('%(value)s',)?"</w:t>
        <w:br/>
        <w:t xml:space="preserve">                    % {</w:t>
        <w:br/>
        <w:t xml:space="preserve">                        "model": new_class.__name__,</w:t>
        <w:br/>
        <w:t xml:space="preserve">                        "opt": opt,</w:t>
        <w:br/>
        <w:t xml:space="preserve">                        "value": value,</w:t>
        <w:br/>
        <w:t xml:space="preserve">                    }</w:t>
        <w:br/>
        <w:t xml:space="preserve">                )</w:t>
        <w:br/>
        <w:t xml:space="preserve">                raise TypeError(msg)</w:t>
        <w:br/>
        <w:br/>
        <w:t xml:space="preserve">        if opts.model:</w:t>
        <w:br/>
        <w:t xml:space="preserve">            # If a model is defined, extract form fields from it.</w:t>
        <w:br/>
        <w:t xml:space="preserve">            if opts.fields is None and opts.exclude is None:</w:t>
        <w:br/>
        <w:t xml:space="preserve">                raise ImproperlyConfigured(</w:t>
        <w:br/>
        <w:t xml:space="preserve">                    "Creating a ModelForm without either the 'fields' attribute "</w:t>
        <w:br/>
        <w:t xml:space="preserve">                    "or the 'exclude' attribute is prohibited; form %s "</w:t>
        <w:br/>
        <w:t xml:space="preserve">                    "needs updating." % name</w:t>
        <w:br/>
        <w:t xml:space="preserve">                )</w:t>
        <w:br/>
        <w:br/>
        <w:t xml:space="preserve">            if opts.fields == ALL_FIELDS:</w:t>
        <w:br/>
        <w:t xml:space="preserve">                # Sentinel for fields_for_model to indicate "get the list of</w:t>
        <w:br/>
        <w:t xml:space="preserve">                # fields from the model"</w:t>
        <w:br/>
        <w:t xml:space="preserve">                opts.fields = None</w:t>
        <w:br/>
        <w:br/>
        <w:t xml:space="preserve">            fields = fields_for_model(</w:t>
        <w:br/>
        <w:t xml:space="preserve">                opts.model,</w:t>
        <w:br/>
        <w:t xml:space="preserve">                opts.fields,</w:t>
        <w:br/>
        <w:t xml:space="preserve">                opts.exclude,</w:t>
        <w:br/>
        <w:t xml:space="preserve">                opts.widgets,</w:t>
        <w:br/>
        <w:t xml:space="preserve">                opts.formfield_callback,</w:t>
        <w:br/>
        <w:t xml:space="preserve">                opts.localized_fields,</w:t>
        <w:br/>
        <w:t xml:space="preserve">                opts.labels,</w:t>
        <w:br/>
        <w:t xml:space="preserve">                opts.help_texts,</w:t>
        <w:br/>
        <w:t xml:space="preserve">                opts.error_messages,</w:t>
        <w:br/>
        <w:t xml:space="preserve">                opts.field_classes,</w:t>
        <w:br/>
        <w:t xml:space="preserve">                # limit_choices_to will be applied during ModelForm.__init__().</w:t>
        <w:br/>
        <w:t xml:space="preserve">                apply_limit_choices_to=False,</w:t>
        <w:br/>
        <w:t xml:space="preserve">            )</w:t>
        <w:br/>
        <w:br/>
        <w:t xml:space="preserve">            # make sure opts.fields doesn't specify an invalid field</w:t>
        <w:br/>
        <w:t xml:space="preserve">            none_model_fields = {k for k, v in fields.items() if not v}</w:t>
        <w:br/>
        <w:t xml:space="preserve">            missing_fields = none_model_fields.difference(new_class.declared_fields)</w:t>
        <w:br/>
        <w:t xml:space="preserve">            if missing_fields:</w:t>
        <w:br/>
        <w:t xml:space="preserve">                message = "Unknown field(s) (%s) specified for %s"</w:t>
        <w:br/>
        <w:t xml:space="preserve">                message %= (", ".join(missing_fields), opts.model.__name__)</w:t>
        <w:br/>
        <w:t xml:space="preserve">                raise FieldError(message)</w:t>
        <w:br/>
        <w:t xml:space="preserve">            # Override default model fields with any custom declared ones</w:t>
        <w:br/>
        <w:t xml:space="preserve">            # (plus, include all the other declared fields).</w:t>
        <w:br/>
        <w:t xml:space="preserve">            fields.update(new_class.declared_fields)</w:t>
        <w:br/>
        <w:t xml:space="preserve">        else:</w:t>
        <w:br/>
        <w:t xml:space="preserve">            fields = new_class.declared_fields</w:t>
        <w:br/>
        <w:br/>
        <w:t xml:space="preserve">        new_class.base_fields = fields</w:t>
        <w:br/>
        <w:br/>
        <w:t xml:space="preserve">        return new_class</w:t>
        <w:br/>
        <w:br/>
        <w:br/>
        <w:t>class BaseModelForm(BaseForm, AltersData):</w:t>
        <w:br/>
        <w:t xml:space="preserve">    def __init__(</w:t>
        <w:br/>
        <w:t xml:space="preserve">        self,</w:t>
        <w:br/>
        <w:t xml:space="preserve">        data=None,</w:t>
        <w:br/>
        <w:t xml:space="preserve">        files=None,</w:t>
        <w:br/>
        <w:t xml:space="preserve">        auto_id="id_%s",</w:t>
        <w:br/>
        <w:t xml:space="preserve">        prefix=None,</w:t>
        <w:br/>
        <w:t xml:space="preserve">        initial=None,</w:t>
        <w:br/>
        <w:t xml:space="preserve">        error_class=ErrorList,</w:t>
        <w:br/>
        <w:t xml:space="preserve">        label_suffix=None,</w:t>
        <w:br/>
        <w:t xml:space="preserve">        empty_permitted=False,</w:t>
        <w:br/>
        <w:t xml:space="preserve">        instance=None,</w:t>
        <w:br/>
        <w:t xml:space="preserve">        use_required_attribute=None,</w:t>
        <w:br/>
        <w:t xml:space="preserve">        renderer=None,</w:t>
        <w:br/>
        <w:t xml:space="preserve">    ):</w:t>
        <w:br/>
        <w:t xml:space="preserve">        opts = self._meta</w:t>
        <w:br/>
        <w:t xml:space="preserve">        if opts.model is None:</w:t>
        <w:br/>
        <w:t xml:space="preserve">            raise ValueError("ModelForm has no model class specified.")</w:t>
        <w:br/>
        <w:t xml:space="preserve">        if instance is None:</w:t>
        <w:br/>
        <w:t xml:space="preserve">            # if we didn't get an instance, instantiate a new one</w:t>
        <w:br/>
        <w:t xml:space="preserve">            self.instance = opts.model()</w:t>
        <w:br/>
        <w:t xml:space="preserve">            object_data = {}</w:t>
        <w:br/>
        <w:t xml:space="preserve">        else:</w:t>
        <w:br/>
        <w:t xml:space="preserve">            self.instance = instance</w:t>
        <w:br/>
        <w:t xml:space="preserve">            object_data = model_to_dict(instance, opts.fields, opts.exclude)</w:t>
        <w:br/>
        <w:t xml:space="preserve">        # if initial was provided, it should override the values from instance</w:t>
        <w:br/>
        <w:t xml:space="preserve">        if initial is not None:</w:t>
        <w:br/>
        <w:t xml:space="preserve">            object_data.update(initial)</w:t>
        <w:br/>
        <w:t xml:space="preserve">        # self._validate_unique will be set to True by BaseModelForm.clean().</w:t>
        <w:br/>
        <w:t xml:space="preserve">        # It is False by default so overriding self.clean() and failing to call</w:t>
        <w:br/>
        <w:t xml:space="preserve">        # super will stop validate_unique from being called.</w:t>
        <w:br/>
        <w:t xml:space="preserve">        self._validate_unique = False</w:t>
        <w:br/>
        <w:t xml:space="preserve">        super().__init__(</w:t>
        <w:br/>
        <w:t xml:space="preserve">            data,</w:t>
        <w:br/>
        <w:t xml:space="preserve">            files,</w:t>
        <w:br/>
        <w:t xml:space="preserve">            auto_id,</w:t>
        <w:br/>
        <w:t xml:space="preserve">            prefix,</w:t>
        <w:br/>
        <w:t xml:space="preserve">            object_data,</w:t>
        <w:br/>
        <w:t xml:space="preserve">            error_class,</w:t>
        <w:br/>
        <w:t xml:space="preserve">            label_suffix,</w:t>
        <w:br/>
        <w:t xml:space="preserve">            empty_permitted,</w:t>
        <w:br/>
        <w:t xml:space="preserve">            use_required_attribute=use_required_attribute,</w:t>
        <w:br/>
        <w:t xml:space="preserve">            renderer=renderer,</w:t>
        <w:br/>
        <w:t xml:space="preserve">        )</w:t>
        <w:br/>
        <w:t xml:space="preserve">        for formfield in self.fields.values():</w:t>
        <w:br/>
        <w:t xml:space="preserve">            apply_limit_choices_to_to_formfield(formfield)</w:t>
        <w:br/>
        <w:br/>
        <w:t xml:space="preserve">    def _get_validation_exclusions(self):</w:t>
        <w:br/>
        <w:t xml:space="preserve">        """</w:t>
        <w:br/>
        <w:t xml:space="preserve">        For backwards-compatibility, exclude several types of fields from model</w:t>
        <w:br/>
        <w:t xml:space="preserve">        validation. See tickets #12507, #12521, #12553.</w:t>
        <w:br/>
        <w:t xml:space="preserve">        """</w:t>
        <w:br/>
        <w:t xml:space="preserve">        exclude = set()</w:t>
        <w:br/>
        <w:t xml:space="preserve">        # Build up a list of fields that should be excluded from model field</w:t>
        <w:br/>
        <w:t xml:space="preserve">        # validation and unique checks.</w:t>
        <w:br/>
        <w:t xml:space="preserve">        for f in self.instance._meta.fields:</w:t>
        <w:br/>
        <w:t xml:space="preserve">            field = f.name</w:t>
        <w:br/>
        <w:t xml:space="preserve">            # Exclude fields that aren't on the form. The developer may be</w:t>
        <w:br/>
        <w:t xml:space="preserve">            # adding these values to the model after form validation.</w:t>
        <w:br/>
        <w:t xml:space="preserve">            if field not in self.fields:</w:t>
        <w:br/>
        <w:t xml:space="preserve">                exclude.add(f.name)</w:t>
        <w:br/>
        <w:br/>
        <w:t xml:space="preserve">            # Don't perform model validation on fields that were defined</w:t>
        <w:br/>
        <w:t xml:space="preserve">            # manually on the form and excluded via the ModelForm's Meta</w:t>
        <w:br/>
        <w:t xml:space="preserve">            # class. See #12901.</w:t>
        <w:br/>
        <w:t xml:space="preserve">            elif self._meta.fields and field not in self._meta.fields:</w:t>
        <w:br/>
        <w:t xml:space="preserve">                exclude.add(f.name)</w:t>
        <w:br/>
        <w:t xml:space="preserve">            elif self._meta.exclude and field in self._meta.exclude:</w:t>
        <w:br/>
        <w:t xml:space="preserve">                exclude.add(f.name)</w:t>
        <w:br/>
        <w:br/>
        <w:t xml:space="preserve">            # Exclude fields that failed form validation. There's no need for</w:t>
        <w:br/>
        <w:t xml:space="preserve">            # the model fields to validate them as well.</w:t>
        <w:br/>
        <w:t xml:space="preserve">            elif field in self._errors:</w:t>
        <w:br/>
        <w:t xml:space="preserve">                exclude.add(f.name)</w:t>
        <w:br/>
        <w:br/>
        <w:t xml:space="preserve">            # Exclude empty fields that are not required by the form, if the</w:t>
        <w:br/>
        <w:t xml:space="preserve">            # underlying model field is required. This keeps the model field</w:t>
        <w:br/>
        <w:t xml:space="preserve">            # from raising a required error. Note: don't exclude the field from</w:t>
        <w:br/>
        <w:t xml:space="preserve">            # validation if the model field allows blanks. If it does, the blank</w:t>
        <w:br/>
        <w:t xml:space="preserve">            # value may be included in a unique check, so cannot be excluded</w:t>
        <w:br/>
        <w:t xml:space="preserve">            # from validation.</w:t>
        <w:br/>
        <w:t xml:space="preserve">            else:</w:t>
        <w:br/>
        <w:t xml:space="preserve">                form_field = self.fields[field]</w:t>
        <w:br/>
        <w:t xml:space="preserve">                field_value = self.cleaned_data.get(field)</w:t>
        <w:br/>
        <w:t xml:space="preserve">                if (</w:t>
        <w:br/>
        <w:t xml:space="preserve">                    not f.blank</w:t>
        <w:br/>
        <w:t xml:space="preserve">                    and not form_field.required</w:t>
        <w:br/>
        <w:t xml:space="preserve">                    and field_value in form_field.empty_values</w:t>
        <w:br/>
        <w:t xml:space="preserve">                ):</w:t>
        <w:br/>
        <w:t xml:space="preserve">                    exclude.add(f.name)</w:t>
        <w:br/>
        <w:t xml:space="preserve">        return exclude</w:t>
        <w:br/>
        <w:br/>
        <w:t xml:space="preserve">    def clean(self):</w:t>
        <w:br/>
        <w:t xml:space="preserve">        self._validate_unique = True</w:t>
        <w:br/>
        <w:t xml:space="preserve">        return self.cleaned_data</w:t>
        <w:br/>
        <w:br/>
        <w:t xml:space="preserve">    def _update_errors(self, errors):</w:t>
        <w:br/>
        <w:t xml:space="preserve">        # Override any validation error messages defined at the model level</w:t>
        <w:br/>
        <w:t xml:space="preserve">        # with those defined at the form level.</w:t>
        <w:br/>
        <w:t xml:space="preserve">        opts = self._meta</w:t>
        <w:br/>
        <w:br/>
        <w:t xml:space="preserve">        # Allow the model generated by construct_instance() to raise</w:t>
        <w:br/>
        <w:t xml:space="preserve">        # ValidationError and have them handled in the same way as others.</w:t>
        <w:br/>
        <w:t xml:space="preserve">        if hasattr(errors, "error_dict"):</w:t>
        <w:br/>
        <w:t xml:space="preserve">            error_dict = errors.error_dict</w:t>
        <w:br/>
        <w:t xml:space="preserve">        else:</w:t>
        <w:br/>
        <w:t xml:space="preserve">            error_dict = {NON_FIELD_ERRORS: errors}</w:t>
        <w:br/>
        <w:br/>
        <w:t xml:space="preserve">        for field, messages in error_dict.items():</w:t>
        <w:br/>
        <w:t xml:space="preserve">            if (</w:t>
        <w:br/>
        <w:t xml:space="preserve">                field == NON_FIELD_ERRORS</w:t>
        <w:br/>
        <w:t xml:space="preserve">                and opts.error_messages</w:t>
        <w:br/>
        <w:t xml:space="preserve">                and NON_FIELD_ERRORS in opts.error_messages</w:t>
        <w:br/>
        <w:t xml:space="preserve">            ):</w:t>
        <w:br/>
        <w:t xml:space="preserve">                error_messages = opts.error_messages[NON_FIELD_ERRORS]</w:t>
        <w:br/>
        <w:t xml:space="preserve">            elif field in self.fields:</w:t>
        <w:br/>
        <w:t xml:space="preserve">                error_messages = self.fields[field].error_messages</w:t>
        <w:br/>
        <w:t xml:space="preserve">            else:</w:t>
        <w:br/>
        <w:t xml:space="preserve">                continue</w:t>
        <w:br/>
        <w:br/>
        <w:t xml:space="preserve">            for message in messages:</w:t>
        <w:br/>
        <w:t xml:space="preserve">                if (</w:t>
        <w:br/>
        <w:t xml:space="preserve">                    isinstance(message, ValidationError)</w:t>
        <w:br/>
        <w:t xml:space="preserve">                    and message.code in error_messages</w:t>
        <w:br/>
        <w:t xml:space="preserve">                ):</w:t>
        <w:br/>
        <w:t xml:space="preserve">                    message.message = error_messages[message.code]</w:t>
        <w:br/>
        <w:br/>
        <w:t xml:space="preserve">        self.add_error(None, errors)</w:t>
        <w:br/>
        <w:br/>
        <w:t xml:space="preserve">    def _post_clean(self):</w:t>
        <w:br/>
        <w:t xml:space="preserve">        opts = self._meta</w:t>
        <w:br/>
        <w:br/>
        <w:t xml:space="preserve">        exclude = self._get_validation_exclusions()</w:t>
        <w:br/>
        <w:br/>
        <w:t xml:space="preserve">        # Foreign Keys being used to represent inline relationships</w:t>
        <w:br/>
        <w:t xml:space="preserve">        # are excluded from basic field value validation. This is for two</w:t>
        <w:br/>
        <w:t xml:space="preserve">        # reasons: firstly, the value may not be supplied (#12507; the</w:t>
        <w:br/>
        <w:t xml:space="preserve">        # case of providing new values to the admin); secondly the</w:t>
        <w:br/>
        <w:t xml:space="preserve">        # object being referred to may not yet fully exist (#12749).</w:t>
        <w:br/>
        <w:t xml:space="preserve">        # However, these fields *must* be included in uniqueness checks,</w:t>
        <w:br/>
        <w:t xml:space="preserve">        # so this can't be part of _get_validation_exclusions().</w:t>
        <w:br/>
        <w:t xml:space="preserve">        for name, field in self.fields.items():</w:t>
        <w:br/>
        <w:t xml:space="preserve">            if isinstance(field, InlineForeignKeyField):</w:t>
        <w:br/>
        <w:t xml:space="preserve">                exclude.add(name)</w:t>
        <w:br/>
        <w:br/>
        <w:t xml:space="preserve">        try:</w:t>
        <w:br/>
        <w:t xml:space="preserve">            self.instance = construct_instance(</w:t>
        <w:br/>
        <w:t xml:space="preserve">                self, self.instance, opts.fields, opts.exclude</w:t>
        <w:br/>
        <w:t xml:space="preserve">            )</w:t>
        <w:br/>
        <w:t xml:space="preserve">        except ValidationError as e:</w:t>
        <w:br/>
        <w:t xml:space="preserve">            self._update_errors(e)</w:t>
        <w:br/>
        <w:br/>
        <w:t xml:space="preserve">        try:</w:t>
        <w:br/>
        <w:t xml:space="preserve">            self.instance.full_clean(exclude=exclude, validate_unique=False)</w:t>
        <w:br/>
        <w:t xml:space="preserve">        except ValidationError as e:</w:t>
        <w:br/>
        <w:t xml:space="preserve">            self._update_errors(e)</w:t>
        <w:br/>
        <w:br/>
        <w:t xml:space="preserve">        # Validate uniqueness if needed.</w:t>
        <w:br/>
        <w:t xml:space="preserve">        if self._validate_unique:</w:t>
        <w:br/>
        <w:t xml:space="preserve">            self.validate_unique()</w:t>
        <w:br/>
        <w:br/>
        <w:t xml:space="preserve">    def validate_unique(self):</w:t>
        <w:br/>
        <w:t xml:space="preserve">        """</w:t>
        <w:br/>
        <w:t xml:space="preserve">        Call the instance's validate_unique() method and update the form's</w:t>
        <w:br/>
        <w:t xml:space="preserve">        validation errors if any were raised.</w:t>
        <w:br/>
        <w:t xml:space="preserve">        """</w:t>
        <w:br/>
        <w:t xml:space="preserve">        exclude = self._get_validation_exclusions()</w:t>
        <w:br/>
        <w:t xml:space="preserve">        try:</w:t>
        <w:br/>
        <w:t xml:space="preserve">            self.instance.validate_unique(exclude=exclude)</w:t>
        <w:br/>
        <w:t xml:space="preserve">        except ValidationError as e:</w:t>
        <w:br/>
        <w:t xml:space="preserve">            self._update_errors(e)</w:t>
        <w:br/>
        <w:br/>
        <w:t xml:space="preserve">    def _save_m2m(self):</w:t>
        <w:br/>
        <w:t xml:space="preserve">        """</w:t>
        <w:br/>
        <w:t xml:space="preserve">        Save the many-to-many fields and generic relations for this form.</w:t>
        <w:br/>
        <w:t xml:space="preserve">        """</w:t>
        <w:br/>
        <w:t xml:space="preserve">        cleaned_data = self.cleaned_data</w:t>
        <w:br/>
        <w:t xml:space="preserve">        exclude = self._meta.exclude</w:t>
        <w:br/>
        <w:t xml:space="preserve">        fields = self._meta.fields</w:t>
        <w:br/>
        <w:t xml:space="preserve">        opts = self.instance._meta</w:t>
        <w:br/>
        <w:t xml:space="preserve">        # Note that for historical reasons we want to include also</w:t>
        <w:br/>
        <w:t xml:space="preserve">        # private_fields here. (GenericRelation was previously a fake</w:t>
        <w:br/>
        <w:t xml:space="preserve">        # m2m field).</w:t>
        <w:br/>
        <w:t xml:space="preserve">        for f in chain(opts.many_to_many, opts.private_fields):</w:t>
        <w:br/>
        <w:t xml:space="preserve">            if not hasattr(f, "save_form_data"):</w:t>
        <w:br/>
        <w:t xml:space="preserve">                continue</w:t>
        <w:br/>
        <w:t xml:space="preserve">            if fields and f.name not in fields:</w:t>
        <w:br/>
        <w:t xml:space="preserve">                continue</w:t>
        <w:br/>
        <w:t xml:space="preserve">            if exclude and f.name in exclude:</w:t>
        <w:br/>
        <w:t xml:space="preserve">                continue</w:t>
        <w:br/>
        <w:t xml:space="preserve">            if f.name in cleaned_data:</w:t>
        <w:br/>
        <w:t xml:space="preserve">                f.save_form_data(self.instance, cleaned_data[f.name])</w:t>
        <w:br/>
        <w:br/>
        <w:t xml:space="preserve">    def save(self, commit=True):</w:t>
        <w:br/>
        <w:t xml:space="preserve">        """</w:t>
        <w:br/>
        <w:t xml:space="preserve">        Save this form's self.instance object if commit=True. Otherwise, add</w:t>
        <w:br/>
        <w:t xml:space="preserve">        a save_m2m() method to the form which can be called after the instance</w:t>
        <w:br/>
        <w:t xml:space="preserve">        is saved manually at a later time. Return the model instance.</w:t>
        <w:br/>
        <w:t xml:space="preserve">        """</w:t>
        <w:br/>
        <w:t xml:space="preserve">        if self.errors:</w:t>
        <w:br/>
        <w:t xml:space="preserve">            raise ValueError(</w:t>
        <w:br/>
        <w:t xml:space="preserve">                "The %s could not be %s because the data didn't validate."</w:t>
        <w:br/>
        <w:t xml:space="preserve">                % (</w:t>
        <w:br/>
        <w:t xml:space="preserve">                    self.instance._meta.object_name,</w:t>
        <w:br/>
        <w:t xml:space="preserve">                    "created" if self.instance._state.adding else "changed",</w:t>
        <w:br/>
        <w:t xml:space="preserve">                )</w:t>
        <w:br/>
        <w:t xml:space="preserve">            )</w:t>
        <w:br/>
        <w:t xml:space="preserve">        if commit:</w:t>
        <w:br/>
        <w:t xml:space="preserve">            # If committing, save the instance and the m2m data immediately.</w:t>
        <w:br/>
        <w:t xml:space="preserve">            self.instance.save()</w:t>
        <w:br/>
        <w:t xml:space="preserve">            self._save_m2m()</w:t>
        <w:br/>
        <w:t xml:space="preserve">        else:</w:t>
        <w:br/>
        <w:t xml:space="preserve">            # If not committing, add a method to the form to allow deferred</w:t>
        <w:br/>
        <w:t xml:space="preserve">            # saving of m2m data.</w:t>
        <w:br/>
        <w:t xml:space="preserve">            self.save_m2m = self._save_m2m</w:t>
        <w:br/>
        <w:t xml:space="preserve">        return self.instance</w:t>
        <w:br/>
        <w:br/>
        <w:t xml:space="preserve">    save.alters_data = True</w:t>
        <w:br/>
        <w:br/>
        <w:br/>
        <w:t>class ModelForm(BaseModelForm, metaclass=ModelFormMetaclass):</w:t>
        <w:br/>
        <w:t xml:space="preserve">    pass</w:t>
        <w:br/>
        <w:br/>
        <w:br/>
        <w:t>def modelform_factory(</w:t>
        <w:br/>
        <w:t xml:space="preserve">    model,</w:t>
        <w:br/>
        <w:t xml:space="preserve">    form=ModelForm,</w:t>
        <w:br/>
        <w:t xml:space="preserve">    fields=None,</w:t>
        <w:br/>
        <w:t xml:space="preserve">    exclude=None,</w:t>
        <w:br/>
        <w:t xml:space="preserve">    formfield_callback=None,</w:t>
        <w:br/>
        <w:t xml:space="preserve">    widgets=None,</w:t>
        <w:br/>
        <w:t xml:space="preserve">    localized_fields=None,</w:t>
        <w:br/>
        <w:t xml:space="preserve">    labels=None,</w:t>
        <w:br/>
        <w:t xml:space="preserve">    help_texts=None,</w:t>
        <w:br/>
        <w:t xml:space="preserve">    error_messages=None,</w:t>
        <w:br/>
        <w:t xml:space="preserve">    field_classes=None,</w:t>
        <w:br/>
        <w:t>):</w:t>
        <w:br/>
        <w:t xml:space="preserve">    """</w:t>
        <w:br/>
        <w:t xml:space="preserve">    Return a ModelForm containing form fields for the given model. You can</w:t>
        <w:br/>
        <w:t xml:space="preserve">    optionally pass a `form` argument to use as a starting point for</w:t>
        <w:br/>
        <w:t xml:space="preserve">    constructing the ModelForm.</w:t>
        <w:br/>
        <w:br/>
        <w:t xml:space="preserve">    ``fields`` is an optional list of field names. If provided, include only</w:t>
        <w:br/>
        <w:t xml:space="preserve">    the named fields in the returned fields. If omitted or '__all__', use all</w:t>
        <w:br/>
        <w:t xml:space="preserve">    fields.</w:t>
        <w:br/>
        <w:br/>
        <w:t xml:space="preserve">    ``exclude`` is an optional list of field names. If provided, exclude the</w:t>
        <w:br/>
        <w:t xml:space="preserve">    named fields from the returned fields, even if they are listed in the</w:t>
        <w:br/>
        <w:t xml:space="preserve">    ``fields`` argument.</w:t>
        <w:br/>
        <w:br/>
        <w:t xml:space="preserve">    ``widgets`` is a dictionary of model field names mapped to a widget.</w:t>
        <w:br/>
        <w:br/>
        <w:t xml:space="preserve">    ``localized_fields`` is a list of names of fields which should be localized.</w:t>
        <w:br/>
        <w:br/>
        <w:t xml:space="preserve">    ``formfield_callback`` is a callable that takes a model field and returns</w:t>
        <w:br/>
        <w:t xml:space="preserve">    a form field.</w:t>
        <w:br/>
        <w:br/>
        <w:t xml:space="preserve">    ``labels`` is a dictionary of model field names mapped to a label.</w:t>
        <w:br/>
        <w:br/>
        <w:t xml:space="preserve">    ``help_texts`` is a dictionary of model field names mapped to a help text.</w:t>
        <w:br/>
        <w:br/>
        <w:t xml:space="preserve">    ``error_messages`` is a dictionary of model field names mapped to a</w:t>
        <w:br/>
        <w:t xml:space="preserve">    dictionary of error messages.</w:t>
        <w:br/>
        <w:br/>
        <w:t xml:space="preserve">    ``field_classes`` is a dictionary of model field names mapped to a form</w:t>
        <w:br/>
        <w:t xml:space="preserve">    field class.</w:t>
        <w:br/>
        <w:t xml:space="preserve">    """</w:t>
        <w:br/>
        <w:t xml:space="preserve">    # Create the inner Meta class. FIXME: ideally, we should be able to</w:t>
        <w:br/>
        <w:t xml:space="preserve">    # construct a ModelForm without creating and passing in a temporary</w:t>
        <w:br/>
        <w:t xml:space="preserve">    # inner class.</w:t>
        <w:br/>
        <w:br/>
        <w:t xml:space="preserve">    # Build up a list of attributes that the Meta object will have.</w:t>
        <w:br/>
        <w:t xml:space="preserve">    attrs = {"model": model}</w:t>
        <w:br/>
        <w:t xml:space="preserve">    if fields is not None:</w:t>
        <w:br/>
        <w:t xml:space="preserve">        attrs["fields"] = fields</w:t>
        <w:br/>
        <w:t xml:space="preserve">    if exclude is not None:</w:t>
        <w:br/>
        <w:t xml:space="preserve">        attrs["exclude"] = exclude</w:t>
        <w:br/>
        <w:t xml:space="preserve">    if widgets is not None:</w:t>
        <w:br/>
        <w:t xml:space="preserve">        attrs["widgets"] = widgets</w:t>
        <w:br/>
        <w:t xml:space="preserve">    if localized_fields is not None:</w:t>
        <w:br/>
        <w:t xml:space="preserve">        attrs["localized_fields"] = localized_fields</w:t>
        <w:br/>
        <w:t xml:space="preserve">    if labels is not None:</w:t>
        <w:br/>
        <w:t xml:space="preserve">        attrs["labels"] = labels</w:t>
        <w:br/>
        <w:t xml:space="preserve">    if help_texts is not None:</w:t>
        <w:br/>
        <w:t xml:space="preserve">        attrs["help_texts"] = help_texts</w:t>
        <w:br/>
        <w:t xml:space="preserve">    if error_messages is not None:</w:t>
        <w:br/>
        <w:t xml:space="preserve">        attrs["error_messages"] = error_messages</w:t>
        <w:br/>
        <w:t xml:space="preserve">    if field_classes is not None:</w:t>
        <w:br/>
        <w:t xml:space="preserve">        attrs["field_classes"] = field_classes</w:t>
        <w:br/>
        <w:br/>
        <w:t xml:space="preserve">    # If parent form class already has an inner Meta, the Meta we're</w:t>
        <w:br/>
        <w:t xml:space="preserve">    # creating needs to inherit from the parent's inner meta.</w:t>
        <w:br/>
        <w:t xml:space="preserve">    bases = (form.Meta,) if hasattr(form, "Meta") else ()</w:t>
        <w:br/>
        <w:t xml:space="preserve">    Meta = type("Meta", bases, attrs)</w:t>
        <w:br/>
        <w:t xml:space="preserve">    if formfield_callback:</w:t>
        <w:br/>
        <w:t xml:space="preserve">        Meta.formfield_callback = staticmethod(formfield_callback)</w:t>
        <w:br/>
        <w:t xml:space="preserve">    # Give this new form class a reasonable name.</w:t>
        <w:br/>
        <w:t xml:space="preserve">    class_name = model.__name__ + "Form"</w:t>
        <w:br/>
        <w:br/>
        <w:t xml:space="preserve">    # Class attributes for the new form class.</w:t>
        <w:br/>
        <w:t xml:space="preserve">    form_class_attrs = {"Meta": Meta}</w:t>
        <w:br/>
        <w:br/>
        <w:t xml:space="preserve">    if getattr(Meta, "fields", None) is None and getattr(Meta, "exclude", None) is None:</w:t>
        <w:br/>
        <w:t xml:space="preserve">        raise ImproperlyConfigured(</w:t>
        <w:br/>
        <w:t xml:space="preserve">            "Calling modelform_factory without defining 'fields' or "</w:t>
        <w:br/>
        <w:t xml:space="preserve">            "'exclude' explicitly is prohibited."</w:t>
        <w:br/>
        <w:t xml:space="preserve">        )</w:t>
        <w:br/>
        <w:br/>
        <w:t xml:space="preserve">    # Instantiate type(form) in order to use the same metaclass as form.</w:t>
        <w:br/>
        <w:t xml:space="preserve">    return type(form)(class_name, (form,), form_class_attrs)</w:t>
        <w:br/>
        <w:br/>
        <w:br/>
        <w:t># ModelFormSets ##############################################################</w:t>
        <w:br/>
        <w:br/>
        <w:br/>
        <w:t>class BaseModelFormSet(BaseFormSet, AltersData):</w:t>
        <w:br/>
        <w:t xml:space="preserve">    """</w:t>
        <w:br/>
        <w:t xml:space="preserve">    A ``FormSet`` for editing a queryset and/or adding new objects to it.</w:t>
        <w:br/>
        <w:t xml:space="preserve">    """</w:t>
        <w:br/>
        <w:br/>
        <w:t xml:space="preserve">    model = None</w:t>
        <w:br/>
        <w:t xml:space="preserve">    edit_only = False</w:t>
        <w:br/>
        <w:br/>
        <w:t xml:space="preserve">    # Set of fields that must be unique among forms of this set.</w:t>
        <w:br/>
        <w:t xml:space="preserve">    unique_fields = set()</w:t>
        <w:br/>
        <w:br/>
        <w:t xml:space="preserve">    def __init__(</w:t>
        <w:br/>
        <w:t xml:space="preserve">        self,</w:t>
        <w:br/>
        <w:t xml:space="preserve">        data=None,</w:t>
        <w:br/>
        <w:t xml:space="preserve">        files=None,</w:t>
        <w:br/>
        <w:t xml:space="preserve">        auto_id="id_%s",</w:t>
        <w:br/>
        <w:t xml:space="preserve">        prefix=None,</w:t>
        <w:br/>
        <w:t xml:space="preserve">        queryset=None,</w:t>
        <w:br/>
        <w:t xml:space="preserve">        *,</w:t>
        <w:br/>
        <w:t xml:space="preserve">        initial=None,</w:t>
        <w:br/>
        <w:t xml:space="preserve">        **kwargs,</w:t>
        <w:br/>
        <w:t xml:space="preserve">    ):</w:t>
        <w:br/>
        <w:t xml:space="preserve">        self.queryset = queryset</w:t>
        <w:br/>
        <w:t xml:space="preserve">        self.initial_extra = initial</w:t>
        <w:br/>
        <w:t xml:space="preserve">        super().__init__(</w:t>
        <w:br/>
        <w:t xml:space="preserve">            **{</w:t>
        <w:br/>
        <w:t xml:space="preserve">                "data": data,</w:t>
        <w:br/>
        <w:t xml:space="preserve">                "files": files,</w:t>
        <w:br/>
        <w:t xml:space="preserve">                "auto_id": auto_id,</w:t>
        <w:br/>
        <w:t xml:space="preserve">                "prefix": prefix,</w:t>
        <w:br/>
        <w:t xml:space="preserve">                **kwargs,</w:t>
        <w:br/>
        <w:t xml:space="preserve">            }</w:t>
        <w:br/>
        <w:t xml:space="preserve">        )</w:t>
        <w:br/>
        <w:br/>
        <w:t xml:space="preserve">    def initial_form_count(self):</w:t>
        <w:br/>
        <w:t xml:space="preserve">        """Return the number of forms that are required in this FormSet."""</w:t>
        <w:br/>
        <w:t xml:space="preserve">        if not self.is_bound:</w:t>
        <w:br/>
        <w:t xml:space="preserve">            return len(self.get_queryset())</w:t>
        <w:br/>
        <w:t xml:space="preserve">        return super().initial_form_count()</w:t>
        <w:br/>
        <w:br/>
        <w:t xml:space="preserve">    def _existing_object(self, pk):</w:t>
        <w:br/>
        <w:t xml:space="preserve">        if not hasattr(self, "_object_dict"):</w:t>
        <w:br/>
        <w:t xml:space="preserve">            self._object_dict = {o.pk: o for o in self.get_queryset()}</w:t>
        <w:br/>
        <w:t xml:space="preserve">        return self._object_dict.get(pk)</w:t>
        <w:br/>
        <w:br/>
        <w:t xml:space="preserve">    def _get_to_python(self, field):</w:t>
        <w:br/>
        <w:t xml:space="preserve">        """</w:t>
        <w:br/>
        <w:t xml:space="preserve">        If the field is a related field, fetch the concrete field's (that</w:t>
        <w:br/>
        <w:t xml:space="preserve">        is, the ultimate pointed-to field's) to_python.</w:t>
        <w:br/>
        <w:t xml:space="preserve">        """</w:t>
        <w:br/>
        <w:t xml:space="preserve">        while field.remote_field is not None:</w:t>
        <w:br/>
        <w:t xml:space="preserve">            field = field.remote_field.get_related_field()</w:t>
        <w:br/>
        <w:t xml:space="preserve">        return field.to_python</w:t>
        <w:br/>
        <w:br/>
        <w:t xml:space="preserve">    def _construct_form(self, i, **kwargs):</w:t>
        <w:br/>
        <w:t xml:space="preserve">        pk_required = i &lt; self.initial_form_count()</w:t>
        <w:br/>
        <w:t xml:space="preserve">        if pk_required:</w:t>
        <w:br/>
        <w:t xml:space="preserve">            if self.is_bound:</w:t>
        <w:br/>
        <w:t xml:space="preserve">                pk_key = "%s-%s" % (self.add_prefix(i), self.model._meta.pk.name)</w:t>
        <w:br/>
        <w:t xml:space="preserve">                try:</w:t>
        <w:br/>
        <w:t xml:space="preserve">                    pk = self.data[pk_key]</w:t>
        <w:br/>
        <w:t xml:space="preserve">                except KeyError:</w:t>
        <w:br/>
        <w:t xml:space="preserve">                    # The primary key is missing. The user may have tampered</w:t>
        <w:br/>
        <w:t xml:space="preserve">                    # with POST data.</w:t>
        <w:br/>
        <w:t xml:space="preserve">                    pass</w:t>
        <w:br/>
        <w:t xml:space="preserve">                else:</w:t>
        <w:br/>
        <w:t xml:space="preserve">                    to_python = self._get_to_python(self.model._meta.pk)</w:t>
        <w:br/>
        <w:t xml:space="preserve">                    try:</w:t>
        <w:br/>
        <w:t xml:space="preserve">                        pk = to_python(pk)</w:t>
        <w:br/>
        <w:t xml:space="preserve">                    except ValidationError:</w:t>
        <w:br/>
        <w:t xml:space="preserve">                        # The primary key exists but is an invalid value. The</w:t>
        <w:br/>
        <w:t xml:space="preserve">                        # user may have tampered with POST data.</w:t>
        <w:br/>
        <w:t xml:space="preserve">                        pass</w:t>
        <w:br/>
        <w:t xml:space="preserve">                    else:</w:t>
        <w:br/>
        <w:t xml:space="preserve">                        kwargs["instance"] = self._existing_object(pk)</w:t>
        <w:br/>
        <w:t xml:space="preserve">            else:</w:t>
        <w:br/>
        <w:t xml:space="preserve">                kwargs["instance"] = self.get_queryset()[i]</w:t>
        <w:br/>
        <w:t xml:space="preserve">        elif self.initial_extra:</w:t>
        <w:br/>
        <w:t xml:space="preserve">            # Set initial values for extra forms</w:t>
        <w:br/>
        <w:t xml:space="preserve">            try:</w:t>
        <w:br/>
        <w:t xml:space="preserve">                kwargs["initial"] = self.initial_extra[i - self.initial_form_count()]</w:t>
        <w:br/>
        <w:t xml:space="preserve">            except IndexError:</w:t>
        <w:br/>
        <w:t xml:space="preserve">                pass</w:t>
        <w:br/>
        <w:t xml:space="preserve">        form = super()._construct_form(i, **kwargs)</w:t>
        <w:br/>
        <w:t xml:space="preserve">        if pk_required:</w:t>
        <w:br/>
        <w:t xml:space="preserve">            form.fields[self.model._meta.pk.name].required = True</w:t>
        <w:br/>
        <w:t xml:space="preserve">        return form</w:t>
        <w:br/>
        <w:br/>
        <w:t xml:space="preserve">    def get_queryset(self):</w:t>
        <w:br/>
        <w:t xml:space="preserve">        if not hasattr(self, "_queryset"):</w:t>
        <w:br/>
        <w:t xml:space="preserve">            if self.queryset is not None:</w:t>
        <w:br/>
        <w:t xml:space="preserve">                qs = self.queryset</w:t>
        <w:br/>
        <w:t xml:space="preserve">            else:</w:t>
        <w:br/>
        <w:t xml:space="preserve">                qs = self.model._default_manager.get_queryset()</w:t>
        <w:br/>
        <w:br/>
        <w:t xml:space="preserve">            # If the queryset isn't already ordered we need to add an</w:t>
        <w:br/>
        <w:t xml:space="preserve">            # artificial ordering here to make sure that all formsets</w:t>
        <w:br/>
        <w:t xml:space="preserve">            # constructed from this queryset have the same form order.</w:t>
        <w:br/>
        <w:t xml:space="preserve">            if not qs.ordered:</w:t>
        <w:br/>
        <w:t xml:space="preserve">                qs = qs.order_by(self.model._meta.pk.name)</w:t>
        <w:br/>
        <w:br/>
        <w:t xml:space="preserve">            # Removed queryset limiting here. As per discussion re: #13023</w:t>
        <w:br/>
        <w:t xml:space="preserve">            # on django-dev, max_num should not prevent existing</w:t>
        <w:br/>
        <w:t xml:space="preserve">            # related objects/inlines from being displayed.</w:t>
        <w:br/>
        <w:t xml:space="preserve">            self._queryset = qs</w:t>
        <w:br/>
        <w:t xml:space="preserve">        return self._queryset</w:t>
        <w:br/>
        <w:br/>
        <w:t xml:space="preserve">    def save_new(self, form, commit=True):</w:t>
        <w:br/>
        <w:t xml:space="preserve">        """Save and return a new model instance for the given form."""</w:t>
        <w:br/>
        <w:t xml:space="preserve">        return form.save(commit=commit)</w:t>
        <w:br/>
        <w:br/>
        <w:t xml:space="preserve">    def save_existing(self, form, instance, commit=True):</w:t>
        <w:br/>
        <w:t xml:space="preserve">        """Save and return an existing model instance for the given form."""</w:t>
        <w:br/>
        <w:t xml:space="preserve">        return form.save(commit=commit)</w:t>
        <w:br/>
        <w:br/>
        <w:t xml:space="preserve">    def delete_existing(self, obj, commit=True):</w:t>
        <w:br/>
        <w:t xml:space="preserve">        """Deletes an existing model instance."""</w:t>
        <w:br/>
        <w:t xml:space="preserve">        if commit:</w:t>
        <w:br/>
        <w:t xml:space="preserve">            obj.delete()</w:t>
        <w:br/>
        <w:br/>
        <w:t xml:space="preserve">    def save(self, commit=True):</w:t>
        <w:br/>
        <w:t xml:space="preserve">        """</w:t>
        <w:br/>
        <w:t xml:space="preserve">        Save model instances for every form, adding and changing instances</w:t>
        <w:br/>
        <w:t xml:space="preserve">        as necessary, and return the list of instances.</w:t>
        <w:br/>
        <w:t xml:space="preserve">        """</w:t>
        <w:br/>
        <w:t xml:space="preserve">        if not commit:</w:t>
        <w:br/>
        <w:t xml:space="preserve">            self.saved_forms = []</w:t>
        <w:br/>
        <w:br/>
        <w:t xml:space="preserve">            def save_m2m():</w:t>
        <w:br/>
        <w:t xml:space="preserve">                for form in self.saved_forms:</w:t>
        <w:br/>
        <w:t xml:space="preserve">                    form.save_m2m()</w:t>
        <w:br/>
        <w:br/>
        <w:t xml:space="preserve">            self.save_m2m = save_m2m</w:t>
        <w:br/>
        <w:t xml:space="preserve">        if self.edit_only:</w:t>
        <w:br/>
        <w:t xml:space="preserve">            return self.save_existing_objects(commit)</w:t>
        <w:br/>
        <w:t xml:space="preserve">        else:</w:t>
        <w:br/>
        <w:t xml:space="preserve">            return self.save_existing_objects(commit) + self.save_new_objects(commit)</w:t>
        <w:br/>
        <w:br/>
        <w:t xml:space="preserve">    save.alters_data = True</w:t>
        <w:br/>
        <w:br/>
        <w:t xml:space="preserve">    def clean(self):</w:t>
        <w:br/>
        <w:t xml:space="preserve">        self.validate_unique()</w:t>
        <w:br/>
        <w:br/>
        <w:t xml:space="preserve">    def validate_unique(self):</w:t>
        <w:br/>
        <w:t xml:space="preserve">        # Collect unique_checks and date_checks to run from all the forms.</w:t>
        <w:br/>
        <w:t xml:space="preserve">        all_unique_checks = set()</w:t>
        <w:br/>
        <w:t xml:space="preserve">        all_date_checks = set()</w:t>
        <w:br/>
        <w:t xml:space="preserve">        forms_to_delete = self.deleted_forms</w:t>
        <w:br/>
        <w:t xml:space="preserve">        valid_forms = [</w:t>
        <w:br/>
        <w:t xml:space="preserve">            form</w:t>
        <w:br/>
        <w:t xml:space="preserve">            for form in self.forms</w:t>
        <w:br/>
        <w:t xml:space="preserve">            if form.is_valid() and form not in forms_to_delete</w:t>
        <w:br/>
        <w:t xml:space="preserve">        ]</w:t>
        <w:br/>
        <w:t xml:space="preserve">        for form in valid_forms:</w:t>
        <w:br/>
        <w:t xml:space="preserve">            exclude = form._get_validation_exclusions()</w:t>
        <w:br/>
        <w:t xml:space="preserve">            unique_checks, date_checks = form.instance._get_unique_checks(</w:t>
        <w:br/>
        <w:t xml:space="preserve">                exclude=exclude,</w:t>
        <w:br/>
        <w:t xml:space="preserve">                include_meta_constraints=True,</w:t>
        <w:br/>
        <w:t xml:space="preserve">            )</w:t>
        <w:br/>
        <w:t xml:space="preserve">            all_unique_checks.update(unique_checks)</w:t>
        <w:br/>
        <w:t xml:space="preserve">            all_date_checks.update(date_checks)</w:t>
        <w:br/>
        <w:br/>
        <w:t xml:space="preserve">        errors = []</w:t>
        <w:br/>
        <w:t xml:space="preserve">        # Do each of the unique checks (unique and unique_together)</w:t>
        <w:br/>
        <w:t xml:space="preserve">        for uclass, unique_check in all_unique_checks:</w:t>
        <w:br/>
        <w:t xml:space="preserve">            seen_data = set()</w:t>
        <w:br/>
        <w:t xml:space="preserve">            for form in valid_forms:</w:t>
        <w:br/>
        <w:t xml:space="preserve">                # Get the data for the set of fields that must be unique among</w:t>
        <w:br/>
        <w:t xml:space="preserve">                # the forms.</w:t>
        <w:br/>
        <w:t xml:space="preserve">                row_data = (</w:t>
        <w:br/>
        <w:t xml:space="preserve">                    field if field in self.unique_fields else form.cleaned_data[field]</w:t>
        <w:br/>
        <w:t xml:space="preserve">                    for field in unique_check</w:t>
        <w:br/>
        <w:t xml:space="preserve">                    if field in form.cleaned_data</w:t>
        <w:br/>
        <w:t xml:space="preserve">                )</w:t>
        <w:br/>
        <w:t xml:space="preserve">                # Reduce Model instances to their primary key values</w:t>
        <w:br/>
        <w:t xml:space="preserve">                row_data = tuple(</w:t>
        <w:br/>
        <w:t xml:space="preserve">                    d._get_pk_val() if hasattr(d, "_get_pk_val")</w:t>
        <w:br/>
        <w:t xml:space="preserve">                    # Prevent "unhashable type: list" errors later on.</w:t>
        <w:br/>
        <w:t xml:space="preserve">                    else tuple(d) if isinstance(d, list) else d</w:t>
        <w:br/>
        <w:t xml:space="preserve">                    for d in row_data</w:t>
        <w:br/>
        <w:t xml:space="preserve">                )</w:t>
        <w:br/>
        <w:t xml:space="preserve">                if row_data and None not in row_data:</w:t>
        <w:br/>
        <w:t xml:space="preserve">                    # if we've already seen it then we have a uniqueness failure</w:t>
        <w:br/>
        <w:t xml:space="preserve">                    if row_data in seen_data:</w:t>
        <w:br/>
        <w:t xml:space="preserve">                        # poke error messages into the right places and mark</w:t>
        <w:br/>
        <w:t xml:space="preserve">                        # the form as invalid</w:t>
        <w:br/>
        <w:t xml:space="preserve">                        errors.append(self.get_unique_error_message(unique_check))</w:t>
        <w:br/>
        <w:t xml:space="preserve">                        form._errors[NON_FIELD_ERRORS] = self.error_class(</w:t>
        <w:br/>
        <w:t xml:space="preserve">                            [self.get_form_error()],</w:t>
        <w:br/>
        <w:t xml:space="preserve">                            renderer=self.renderer,</w:t>
        <w:br/>
        <w:t xml:space="preserve">                        )</w:t>
        <w:br/>
        <w:t xml:space="preserve">                        # Remove the data from the cleaned_data dict since it</w:t>
        <w:br/>
        <w:t xml:space="preserve">                        # was invalid.</w:t>
        <w:br/>
        <w:t xml:space="preserve">                        for field in unique_check:</w:t>
        <w:br/>
        <w:t xml:space="preserve">                            if field in form.cleaned_data:</w:t>
        <w:br/>
        <w:t xml:space="preserve">                                del form.cleaned_data[field]</w:t>
        <w:br/>
        <w:t xml:space="preserve">                    # mark the data as seen</w:t>
        <w:br/>
        <w:t xml:space="preserve">                    seen_data.add(row_data)</w:t>
        <w:br/>
        <w:t xml:space="preserve">        # iterate over each of the date checks now</w:t>
        <w:br/>
        <w:t xml:space="preserve">        for date_check in all_date_checks:</w:t>
        <w:br/>
        <w:t xml:space="preserve">            seen_data = set()</w:t>
        <w:br/>
        <w:t xml:space="preserve">            uclass, lookup, field, unique_for = date_check</w:t>
        <w:br/>
        <w:t xml:space="preserve">            for form in valid_forms:</w:t>
        <w:br/>
        <w:t xml:space="preserve">                # see if we have data for both fields</w:t>
        <w:br/>
        <w:t xml:space="preserve">                if (</w:t>
        <w:br/>
        <w:t xml:space="preserve">                    form.cleaned_data</w:t>
        <w:br/>
        <w:t xml:space="preserve">                    and form.cleaned_data[field] is not None</w:t>
        <w:br/>
        <w:t xml:space="preserve">                    and form.cleaned_data[unique_for] is not None</w:t>
        <w:br/>
        <w:t xml:space="preserve">                ):</w:t>
        <w:br/>
        <w:t xml:space="preserve">                    # if it's a date lookup we need to get the data for all the fields</w:t>
        <w:br/>
        <w:t xml:space="preserve">                    if lookup == "date":</w:t>
        <w:br/>
        <w:t xml:space="preserve">                        date = form.cleaned_data[unique_for]</w:t>
        <w:br/>
        <w:t xml:space="preserve">                        date_data = (date.year, date.month, date.day)</w:t>
        <w:br/>
        <w:t xml:space="preserve">                    # otherwise it's just the attribute on the date/datetime</w:t>
        <w:br/>
        <w:t xml:space="preserve">                    # object</w:t>
        <w:br/>
        <w:t xml:space="preserve">                    else:</w:t>
        <w:br/>
        <w:t xml:space="preserve">                        date_data = (getattr(form.cleaned_data[unique_for], lookup),)</w:t>
        <w:br/>
        <w:t xml:space="preserve">                    data = (form.cleaned_data[field],) + date_data</w:t>
        <w:br/>
        <w:t xml:space="preserve">                    # if we've already seen it then we have a uniqueness failure</w:t>
        <w:br/>
        <w:t xml:space="preserve">                    if data in seen_data:</w:t>
        <w:br/>
        <w:t xml:space="preserve">                        # poke error messages into the right places and mark</w:t>
        <w:br/>
        <w:t xml:space="preserve">                        # the form as invalid</w:t>
        <w:br/>
        <w:t xml:space="preserve">                        errors.append(self.get_date_error_message(date_check))</w:t>
        <w:br/>
        <w:t xml:space="preserve">                        form._errors[NON_FIELD_ERRORS] = self.error_class(</w:t>
        <w:br/>
        <w:t xml:space="preserve">                            [self.get_form_error()],</w:t>
        <w:br/>
        <w:t xml:space="preserve">                            renderer=self.renderer,</w:t>
        <w:br/>
        <w:t xml:space="preserve">                        )</w:t>
        <w:br/>
        <w:t xml:space="preserve">                        # Remove the data from the cleaned_data dict since it</w:t>
        <w:br/>
        <w:t xml:space="preserve">                        # was invalid.</w:t>
        <w:br/>
        <w:t xml:space="preserve">                        del form.cleaned_data[field]</w:t>
        <w:br/>
        <w:t xml:space="preserve">                    # mark the data as seen</w:t>
        <w:br/>
        <w:t xml:space="preserve">                    seen_data.add(data)</w:t>
        <w:br/>
        <w:br/>
        <w:t xml:space="preserve">        if errors:</w:t>
        <w:br/>
        <w:t xml:space="preserve">            raise ValidationError(errors)</w:t>
        <w:br/>
        <w:br/>
        <w:t xml:space="preserve">    def get_unique_error_message(self, unique_check):</w:t>
        <w:br/>
        <w:t xml:space="preserve">        if len(unique_check) == 1:</w:t>
        <w:br/>
        <w:t xml:space="preserve">            return gettext("Please correct the duplicate data for %(field)s.") % {</w:t>
        <w:br/>
        <w:t xml:space="preserve">                "field": unique_check[0],</w:t>
        <w:br/>
        <w:t xml:space="preserve">            }</w:t>
        <w:br/>
        <w:t xml:space="preserve">        else:</w:t>
        <w:br/>
        <w:t xml:space="preserve">            return gettext(</w:t>
        <w:br/>
        <w:t xml:space="preserve">                "Please correct the duplicate data for %(field)s, which must be unique."</w:t>
        <w:br/>
        <w:t xml:space="preserve">            ) % {</w:t>
        <w:br/>
        <w:t xml:space="preserve">                "field": get_text_list(unique_check, _("and")),</w:t>
        <w:br/>
        <w:t xml:space="preserve">            }</w:t>
        <w:br/>
        <w:br/>
        <w:t xml:space="preserve">    def get_date_error_message(self, date_check):</w:t>
        <w:br/>
        <w:t xml:space="preserve">        return gettext(</w:t>
        <w:br/>
        <w:t xml:space="preserve">            "Please correct the duplicate data for %(field_name)s "</w:t>
        <w:br/>
        <w:t xml:space="preserve">            "which must be unique for the %(lookup)s in %(date_field)s."</w:t>
        <w:br/>
        <w:t xml:space="preserve">        ) % {</w:t>
        <w:br/>
        <w:t xml:space="preserve">            "field_name": date_check[2],</w:t>
        <w:br/>
        <w:t xml:space="preserve">            "date_field": date_check[3],</w:t>
        <w:br/>
        <w:t xml:space="preserve">            "lookup": str(date_check[1]),</w:t>
        <w:br/>
        <w:t xml:space="preserve">        }</w:t>
        <w:br/>
        <w:br/>
        <w:t xml:space="preserve">    def get_form_error(self):</w:t>
        <w:br/>
        <w:t xml:space="preserve">        return gettext("Please correct the duplicate values below.")</w:t>
        <w:br/>
        <w:br/>
        <w:t xml:space="preserve">    def save_existing_objects(self, commit=True):</w:t>
        <w:br/>
        <w:t xml:space="preserve">        self.changed_objects = []</w:t>
        <w:br/>
        <w:t xml:space="preserve">        self.deleted_objects = []</w:t>
        <w:br/>
        <w:t xml:space="preserve">        if not self.initial_forms:</w:t>
        <w:br/>
        <w:t xml:space="preserve">            return []</w:t>
        <w:br/>
        <w:br/>
        <w:t xml:space="preserve">        saved_instances = []</w:t>
        <w:br/>
        <w:t xml:space="preserve">        forms_to_delete = self.deleted_forms</w:t>
        <w:br/>
        <w:t xml:space="preserve">        for form in self.initial_forms:</w:t>
        <w:br/>
        <w:t xml:space="preserve">            obj = form.instance</w:t>
        <w:br/>
        <w:t xml:space="preserve">            # If the pk is None, it means either:</w:t>
        <w:br/>
        <w:t xml:space="preserve">            # 1. The object is an unexpected empty model, created by invalid</w:t>
        <w:br/>
        <w:t xml:space="preserve">            #    POST data such as an object outside the formset's queryset.</w:t>
        <w:br/>
        <w:t xml:space="preserve">            # 2. The object was already deleted from the database.</w:t>
        <w:br/>
        <w:t xml:space="preserve">            if obj.pk is None:</w:t>
        <w:br/>
        <w:t xml:space="preserve">                continue</w:t>
        <w:br/>
        <w:t xml:space="preserve">            if form in forms_to_delete:</w:t>
        <w:br/>
        <w:t xml:space="preserve">                self.deleted_objects.append(obj)</w:t>
        <w:br/>
        <w:t xml:space="preserve">                self.delete_existing(obj, commit=commit)</w:t>
        <w:br/>
        <w:t xml:space="preserve">            elif form.has_changed():</w:t>
        <w:br/>
        <w:t xml:space="preserve">                self.changed_objects.append((obj, form.changed_data))</w:t>
        <w:br/>
        <w:t xml:space="preserve">                saved_instances.append(self.save_existing(form, obj, commit=commit))</w:t>
        <w:br/>
        <w:t xml:space="preserve">                if not commit:</w:t>
        <w:br/>
        <w:t xml:space="preserve">                    self.saved_forms.append(form)</w:t>
        <w:br/>
        <w:t xml:space="preserve">        return saved_instances</w:t>
        <w:br/>
        <w:br/>
        <w:t xml:space="preserve">    def save_new_objects(self, commit=True):</w:t>
        <w:br/>
        <w:t xml:space="preserve">        self.new_objects = []</w:t>
        <w:br/>
        <w:t xml:space="preserve">        for form in self.extra_forms:</w:t>
        <w:br/>
        <w:t xml:space="preserve">            if not form.has_changed():</w:t>
        <w:br/>
        <w:t xml:space="preserve">                continue</w:t>
        <w:br/>
        <w:t xml:space="preserve">            # If someone has marked an add form for deletion, don't save the</w:t>
        <w:br/>
        <w:t xml:space="preserve">            # object.</w:t>
        <w:br/>
        <w:t xml:space="preserve">            if self.can_delete and self._should_delete_form(form):</w:t>
        <w:br/>
        <w:t xml:space="preserve">                continue</w:t>
        <w:br/>
        <w:t xml:space="preserve">            self.new_objects.append(self.save_new(form, commit=commit))</w:t>
        <w:br/>
        <w:t xml:space="preserve">            if not commit:</w:t>
        <w:br/>
        <w:t xml:space="preserve">                self.saved_forms.append(form)</w:t>
        <w:br/>
        <w:t xml:space="preserve">        return self.new_objects</w:t>
        <w:br/>
        <w:br/>
        <w:t xml:space="preserve">    def add_fields(self, form, index):</w:t>
        <w:br/>
        <w:t xml:space="preserve">        """Add a hidden field for the object's primary key."""</w:t>
        <w:br/>
        <w:t xml:space="preserve">        from django.db.models import AutoField, ForeignKey, OneToOneField</w:t>
        <w:br/>
        <w:br/>
        <w:t xml:space="preserve">        self._pk_field = pk = self.model._meta.pk</w:t>
        <w:br/>
        <w:t xml:space="preserve">        # If a pk isn't editable, then it won't be on the form, so we need to</w:t>
        <w:br/>
        <w:t xml:space="preserve">        # add it here so we can tell which object is which when we get the</w:t>
        <w:br/>
        <w:t xml:space="preserve">        # data back. Generally, pk.editable should be false, but for some</w:t>
        <w:br/>
        <w:t xml:space="preserve">        # reason, auto_created pk fields and AutoField's editable attribute is</w:t>
        <w:br/>
        <w:t xml:space="preserve">        # True, so check for that as well.</w:t>
        <w:br/>
        <w:br/>
        <w:t xml:space="preserve">        def pk_is_not_editable(pk):</w:t>
        <w:br/>
        <w:t xml:space="preserve">            return (</w:t>
        <w:br/>
        <w:t xml:space="preserve">                (not pk.editable)</w:t>
        <w:br/>
        <w:t xml:space="preserve">                or (pk.auto_created or isinstance(pk, AutoField))</w:t>
        <w:br/>
        <w:t xml:space="preserve">                or (</w:t>
        <w:br/>
        <w:t xml:space="preserve">                    pk.remote_field</w:t>
        <w:br/>
        <w:t xml:space="preserve">                    and pk.remote_field.parent_link</w:t>
        <w:br/>
        <w:t xml:space="preserve">                    and pk_is_not_editable(pk.remote_field.model._meta.pk)</w:t>
        <w:br/>
        <w:t xml:space="preserve">                )</w:t>
        <w:br/>
        <w:t xml:space="preserve">            )</w:t>
        <w:br/>
        <w:br/>
        <w:t xml:space="preserve">        if pk_is_not_editable(pk) or pk.name not in form.fields:</w:t>
        <w:br/>
        <w:t xml:space="preserve">            if form.is_bound:</w:t>
        <w:br/>
        <w:t xml:space="preserve">                # If we're adding the related instance, ignore its primary key</w:t>
        <w:br/>
        <w:t xml:space="preserve">                # as it could be an auto-generated default which isn't actually</w:t>
        <w:br/>
        <w:t xml:space="preserve">                # in the database.</w:t>
        <w:br/>
        <w:t xml:space="preserve">                pk_value = None if form.instance._state.adding else form.instance.pk</w:t>
        <w:br/>
        <w:t xml:space="preserve">            else:</w:t>
        <w:br/>
        <w:t xml:space="preserve">                try:</w:t>
        <w:br/>
        <w:t xml:space="preserve">                    if index is not None:</w:t>
        <w:br/>
        <w:t xml:space="preserve">                        pk_value = self.get_queryset()[index].pk</w:t>
        <w:br/>
        <w:t xml:space="preserve">                    else:</w:t>
        <w:br/>
        <w:t xml:space="preserve">                        pk_value = None</w:t>
        <w:br/>
        <w:t xml:space="preserve">                except IndexError:</w:t>
        <w:br/>
        <w:t xml:space="preserve">                    pk_value = None</w:t>
        <w:br/>
        <w:t xml:space="preserve">            if isinstance(pk, (ForeignKey, OneToOneField)):</w:t>
        <w:br/>
        <w:t xml:space="preserve">                qs = pk.remote_field.model._default_manager.get_queryset()</w:t>
        <w:br/>
        <w:t xml:space="preserve">            else:</w:t>
        <w:br/>
        <w:t xml:space="preserve">                qs = self.model._default_manager.get_queryset()</w:t>
        <w:br/>
        <w:t xml:space="preserve">            qs = qs.using(form.instance._state.db)</w:t>
        <w:br/>
        <w:t xml:space="preserve">            if form._meta.widgets:</w:t>
        <w:br/>
        <w:t xml:space="preserve">                widget = form._meta.widgets.get(self._pk_field.name, HiddenInput)</w:t>
        <w:br/>
        <w:t xml:space="preserve">            else:</w:t>
        <w:br/>
        <w:t xml:space="preserve">                widget = HiddenInput</w:t>
        <w:br/>
        <w:t xml:space="preserve">            form.fields[self._pk_field.name] = ModelChoiceField(</w:t>
        <w:br/>
        <w:t xml:space="preserve">                qs, initial=pk_value, required=False, widget=widget</w:t>
        <w:br/>
        <w:t xml:space="preserve">            )</w:t>
        <w:br/>
        <w:t xml:space="preserve">        super().add_fields(form, index)</w:t>
        <w:br/>
        <w:br/>
        <w:br/>
        <w:t>def modelformset_factory(</w:t>
        <w:br/>
        <w:t xml:space="preserve">    model,</w:t>
        <w:br/>
        <w:t xml:space="preserve">    form=ModelForm,</w:t>
        <w:br/>
        <w:t xml:space="preserve">    formfield_callback=None,</w:t>
        <w:br/>
        <w:t xml:space="preserve">    formset=BaseModelFormSet,</w:t>
        <w:br/>
        <w:t xml:space="preserve">    extra=1,</w:t>
        <w:br/>
        <w:t xml:space="preserve">    can_delete=False,</w:t>
        <w:br/>
        <w:t xml:space="preserve">    can_order=False,</w:t>
        <w:br/>
        <w:t xml:space="preserve">    max_num=None,</w:t>
        <w:br/>
        <w:t xml:space="preserve">    fields=None,</w:t>
        <w:br/>
        <w:t xml:space="preserve">    exclude=None,</w:t>
        <w:br/>
        <w:t xml:space="preserve">    widgets=None,</w:t>
        <w:br/>
        <w:t xml:space="preserve">    validate_max=False,</w:t>
        <w:br/>
        <w:t xml:space="preserve">    localized_fields=None,</w:t>
        <w:br/>
        <w:t xml:space="preserve">    labels=None,</w:t>
        <w:br/>
        <w:t xml:space="preserve">    help_texts=None,</w:t>
        <w:br/>
        <w:t xml:space="preserve">    error_messages=None,</w:t>
        <w:br/>
        <w:t xml:space="preserve">    min_num=None,</w:t>
        <w:br/>
        <w:t xml:space="preserve">    validate_min=False,</w:t>
        <w:br/>
        <w:t xml:space="preserve">    field_classes=None,</w:t>
        <w:br/>
        <w:t xml:space="preserve">    absolute_max=None,</w:t>
        <w:br/>
        <w:t xml:space="preserve">    can_delete_extra=True,</w:t>
        <w:br/>
        <w:t xml:space="preserve">    renderer=None,</w:t>
        <w:br/>
        <w:t xml:space="preserve">    edit_only=False,</w:t>
        <w:br/>
        <w:t>):</w:t>
        <w:br/>
        <w:t xml:space="preserve">    """Return a FormSet class for the given Django model class."""</w:t>
        <w:br/>
        <w:t xml:space="preserve">    meta = getattr(form, "Meta", None)</w:t>
        <w:br/>
        <w:t xml:space="preserve">    if (</w:t>
        <w:br/>
        <w:t xml:space="preserve">        getattr(meta, "fields", fields) is None</w:t>
        <w:br/>
        <w:t xml:space="preserve">        and getattr(meta, "exclude", exclude) is None</w:t>
        <w:br/>
        <w:t xml:space="preserve">    ):</w:t>
        <w:br/>
        <w:t xml:space="preserve">        raise ImproperlyConfigured(</w:t>
        <w:br/>
        <w:t xml:space="preserve">            "Calling modelformset_factory without defining 'fields' or "</w:t>
        <w:br/>
        <w:t xml:space="preserve">            "'exclude' explicitly is prohibited."</w:t>
        <w:br/>
        <w:t xml:space="preserve">        )</w:t>
        <w:br/>
        <w:br/>
        <w:t xml:space="preserve">    form = modelform_factory(</w:t>
        <w:br/>
        <w:t xml:space="preserve">        model,</w:t>
        <w:br/>
        <w:t xml:space="preserve">        form=form,</w:t>
        <w:br/>
        <w:t xml:space="preserve">        fields=fields,</w:t>
        <w:br/>
        <w:t xml:space="preserve">        exclude=exclude,</w:t>
        <w:br/>
        <w:t xml:space="preserve">        formfield_callback=formfield_callback,</w:t>
        <w:br/>
        <w:t xml:space="preserve">        widgets=widgets,</w:t>
        <w:br/>
        <w:t xml:space="preserve">        localized_fields=localized_fields,</w:t>
        <w:br/>
        <w:t xml:space="preserve">        labels=labels,</w:t>
        <w:br/>
        <w:t xml:space="preserve">        help_texts=help_texts,</w:t>
        <w:br/>
        <w:t xml:space="preserve">        error_messages=error_messages,</w:t>
        <w:br/>
        <w:t xml:space="preserve">        field_classes=field_classes,</w:t>
        <w:br/>
        <w:t xml:space="preserve">    )</w:t>
        <w:br/>
        <w:t xml:space="preserve">    FormSet = formset_factory(</w:t>
        <w:br/>
        <w:t xml:space="preserve">        form,</w:t>
        <w:br/>
        <w:t xml:space="preserve">        formset,</w:t>
        <w:br/>
        <w:t xml:space="preserve">        extra=extra,</w:t>
        <w:br/>
        <w:t xml:space="preserve">        min_num=min_num,</w:t>
        <w:br/>
        <w:t xml:space="preserve">        max_num=max_num,</w:t>
        <w:br/>
        <w:t xml:space="preserve">        can_order=can_order,</w:t>
        <w:br/>
        <w:t xml:space="preserve">        can_delete=can_delete,</w:t>
        <w:br/>
        <w:t xml:space="preserve">        validate_min=validate_min,</w:t>
        <w:br/>
        <w:t xml:space="preserve">        validate_max=validate_max,</w:t>
        <w:br/>
        <w:t xml:space="preserve">        absolute_max=absolute_max,</w:t>
        <w:br/>
        <w:t xml:space="preserve">        can_delete_extra=can_delete_extra,</w:t>
        <w:br/>
        <w:t xml:space="preserve">        renderer=renderer,</w:t>
        <w:br/>
        <w:t xml:space="preserve">    )</w:t>
        <w:br/>
        <w:t xml:space="preserve">    FormSet.model = model</w:t>
        <w:br/>
        <w:t xml:space="preserve">    FormSet.edit_only = edit_only</w:t>
        <w:br/>
        <w:t xml:space="preserve">    return FormSet</w:t>
        <w:br/>
        <w:br/>
        <w:br/>
        <w:t># InlineFormSets #############################################################</w:t>
        <w:br/>
        <w:br/>
        <w:br/>
        <w:t>class BaseInlineFormSet(BaseModelFormSet):</w:t>
        <w:br/>
        <w:t xml:space="preserve">    """A formset for child objects related to a parent."""</w:t>
        <w:br/>
        <w:br/>
        <w:t xml:space="preserve">    def __init__(</w:t>
        <w:br/>
        <w:t xml:space="preserve">        self,</w:t>
        <w:br/>
        <w:t xml:space="preserve">        data=None,</w:t>
        <w:br/>
        <w:t xml:space="preserve">        files=None,</w:t>
        <w:br/>
        <w:t xml:space="preserve">        instance=None,</w:t>
        <w:br/>
        <w:t xml:space="preserve">        save_as_new=False,</w:t>
        <w:br/>
        <w:t xml:space="preserve">        prefix=None,</w:t>
        <w:br/>
        <w:t xml:space="preserve">        queryset=None,</w:t>
        <w:br/>
        <w:t xml:space="preserve">        **kwargs,</w:t>
        <w:br/>
        <w:t xml:space="preserve">    ):</w:t>
        <w:br/>
        <w:t xml:space="preserve">        if instance is None:</w:t>
        <w:br/>
        <w:t xml:space="preserve">            self.instance = self.fk.remote_field.model()</w:t>
        <w:br/>
        <w:t xml:space="preserve">        else:</w:t>
        <w:br/>
        <w:t xml:space="preserve">            self.instance = instance</w:t>
        <w:br/>
        <w:t xml:space="preserve">        self.save_as_new = save_as_new</w:t>
        <w:br/>
        <w:t xml:space="preserve">        if queryset is None:</w:t>
        <w:br/>
        <w:t xml:space="preserve">            queryset = self.model._default_manager</w:t>
        <w:br/>
        <w:t xml:space="preserve">        if self.instance.pk is not None:</w:t>
        <w:br/>
        <w:t xml:space="preserve">            qs = queryset.filter(**{self.fk.name: self.instance})</w:t>
        <w:br/>
        <w:t xml:space="preserve">        else:</w:t>
        <w:br/>
        <w:t xml:space="preserve">            qs = queryset.none()</w:t>
        <w:br/>
        <w:t xml:space="preserve">        self.unique_fields = {self.fk.name}</w:t>
        <w:br/>
        <w:t xml:space="preserve">        super().__init__(data, files, prefix=prefix, queryset=qs, **kwargs)</w:t>
        <w:br/>
        <w:br/>
        <w:t xml:space="preserve">        # Add the generated field to form._meta.fields if it's defined to make</w:t>
        <w:br/>
        <w:t xml:space="preserve">        # sure validation isn't skipped on that field.</w:t>
        <w:br/>
        <w:t xml:space="preserve">        if self.form._meta.fields and self.fk.name not in self.form._meta.fields:</w:t>
        <w:br/>
        <w:t xml:space="preserve">            if isinstance(self.form._meta.fields, tuple):</w:t>
        <w:br/>
        <w:t xml:space="preserve">                self.form._meta.fields = list(self.form._meta.fields)</w:t>
        <w:br/>
        <w:t xml:space="preserve">            self.form._meta.fields.append(self.fk.name)</w:t>
        <w:br/>
        <w:br/>
        <w:t xml:space="preserve">    def initial_form_count(self):</w:t>
        <w:br/>
        <w:t xml:space="preserve">        if self.save_as_new:</w:t>
        <w:br/>
        <w:t xml:space="preserve">            return 0</w:t>
        <w:br/>
        <w:t xml:space="preserve">        return super().initial_form_count()</w:t>
        <w:br/>
        <w:br/>
        <w:t xml:space="preserve">    def _construct_form(self, i, **kwargs):</w:t>
        <w:br/>
        <w:t xml:space="preserve">        form = super()._construct_form(i, **kwargs)</w:t>
        <w:br/>
        <w:t xml:space="preserve">        if self.save_as_new:</w:t>
        <w:br/>
        <w:t xml:space="preserve">            mutable = getattr(form.data, "_mutable", None)</w:t>
        <w:br/>
        <w:t xml:space="preserve">            # Allow modifying an immutable QueryDict.</w:t>
        <w:br/>
        <w:t xml:space="preserve">            if mutable is not None:</w:t>
        <w:br/>
        <w:t xml:space="preserve">                form.data._mutable = True</w:t>
        <w:br/>
        <w:t xml:space="preserve">            # Remove the primary key from the form's data, we are only</w:t>
        <w:br/>
        <w:t xml:space="preserve">            # creating new instances</w:t>
        <w:br/>
        <w:t xml:space="preserve">            form.data[form.add_prefix(self._pk_field.name)] = None</w:t>
        <w:br/>
        <w:t xml:space="preserve">            # Remove the foreign key from the form's data</w:t>
        <w:br/>
        <w:t xml:space="preserve">            form.data[form.add_prefix(self.fk.name)] = None</w:t>
        <w:br/>
        <w:t xml:space="preserve">            if mutable is not None:</w:t>
        <w:br/>
        <w:t xml:space="preserve">                form.data._mutable = mutable</w:t>
        <w:br/>
        <w:br/>
        <w:t xml:space="preserve">        # Set the fk value here so that the form can do its validation.</w:t>
        <w:br/>
        <w:t xml:space="preserve">        fk_value = self.instance.pk</w:t>
        <w:br/>
        <w:t xml:space="preserve">        if self.fk.remote_field.field_name != self.fk.remote_field.model._meta.pk.name:</w:t>
        <w:br/>
        <w:t xml:space="preserve">            fk_value = getattr(self.instance, self.fk.remote_field.field_name)</w:t>
        <w:br/>
        <w:t xml:space="preserve">            fk_value = getattr(fk_value, "pk", fk_value)</w:t>
        <w:br/>
        <w:t xml:space="preserve">        setattr(form.instance, self.fk.get_attname(), fk_value)</w:t>
        <w:br/>
        <w:t xml:space="preserve">        return form</w:t>
        <w:br/>
        <w:br/>
        <w:t xml:space="preserve">    @classmethod</w:t>
        <w:br/>
        <w:t xml:space="preserve">    def get_default_prefix(cls):</w:t>
        <w:br/>
        <w:t xml:space="preserve">        return cls.fk.remote_field.get_accessor_name(model=cls.model).replace("+", "")</w:t>
        <w:br/>
        <w:br/>
        <w:t xml:space="preserve">    def save_new(self, form, commit=True):</w:t>
        <w:br/>
        <w:t xml:space="preserve">        # Ensure the latest copy of the related instance is present on each</w:t>
        <w:br/>
        <w:t xml:space="preserve">        # form (it may have been saved after the formset was originally</w:t>
        <w:br/>
        <w:t xml:space="preserve">        # instantiated).</w:t>
        <w:br/>
        <w:t xml:space="preserve">        setattr(form.instance, self.fk.name, self.instance)</w:t>
        <w:br/>
        <w:t xml:space="preserve">        return super().save_new(form, commit=commit)</w:t>
        <w:br/>
        <w:br/>
        <w:t xml:space="preserve">    def add_fields(self, form, index):</w:t>
        <w:br/>
        <w:t xml:space="preserve">        super().add_fields(form, index)</w:t>
        <w:br/>
        <w:t xml:space="preserve">        if self._pk_field == self.fk:</w:t>
        <w:br/>
        <w:t xml:space="preserve">            name = self._pk_field.name</w:t>
        <w:br/>
        <w:t xml:space="preserve">            kwargs = {"pk_field": True}</w:t>
        <w:br/>
        <w:t xml:space="preserve">        else:</w:t>
        <w:br/>
        <w:t xml:space="preserve">            # The foreign key field might not be on the form, so we poke at the</w:t>
        <w:br/>
        <w:t xml:space="preserve">            # Model field to get the label, since we need that for error messages.</w:t>
        <w:br/>
        <w:t xml:space="preserve">            name = self.fk.name</w:t>
        <w:br/>
        <w:t xml:space="preserve">            kwargs = {</w:t>
        <w:br/>
        <w:t xml:space="preserve">                "label": getattr(</w:t>
        <w:br/>
        <w:t xml:space="preserve">                    form.fields.get(name), "label", capfirst(self.fk.verbose_name)</w:t>
        <w:br/>
        <w:t xml:space="preserve">                )</w:t>
        <w:br/>
        <w:t xml:space="preserve">            }</w:t>
        <w:br/>
        <w:br/>
        <w:t xml:space="preserve">        # The InlineForeignKeyField assumes that the foreign key relation is</w:t>
        <w:br/>
        <w:t xml:space="preserve">        # based on the parent model's pk. If this isn't the case, set to_field</w:t>
        <w:br/>
        <w:t xml:space="preserve">        # to correctly resolve the initial form value.</w:t>
        <w:br/>
        <w:t xml:space="preserve">        if self.fk.remote_field.field_name != self.fk.remote_field.model._meta.pk.name:</w:t>
        <w:br/>
        <w:t xml:space="preserve">            kwargs["to_field"] = self.fk.remote_field.field_name</w:t>
        <w:br/>
        <w:br/>
        <w:t xml:space="preserve">        # If we're adding a new object, ignore a parent's auto-generated key</w:t>
        <w:br/>
        <w:t xml:space="preserve">        # as it will be regenerated on the save request.</w:t>
        <w:br/>
        <w:t xml:space="preserve">        if self.instance._state.adding:</w:t>
        <w:br/>
        <w:t xml:space="preserve">            if kwargs.get("to_field") is not None:</w:t>
        <w:br/>
        <w:t xml:space="preserve">                to_field = self.instance._meta.get_field(kwargs["to_field"])</w:t>
        <w:br/>
        <w:t xml:space="preserve">            else:</w:t>
        <w:br/>
        <w:t xml:space="preserve">                to_field = self.instance._meta.pk</w:t>
        <w:br/>
        <w:t xml:space="preserve">            if to_field.has_default():</w:t>
        <w:br/>
        <w:t xml:space="preserve">                setattr(self.instance, to_field.attname, None)</w:t>
        <w:br/>
        <w:br/>
        <w:t xml:space="preserve">        form.fields[name] = InlineForeignKeyField(self.instance, **kwargs)</w:t>
        <w:br/>
        <w:br/>
        <w:t xml:space="preserve">    def get_unique_error_message(self, unique_check):</w:t>
        <w:br/>
        <w:t xml:space="preserve">        unique_check = [field for field in unique_check if field != self.fk.name]</w:t>
        <w:br/>
        <w:t xml:space="preserve">        return super().get_unique_error_message(unique_check)</w:t>
        <w:br/>
        <w:br/>
        <w:br/>
        <w:t>def _get_foreign_key(parent_model, model, fk_name=None, can_fail=False):</w:t>
        <w:br/>
        <w:t xml:space="preserve">    """</w:t>
        <w:br/>
        <w:t xml:space="preserve">    Find and return the ForeignKey from model to parent if there is one</w:t>
        <w:br/>
        <w:t xml:space="preserve">    (return None if can_fail is True and no such field exists). If fk_name is</w:t>
        <w:br/>
        <w:t xml:space="preserve">    provided, assume it is the name of the ForeignKey field. Unless can_fail is</w:t>
        <w:br/>
        <w:t xml:space="preserve">    True, raise an exception if there isn't a ForeignKey from model to</w:t>
        <w:br/>
        <w:t xml:space="preserve">    parent_model.</w:t>
        <w:br/>
        <w:t xml:space="preserve">    """</w:t>
        <w:br/>
        <w:t xml:space="preserve">    # avoid circular import</w:t>
        <w:br/>
        <w:t xml:space="preserve">    from django.db.models import ForeignKey</w:t>
        <w:br/>
        <w:br/>
        <w:t xml:space="preserve">    opts = model._meta</w:t>
        <w:br/>
        <w:t xml:space="preserve">    if fk_name:</w:t>
        <w:br/>
        <w:t xml:space="preserve">        fks_to_parent = [f for f in opts.fields if f.name == fk_name]</w:t>
        <w:br/>
        <w:t xml:space="preserve">        if len(fks_to_parent) == 1:</w:t>
        <w:br/>
        <w:t xml:space="preserve">            fk = fks_to_parent[0]</w:t>
        <w:br/>
        <w:t xml:space="preserve">            parent_list = parent_model._meta.get_parent_list()</w:t>
        <w:br/>
        <w:t xml:space="preserve">            if (</w:t>
        <w:br/>
        <w:t xml:space="preserve">                not isinstance(fk, ForeignKey)</w:t>
        <w:br/>
        <w:t xml:space="preserve">                or (</w:t>
        <w:br/>
        <w:t xml:space="preserve">                    # ForeignKey to proxy models.</w:t>
        <w:br/>
        <w:t xml:space="preserve">                    fk.remote_field.model._meta.proxy</w:t>
        <w:br/>
        <w:t xml:space="preserve">                    and fk.remote_field.model._meta.proxy_for_model not in parent_list</w:t>
        <w:br/>
        <w:t xml:space="preserve">                )</w:t>
        <w:br/>
        <w:t xml:space="preserve">                or (</w:t>
        <w:br/>
        <w:t xml:space="preserve">                    # ForeignKey to concrete models.</w:t>
        <w:br/>
        <w:t xml:space="preserve">                    not fk.remote_field.model._meta.proxy</w:t>
        <w:br/>
        <w:t xml:space="preserve">                    and fk.remote_field.model != parent_model</w:t>
        <w:br/>
        <w:t xml:space="preserve">                    and fk.remote_field.model not in parent_list</w:t>
        <w:br/>
        <w:t xml:space="preserve">                )</w:t>
        <w:br/>
        <w:t xml:space="preserve">            ):</w:t>
        <w:br/>
        <w:t xml:space="preserve">                raise ValueError(</w:t>
        <w:br/>
        <w:t xml:space="preserve">                    "fk_name '%s' is not a ForeignKey to '%s'."</w:t>
        <w:br/>
        <w:t xml:space="preserve">                    % (fk_name, parent_model._meta.label)</w:t>
        <w:br/>
        <w:t xml:space="preserve">                )</w:t>
        <w:br/>
        <w:t xml:space="preserve">        elif not fks_to_parent:</w:t>
        <w:br/>
        <w:t xml:space="preserve">            raise ValueError(</w:t>
        <w:br/>
        <w:t xml:space="preserve">                "'%s' has no field named '%s'." % (model._meta.label, fk_name)</w:t>
        <w:br/>
        <w:t xml:space="preserve">            )</w:t>
        <w:br/>
        <w:t xml:space="preserve">    else:</w:t>
        <w:br/>
        <w:t xml:space="preserve">        # Try to discover what the ForeignKey from model to parent_model is</w:t>
        <w:br/>
        <w:t xml:space="preserve">        parent_list = parent_model._meta.get_parent_list()</w:t>
        <w:br/>
        <w:t xml:space="preserve">        fks_to_parent = [</w:t>
        <w:br/>
        <w:t xml:space="preserve">            f</w:t>
        <w:br/>
        <w:t xml:space="preserve">            for f in opts.fields</w:t>
        <w:br/>
        <w:t xml:space="preserve">            if isinstance(f, ForeignKey)</w:t>
        <w:br/>
        <w:t xml:space="preserve">            and (</w:t>
        <w:br/>
        <w:t xml:space="preserve">                f.remote_field.model == parent_model</w:t>
        <w:br/>
        <w:t xml:space="preserve">                or f.remote_field.model in parent_list</w:t>
        <w:br/>
        <w:t xml:space="preserve">                or (</w:t>
        <w:br/>
        <w:t xml:space="preserve">                    f.remote_field.model._meta.proxy</w:t>
        <w:br/>
        <w:t xml:space="preserve">                    and f.remote_field.model._meta.proxy_for_model in parent_list</w:t>
        <w:br/>
        <w:t xml:space="preserve">                )</w:t>
        <w:br/>
        <w:t xml:space="preserve">            )</w:t>
        <w:br/>
        <w:t xml:space="preserve">        ]</w:t>
        <w:br/>
        <w:t xml:space="preserve">        if len(fks_to_parent) == 1:</w:t>
        <w:br/>
        <w:t xml:space="preserve">            fk = fks_to_parent[0]</w:t>
        <w:br/>
        <w:t xml:space="preserve">        elif not fks_to_parent:</w:t>
        <w:br/>
        <w:t xml:space="preserve">            if can_fail:</w:t>
        <w:br/>
        <w:t xml:space="preserve">                return</w:t>
        <w:br/>
        <w:t xml:space="preserve">            raise ValueError(</w:t>
        <w:br/>
        <w:t xml:space="preserve">                "'%s' has no ForeignKey to '%s'."</w:t>
        <w:br/>
        <w:t xml:space="preserve">                % (</w:t>
        <w:br/>
        <w:t xml:space="preserve">                    model._meta.label,</w:t>
        <w:br/>
        <w:t xml:space="preserve">                    parent_model._meta.label,</w:t>
        <w:br/>
        <w:t xml:space="preserve">                )</w:t>
        <w:br/>
        <w:t xml:space="preserve">            )</w:t>
        <w:br/>
        <w:t xml:space="preserve">        else:</w:t>
        <w:br/>
        <w:t xml:space="preserve">            raise ValueError(</w:t>
        <w:br/>
        <w:t xml:space="preserve">                "'%s' has more than one ForeignKey to '%s'. You must specify "</w:t>
        <w:br/>
        <w:t xml:space="preserve">                "a 'fk_name' attribute."</w:t>
        <w:br/>
        <w:t xml:space="preserve">                % (</w:t>
        <w:br/>
        <w:t xml:space="preserve">                    model._meta.label,</w:t>
        <w:br/>
        <w:t xml:space="preserve">                    parent_model._meta.label,</w:t>
        <w:br/>
        <w:t xml:space="preserve">                )</w:t>
        <w:br/>
        <w:t xml:space="preserve">            )</w:t>
        <w:br/>
        <w:t xml:space="preserve">    return fk</w:t>
        <w:br/>
        <w:br/>
        <w:br/>
        <w:t>def inlineformset_factory(</w:t>
        <w:br/>
        <w:t xml:space="preserve">    parent_model,</w:t>
        <w:br/>
        <w:t xml:space="preserve">    model,</w:t>
        <w:br/>
        <w:t xml:space="preserve">    form=ModelForm,</w:t>
        <w:br/>
        <w:t xml:space="preserve">    formset=BaseInlineFormSet,</w:t>
        <w:br/>
        <w:t xml:space="preserve">    fk_name=None,</w:t>
        <w:br/>
        <w:t xml:space="preserve">    fields=None,</w:t>
        <w:br/>
        <w:t xml:space="preserve">    exclude=None,</w:t>
        <w:br/>
        <w:t xml:space="preserve">    extra=3,</w:t>
        <w:br/>
        <w:t xml:space="preserve">    can_order=False,</w:t>
        <w:br/>
        <w:t xml:space="preserve">    can_delete=True,</w:t>
        <w:br/>
        <w:t xml:space="preserve">    max_num=None,</w:t>
        <w:br/>
        <w:t xml:space="preserve">    formfield_callback=None,</w:t>
        <w:br/>
        <w:t xml:space="preserve">    widgets=None,</w:t>
        <w:br/>
        <w:t xml:space="preserve">    validate_max=False,</w:t>
        <w:br/>
        <w:t xml:space="preserve">    localized_fields=None,</w:t>
        <w:br/>
        <w:t xml:space="preserve">    labels=None,</w:t>
        <w:br/>
        <w:t xml:space="preserve">    help_texts=None,</w:t>
        <w:br/>
        <w:t xml:space="preserve">    error_messages=None,</w:t>
        <w:br/>
        <w:t xml:space="preserve">    min_num=None,</w:t>
        <w:br/>
        <w:t xml:space="preserve">    validate_min=False,</w:t>
        <w:br/>
        <w:t xml:space="preserve">    field_classes=None,</w:t>
        <w:br/>
        <w:t xml:space="preserve">    absolute_max=None,</w:t>
        <w:br/>
        <w:t xml:space="preserve">    can_delete_extra=True,</w:t>
        <w:br/>
        <w:t xml:space="preserve">    renderer=None,</w:t>
        <w:br/>
        <w:t xml:space="preserve">    edit_only=False,</w:t>
        <w:br/>
        <w:t>):</w:t>
        <w:br/>
        <w:t xml:space="preserve">    """</w:t>
        <w:br/>
        <w:t xml:space="preserve">    Return an ``InlineFormSet`` for the given kwargs.</w:t>
        <w:br/>
        <w:br/>
        <w:t xml:space="preserve">    ``fk_name`` must be provided if ``model`` has more than one ``ForeignKey``</w:t>
        <w:br/>
        <w:t xml:space="preserve">    to ``parent_model``.</w:t>
        <w:br/>
        <w:t xml:space="preserve">    """</w:t>
        <w:br/>
        <w:t xml:space="preserve">    fk = _get_foreign_key(parent_model, model, fk_name=fk_name)</w:t>
        <w:br/>
        <w:t xml:space="preserve">    # enforce a max_num=1 when the foreign key to the parent model is unique.</w:t>
        <w:br/>
        <w:t xml:space="preserve">    if fk.unique:</w:t>
        <w:br/>
        <w:t xml:space="preserve">        max_num = 1</w:t>
        <w:br/>
        <w:t xml:space="preserve">    kwargs = {</w:t>
        <w:br/>
        <w:t xml:space="preserve">        "form": form,</w:t>
        <w:br/>
        <w:t xml:space="preserve">        "formfield_callback": formfield_callback,</w:t>
        <w:br/>
        <w:t xml:space="preserve">        "formset": formset,</w:t>
        <w:br/>
        <w:t xml:space="preserve">        "extra": extra,</w:t>
        <w:br/>
        <w:t xml:space="preserve">        "can_delete": can_delete,</w:t>
        <w:br/>
        <w:t xml:space="preserve">        "can_order": can_order,</w:t>
        <w:br/>
        <w:t xml:space="preserve">        "fields": fields,</w:t>
        <w:br/>
        <w:t xml:space="preserve">        "exclude": exclude,</w:t>
        <w:br/>
        <w:t xml:space="preserve">        "min_num": min_num,</w:t>
        <w:br/>
        <w:t xml:space="preserve">        "max_num": max_num,</w:t>
        <w:br/>
        <w:t xml:space="preserve">        "widgets": widgets,</w:t>
        <w:br/>
        <w:t xml:space="preserve">        "validate_min": validate_min,</w:t>
        <w:br/>
        <w:t xml:space="preserve">        "validate_max": validate_max,</w:t>
        <w:br/>
        <w:t xml:space="preserve">        "localized_fields": localized_fields,</w:t>
        <w:br/>
        <w:t xml:space="preserve">        "labels": labels,</w:t>
        <w:br/>
        <w:t xml:space="preserve">        "help_texts": help_texts,</w:t>
        <w:br/>
        <w:t xml:space="preserve">        "error_messages": error_messages,</w:t>
        <w:br/>
        <w:t xml:space="preserve">        "field_classes": field_classes,</w:t>
        <w:br/>
        <w:t xml:space="preserve">        "absolute_max": absolute_max,</w:t>
        <w:br/>
        <w:t xml:space="preserve">        "can_delete_extra": can_delete_extra,</w:t>
        <w:br/>
        <w:t xml:space="preserve">        "renderer": renderer,</w:t>
        <w:br/>
        <w:t xml:space="preserve">        "edit_only": edit_only,</w:t>
        <w:br/>
        <w:t xml:space="preserve">    }</w:t>
        <w:br/>
        <w:t xml:space="preserve">    FormSet = modelformset_factory(model, **kwargs)</w:t>
        <w:br/>
        <w:t xml:space="preserve">    FormSet.fk = fk</w:t>
        <w:br/>
        <w:t xml:space="preserve">    return FormSet</w:t>
        <w:br/>
        <w:br/>
        <w:br/>
        <w:t># Fields #####################################################################</w:t>
        <w:br/>
        <w:br/>
        <w:br/>
        <w:t>class InlineForeignKeyField(Field):</w:t>
        <w:br/>
        <w:t xml:space="preserve">    """</w:t>
        <w:br/>
        <w:t xml:space="preserve">    A basic integer field that deals with validating the given value to a</w:t>
        <w:br/>
        <w:t xml:space="preserve">    given parent instance in an inline.</w:t>
        <w:br/>
        <w:t xml:space="preserve">    """</w:t>
        <w:br/>
        <w:br/>
        <w:t xml:space="preserve">    widget = HiddenInput</w:t>
        <w:br/>
        <w:t xml:space="preserve">    default_error_messages = {</w:t>
        <w:br/>
        <w:t xml:space="preserve">        "invalid_choice": _("The inline value did not match the parent instance."),</w:t>
        <w:br/>
        <w:t xml:space="preserve">    }</w:t>
        <w:br/>
        <w:br/>
        <w:t xml:space="preserve">    def __init__(self, parent_instance, *args, pk_field=False, to_field=None, **kwargs):</w:t>
        <w:br/>
        <w:t xml:space="preserve">        self.parent_instance = parent_instance</w:t>
        <w:br/>
        <w:t xml:space="preserve">        self.pk_field = pk_field</w:t>
        <w:br/>
        <w:t xml:space="preserve">        self.to_field = to_field</w:t>
        <w:br/>
        <w:t xml:space="preserve">        if self.parent_instance is not None:</w:t>
        <w:br/>
        <w:t xml:space="preserve">            if self.to_field:</w:t>
        <w:br/>
        <w:t xml:space="preserve">                kwargs["initial"] = getattr(self.parent_instance, self.to_field)</w:t>
        <w:br/>
        <w:t xml:space="preserve">            else:</w:t>
        <w:br/>
        <w:t xml:space="preserve">                kwargs["initial"] = self.parent_instance.pk</w:t>
        <w:br/>
        <w:t xml:space="preserve">        kwargs["required"] = False</w:t>
        <w:br/>
        <w:t xml:space="preserve">        super().__init__(*args, **kwargs)</w:t>
        <w:br/>
        <w:br/>
        <w:t xml:space="preserve">    def clean(self, value):</w:t>
        <w:br/>
        <w:t xml:space="preserve">        if value in self.empty_values:</w:t>
        <w:br/>
        <w:t xml:space="preserve">            if self.pk_field:</w:t>
        <w:br/>
        <w:t xml:space="preserve">                return None</w:t>
        <w:br/>
        <w:t xml:space="preserve">            # if there is no value act as we did before.</w:t>
        <w:br/>
        <w:t xml:space="preserve">            return self.parent_instance</w:t>
        <w:br/>
        <w:t xml:space="preserve">        # ensure the we compare the values as equal types.</w:t>
        <w:br/>
        <w:t xml:space="preserve">        if self.to_field:</w:t>
        <w:br/>
        <w:t xml:space="preserve">            orig = getattr(self.parent_instance, self.to_field)</w:t>
        <w:br/>
        <w:t xml:space="preserve">        else:</w:t>
        <w:br/>
        <w:t xml:space="preserve">            orig = self.parent_instance.pk</w:t>
        <w:br/>
        <w:t xml:space="preserve">        if str(value) != str(orig):</w:t>
        <w:br/>
        <w:t xml:space="preserve">            raise ValidationError(</w:t>
        <w:br/>
        <w:t xml:space="preserve">                self.error_messages["invalid_choice"], code="invalid_choice"</w:t>
        <w:br/>
        <w:t xml:space="preserve">            )</w:t>
        <w:br/>
        <w:t xml:space="preserve">        return self.parent_instance</w:t>
        <w:br/>
        <w:br/>
        <w:t xml:space="preserve">    def has_changed(self, initial, data):</w:t>
        <w:br/>
        <w:t xml:space="preserve">        return False</w:t>
        <w:br/>
        <w:br/>
        <w:br/>
        <w:t>class ModelChoiceIteratorValue:</w:t>
        <w:br/>
        <w:t xml:space="preserve">    def __init__(self, value, instance):</w:t>
        <w:br/>
        <w:t xml:space="preserve">        self.value = value</w:t>
        <w:br/>
        <w:t xml:space="preserve">        self.instance = instance</w:t>
        <w:br/>
        <w:br/>
        <w:t xml:space="preserve">    def __str__(self):</w:t>
        <w:br/>
        <w:t xml:space="preserve">        return str(self.value)</w:t>
        <w:br/>
        <w:br/>
        <w:t xml:space="preserve">    def __hash__(self):</w:t>
        <w:br/>
        <w:t xml:space="preserve">        return hash(self.value)</w:t>
        <w:br/>
        <w:br/>
        <w:t xml:space="preserve">    def __eq__(self, other):</w:t>
        <w:br/>
        <w:t xml:space="preserve">        if isinstance(other, ModelChoiceIteratorValue):</w:t>
        <w:br/>
        <w:t xml:space="preserve">            other = other.value</w:t>
        <w:br/>
        <w:t xml:space="preserve">        return self.value == other</w:t>
        <w:br/>
        <w:br/>
        <w:br/>
        <w:t>class ModelChoiceIterator:</w:t>
        <w:br/>
        <w:t xml:space="preserve">    def __init__(self, field):</w:t>
        <w:br/>
        <w:t xml:space="preserve">        self.field = field</w:t>
        <w:br/>
        <w:t xml:space="preserve">        self.queryset = field.queryset</w:t>
        <w:br/>
        <w:br/>
        <w:t xml:space="preserve">    def __iter__(self):</w:t>
        <w:br/>
        <w:t xml:space="preserve">        if self.field.empty_label is not None:</w:t>
        <w:br/>
        <w:t xml:space="preserve">            yield ("", self.field.empty_label)</w:t>
        <w:br/>
        <w:t xml:space="preserve">        queryset = self.queryset</w:t>
        <w:br/>
        <w:t xml:space="preserve">        # Can't use iterator() when queryset uses prefetch_related()</w:t>
        <w:br/>
        <w:t xml:space="preserve">        if not queryset._prefetch_related_lookups:</w:t>
        <w:br/>
        <w:t xml:space="preserve">            queryset = queryset.iterator()</w:t>
        <w:br/>
        <w:t xml:space="preserve">        for obj in queryset:</w:t>
        <w:br/>
        <w:t xml:space="preserve">            yield self.choice(obj)</w:t>
        <w:br/>
        <w:br/>
        <w:t xml:space="preserve">    def __len__(self):</w:t>
        <w:br/>
        <w:t xml:space="preserve">        # count() adds a query but uses less memory since the QuerySet results</w:t>
        <w:br/>
        <w:t xml:space="preserve">        # won't be cached. In most cases, the choices will only be iterated on,</w:t>
        <w:br/>
        <w:t xml:space="preserve">        # and __len__() won't be called.</w:t>
        <w:br/>
        <w:t xml:space="preserve">        return self.queryset.count() + (1 if self.field.empty_label is not None else 0)</w:t>
        <w:br/>
        <w:br/>
        <w:t xml:space="preserve">    def __bool__(self):</w:t>
        <w:br/>
        <w:t xml:space="preserve">        return self.field.empty_label is not None or self.queryset.exists()</w:t>
        <w:br/>
        <w:br/>
        <w:t xml:space="preserve">    def choice(self, obj):</w:t>
        <w:br/>
        <w:t xml:space="preserve">        return (</w:t>
        <w:br/>
        <w:t xml:space="preserve">            ModelChoiceIteratorValue(self.field.prepare_value(obj), obj),</w:t>
        <w:br/>
        <w:t xml:space="preserve">            self.field.label_from_instance(obj),</w:t>
        <w:br/>
        <w:t xml:space="preserve">        )</w:t>
        <w:br/>
        <w:br/>
        <w:br/>
        <w:t>class ModelChoiceField(ChoiceField):</w:t>
        <w:br/>
        <w:t xml:space="preserve">    """A ChoiceField whose choices are a model QuerySet."""</w:t>
        <w:br/>
        <w:br/>
        <w:t xml:space="preserve">    # This class is a subclass of ChoiceField for purity, but it doesn't</w:t>
        <w:br/>
        <w:t xml:space="preserve">    # actually use any of ChoiceField's implementation.</w:t>
        <w:br/>
        <w:t xml:space="preserve">    default_error_messages = {</w:t>
        <w:br/>
        <w:t xml:space="preserve">        "invalid_choice": _(</w:t>
        <w:br/>
        <w:t xml:space="preserve">            "Select a valid choice. That choice is not one of the available choices."</w:t>
        <w:br/>
        <w:t xml:space="preserve">        ),</w:t>
        <w:br/>
        <w:t xml:space="preserve">    }</w:t>
        <w:br/>
        <w:t xml:space="preserve">    iterator = ModelChoiceIterator</w:t>
        <w:br/>
        <w:br/>
        <w:t xml:space="preserve">    def __init__(</w:t>
        <w:br/>
        <w:t xml:space="preserve">        self,</w:t>
        <w:br/>
        <w:t xml:space="preserve">        queryset,</w:t>
        <w:br/>
        <w:t xml:space="preserve">        *,</w:t>
        <w:br/>
        <w:t xml:space="preserve">        empty_label="---------",</w:t>
        <w:br/>
        <w:t xml:space="preserve">        required=True,</w:t>
        <w:br/>
        <w:t xml:space="preserve">        widget=None,</w:t>
        <w:br/>
        <w:t xml:space="preserve">        label=None,</w:t>
        <w:br/>
        <w:t xml:space="preserve">        initial=None,</w:t>
        <w:br/>
        <w:t xml:space="preserve">        help_text="",</w:t>
        <w:br/>
        <w:t xml:space="preserve">        to_field_name=None,</w:t>
        <w:br/>
        <w:t xml:space="preserve">        limit_choices_to=None,</w:t>
        <w:br/>
        <w:t xml:space="preserve">        blank=False,</w:t>
        <w:br/>
        <w:t xml:space="preserve">        **kwargs,</w:t>
        <w:br/>
        <w:t xml:space="preserve">    ):</w:t>
        <w:br/>
        <w:t xml:space="preserve">        # Call Field instead of ChoiceField __init__() because we don't need</w:t>
        <w:br/>
        <w:t xml:space="preserve">        # ChoiceField.__init__().</w:t>
        <w:br/>
        <w:t xml:space="preserve">        Field.__init__(</w:t>
        <w:br/>
        <w:t xml:space="preserve">            self,</w:t>
        <w:br/>
        <w:t xml:space="preserve">            required=required,</w:t>
        <w:br/>
        <w:t xml:space="preserve">            widget=widget,</w:t>
        <w:br/>
        <w:t xml:space="preserve">            label=label,</w:t>
        <w:br/>
        <w:t xml:space="preserve">            initial=initial,</w:t>
        <w:br/>
        <w:t xml:space="preserve">            help_text=help_text,</w:t>
        <w:br/>
        <w:t xml:space="preserve">            **kwargs,</w:t>
        <w:br/>
        <w:t xml:space="preserve">        )</w:t>
        <w:br/>
        <w:t xml:space="preserve">        if (required and initial is not None) or (</w:t>
        <w:br/>
        <w:t xml:space="preserve">            isinstance(self.widget, RadioSelect) and not blank</w:t>
        <w:br/>
        <w:t xml:space="preserve">        ):</w:t>
        <w:br/>
        <w:t xml:space="preserve">            self.empty_label = None</w:t>
        <w:br/>
        <w:t xml:space="preserve">        else:</w:t>
        <w:br/>
        <w:t xml:space="preserve">            self.empty_label = empty_label</w:t>
        <w:br/>
        <w:t xml:space="preserve">        self.queryset = queryset</w:t>
        <w:br/>
        <w:t xml:space="preserve">        self.limit_choices_to = limit_choices_to  # limit the queryset later.</w:t>
        <w:br/>
        <w:t xml:space="preserve">        self.to_field_name = to_field_name</w:t>
        <w:br/>
        <w:br/>
        <w:t xml:space="preserve">    def get_limit_choices_to(self):</w:t>
        <w:br/>
        <w:t xml:space="preserve">        """</w:t>
        <w:br/>
        <w:t xml:space="preserve">        Return ``limit_choices_to`` for this form field.</w:t>
        <w:br/>
        <w:br/>
        <w:t xml:space="preserve">        If it is a callable, invoke it and return the result.</w:t>
        <w:br/>
        <w:t xml:space="preserve">        """</w:t>
        <w:br/>
        <w:t xml:space="preserve">        if callable(self.limit_choices_to):</w:t>
        <w:br/>
        <w:t xml:space="preserve">            return self.limit_choices_to()</w:t>
        <w:br/>
        <w:t xml:space="preserve">        return self.limit_choices_to</w:t>
        <w:br/>
        <w:br/>
        <w:t xml:space="preserve">    def __deepcopy__(self, memo):</w:t>
        <w:br/>
        <w:t xml:space="preserve">        result = super(ChoiceField, self).__deepcopy__(memo)</w:t>
        <w:br/>
        <w:t xml:space="preserve">        # Need to force a new ModelChoiceIterator to be created, bug #11183</w:t>
        <w:br/>
        <w:t xml:space="preserve">        if self.queryset is not None:</w:t>
        <w:br/>
        <w:t xml:space="preserve">            result.queryset = self.queryset.all()</w:t>
        <w:br/>
        <w:t xml:space="preserve">        return result</w:t>
        <w:br/>
        <w:br/>
        <w:t xml:space="preserve">    def _get_queryset(self):</w:t>
        <w:br/>
        <w:t xml:space="preserve">        return self._queryset</w:t>
        <w:br/>
        <w:br/>
        <w:t xml:space="preserve">    def _set_queryset(self, queryset):</w:t>
        <w:br/>
        <w:t xml:space="preserve">        self._queryset = None if queryset is None else queryset.all()</w:t>
        <w:br/>
        <w:t xml:space="preserve">        self.widget.choices = self.choices</w:t>
        <w:br/>
        <w:br/>
        <w:t xml:space="preserve">    queryset = property(_get_queryset, _set_queryset)</w:t>
        <w:br/>
        <w:br/>
        <w:t xml:space="preserve">    # this method will be used to create object labels by the QuerySetIterator.</w:t>
        <w:br/>
        <w:t xml:space="preserve">    # Override it to customize the label.</w:t>
        <w:br/>
        <w:t xml:space="preserve">    def label_from_instance(self, obj):</w:t>
        <w:br/>
        <w:t xml:space="preserve">        """</w:t>
        <w:br/>
        <w:t xml:space="preserve">        Convert objects into strings and generate the labels for the choices</w:t>
        <w:br/>
        <w:t xml:space="preserve">        presented by this object. Subclasses can override this method to</w:t>
        <w:br/>
        <w:t xml:space="preserve">        customize the display of the choices.</w:t>
        <w:br/>
        <w:t xml:space="preserve">        """</w:t>
        <w:br/>
        <w:t xml:space="preserve">        return str(obj)</w:t>
        <w:br/>
        <w:br/>
        <w:t xml:space="preserve">    def _get_choices(self):</w:t>
        <w:br/>
        <w:t xml:space="preserve">        # If self._choices is set, then somebody must have manually set</w:t>
        <w:br/>
        <w:t xml:space="preserve">        # the property self.choices. In this case, just return self._choices.</w:t>
        <w:br/>
        <w:t xml:space="preserve">        if hasattr(self, "_choices"):</w:t>
        <w:br/>
        <w:t xml:space="preserve">            return self._choices</w:t>
        <w:br/>
        <w:br/>
        <w:t xml:space="preserve">        # Otherwise, execute the QuerySet in self.queryset to determine the</w:t>
        <w:br/>
        <w:t xml:space="preserve">        # choices dynamically. Return a fresh ModelChoiceIterator that has not been</w:t>
        <w:br/>
        <w:t xml:space="preserve">        # consumed. Note that we're instantiating a new ModelChoiceIterator *each*</w:t>
        <w:br/>
        <w:t xml:space="preserve">        # time _get_choices() is called (and, thus, each time self.choices is</w:t>
        <w:br/>
        <w:t xml:space="preserve">        # accessed) so that we can ensure the QuerySet has not been consumed. This</w:t>
        <w:br/>
        <w:t xml:space="preserve">        # construct might look complicated but it allows for lazy evaluation of</w:t>
        <w:br/>
        <w:t xml:space="preserve">        # the queryset.</w:t>
        <w:br/>
        <w:t xml:space="preserve">        return self.iterator(self)</w:t>
        <w:br/>
        <w:br/>
        <w:t xml:space="preserve">    choices = property(_get_choices, ChoiceField._set_choices)</w:t>
        <w:br/>
        <w:br/>
        <w:t xml:space="preserve">    def prepare_value(self, value):</w:t>
        <w:br/>
        <w:t xml:space="preserve">        if hasattr(value, "_meta"):</w:t>
        <w:br/>
        <w:t xml:space="preserve">            if self.to_field_name:</w:t>
        <w:br/>
        <w:t xml:space="preserve">                return value.serializable_value(self.to_field_name)</w:t>
        <w:br/>
        <w:t xml:space="preserve">            else:</w:t>
        <w:br/>
        <w:t xml:space="preserve">                return value.pk</w:t>
        <w:br/>
        <w:t xml:space="preserve">        return super().prepare_value(value)</w:t>
        <w:br/>
        <w:br/>
        <w:t xml:space="preserve">    def to_python(self, value):</w:t>
        <w:br/>
        <w:t xml:space="preserve">        if value in self.empty_values:</w:t>
        <w:br/>
        <w:t xml:space="preserve">            return None</w:t>
        <w:br/>
        <w:t xml:space="preserve">        try:</w:t>
        <w:br/>
        <w:t xml:space="preserve">            key = self.to_field_name or "pk"</w:t>
        <w:br/>
        <w:t xml:space="preserve">            if isinstance(value, self.queryset.model):</w:t>
        <w:br/>
        <w:t xml:space="preserve">                value = getattr(value, key)</w:t>
        <w:br/>
        <w:t xml:space="preserve">            value = self.queryset.get(**{key: value})</w:t>
        <w:br/>
        <w:t xml:space="preserve">        except (ValueError, TypeError, self.queryset.model.DoesNotExist):</w:t>
        <w:br/>
        <w:t xml:space="preserve">            raise ValidationError(</w:t>
        <w:br/>
        <w:t xml:space="preserve">                self.error_messages["invalid_choice"],</w:t>
        <w:br/>
        <w:t xml:space="preserve">                code="invalid_choice",</w:t>
        <w:br/>
        <w:t xml:space="preserve">                params={"value": value},</w:t>
        <w:br/>
        <w:t xml:space="preserve">            )</w:t>
        <w:br/>
        <w:t xml:space="preserve">        return value</w:t>
        <w:br/>
        <w:br/>
        <w:t xml:space="preserve">    def validate(self, value):</w:t>
        <w:br/>
        <w:t xml:space="preserve">        return Field.validate(self, value)</w:t>
        <w:br/>
        <w:br/>
        <w:t xml:space="preserve">    def has_changed(self, initial, data):</w:t>
        <w:br/>
        <w:t xml:space="preserve">        if self.disabled:</w:t>
        <w:br/>
        <w:t xml:space="preserve">            return False</w:t>
        <w:br/>
        <w:t xml:space="preserve">        initial_value = initial if initial is not None else ""</w:t>
        <w:br/>
        <w:t xml:space="preserve">        data_value = data if data is not None else ""</w:t>
        <w:br/>
        <w:t xml:space="preserve">        return str(self.prepare_value(initial_value)) != str(data_value)</w:t>
        <w:br/>
        <w:br/>
        <w:br/>
        <w:t>class ModelMultipleChoiceField(ModelChoiceField):</w:t>
        <w:br/>
        <w:t xml:space="preserve">    """A MultipleChoiceField whose choices are a model QuerySet."""</w:t>
        <w:br/>
        <w:br/>
        <w:t xml:space="preserve">    widget = SelectMultiple</w:t>
        <w:br/>
        <w:t xml:space="preserve">    hidden_widget = MultipleHiddenInput</w:t>
        <w:br/>
        <w:t xml:space="preserve">    default_error_messages = {</w:t>
        <w:br/>
        <w:t xml:space="preserve">        "invalid_list": _("Enter a list of values."),</w:t>
        <w:br/>
        <w:t xml:space="preserve">        "invalid_choice": _(</w:t>
        <w:br/>
        <w:t xml:space="preserve">            "Select a valid choice. %(value)s is not one of the available choices."</w:t>
        <w:br/>
        <w:t xml:space="preserve">        ),</w:t>
        <w:br/>
        <w:t xml:space="preserve">        "invalid_pk_value": _("“%(pk)s” is not a valid value."),</w:t>
        <w:br/>
        <w:t xml:space="preserve">    }</w:t>
        <w:br/>
        <w:br/>
        <w:t xml:space="preserve">    def __init__(self, queryset, **kwargs):</w:t>
        <w:br/>
        <w:t xml:space="preserve">        super().__init__(queryset, empty_label=None, **kwargs)</w:t>
        <w:br/>
        <w:br/>
        <w:t xml:space="preserve">    def to_python(self, value):</w:t>
        <w:br/>
        <w:t xml:space="preserve">        if not value:</w:t>
        <w:br/>
        <w:t xml:space="preserve">            return []</w:t>
        <w:br/>
        <w:t xml:space="preserve">        return list(self._check_values(value))</w:t>
        <w:br/>
        <w:br/>
        <w:t xml:space="preserve">    def clean(self, value):</w:t>
        <w:br/>
        <w:t xml:space="preserve">        value = self.prepare_value(value)</w:t>
        <w:br/>
        <w:t xml:space="preserve">        if self.required and not value:</w:t>
        <w:br/>
        <w:t xml:space="preserve">            raise ValidationError(self.error_messages["required"], code="required")</w:t>
        <w:br/>
        <w:t xml:space="preserve">        elif not self.required and not value:</w:t>
        <w:br/>
        <w:t xml:space="preserve">            return self.queryset.none()</w:t>
        <w:br/>
        <w:t xml:space="preserve">        if not isinstance(value, (list, tuple)):</w:t>
        <w:br/>
        <w:t xml:space="preserve">            raise ValidationError(</w:t>
        <w:br/>
        <w:t xml:space="preserve">                self.error_messages["invalid_list"],</w:t>
        <w:br/>
        <w:t xml:space="preserve">                code="invalid_list",</w:t>
        <w:br/>
        <w:t xml:space="preserve">            )</w:t>
        <w:br/>
        <w:t xml:space="preserve">        qs = self._check_values(value)</w:t>
        <w:br/>
        <w:t xml:space="preserve">        # Since this overrides the inherited ModelChoiceField.clean</w:t>
        <w:br/>
        <w:t xml:space="preserve">        # we run custom validators here</w:t>
        <w:br/>
        <w:t xml:space="preserve">        self.run_validators(value)</w:t>
        <w:br/>
        <w:t xml:space="preserve">        return qs</w:t>
        <w:br/>
        <w:br/>
        <w:t xml:space="preserve">    def _check_values(self, value):</w:t>
        <w:br/>
        <w:t xml:space="preserve">        """</w:t>
        <w:br/>
        <w:t xml:space="preserve">        Given a list of possible PK values, return a QuerySet of the</w:t>
        <w:br/>
        <w:t xml:space="preserve">        corresponding objects. Raise a ValidationError if a given value is</w:t>
        <w:br/>
        <w:t xml:space="preserve">        invalid (not a valid PK, not in the queryset, etc.)</w:t>
        <w:br/>
        <w:t xml:space="preserve">        """</w:t>
        <w:br/>
        <w:t xml:space="preserve">        key = self.to_field_name or "pk"</w:t>
        <w:br/>
        <w:t xml:space="preserve">        # deduplicate given values to avoid creating many querysets or</w:t>
        <w:br/>
        <w:t xml:space="preserve">        # requiring the database backend deduplicate efficiently.</w:t>
        <w:br/>
        <w:t xml:space="preserve">        try:</w:t>
        <w:br/>
        <w:t xml:space="preserve">            value = frozenset(value)</w:t>
        <w:br/>
        <w:t xml:space="preserve">        except TypeError:</w:t>
        <w:br/>
        <w:t xml:space="preserve">            # list of lists isn't hashable, for example</w:t>
        <w:br/>
        <w:t xml:space="preserve">            raise ValidationError(</w:t>
        <w:br/>
        <w:t xml:space="preserve">                self.error_messages["invalid_list"],</w:t>
        <w:br/>
        <w:t xml:space="preserve">                code="invalid_list",</w:t>
        <w:br/>
        <w:t xml:space="preserve">            )</w:t>
        <w:br/>
        <w:t xml:space="preserve">        for pk in value:</w:t>
        <w:br/>
        <w:t xml:space="preserve">            try:</w:t>
        <w:br/>
        <w:t xml:space="preserve">                self.queryset.filter(**{key: pk})</w:t>
        <w:br/>
        <w:t xml:space="preserve">            except (ValueError, TypeError):</w:t>
        <w:br/>
        <w:t xml:space="preserve">                raise ValidationError(</w:t>
        <w:br/>
        <w:t xml:space="preserve">                    self.error_messages["invalid_pk_value"],</w:t>
        <w:br/>
        <w:t xml:space="preserve">                    code="invalid_pk_value",</w:t>
        <w:br/>
        <w:t xml:space="preserve">                    params={"pk": pk},</w:t>
        <w:br/>
        <w:t xml:space="preserve">                )</w:t>
        <w:br/>
        <w:t xml:space="preserve">        qs = self.queryset.filter(**{"%s__in" % key: value})</w:t>
        <w:br/>
        <w:t xml:space="preserve">        pks = {str(getattr(o, key)) for o in qs}</w:t>
        <w:br/>
        <w:t xml:space="preserve">        for val in value:</w:t>
        <w:br/>
        <w:t xml:space="preserve">            if str(val) not in pks:</w:t>
        <w:br/>
        <w:t xml:space="preserve">                raise ValidationError(</w:t>
        <w:br/>
        <w:t xml:space="preserve">                    self.error_messages["invalid_choice"],</w:t>
        <w:br/>
        <w:t xml:space="preserve">                    code="invalid_choice",</w:t>
        <w:br/>
        <w:t xml:space="preserve">                    params={"value": val},</w:t>
        <w:br/>
        <w:t xml:space="preserve">                )</w:t>
        <w:br/>
        <w:t xml:space="preserve">        return qs</w:t>
        <w:br/>
        <w:br/>
        <w:t xml:space="preserve">    def prepare_value(self, value):</w:t>
        <w:br/>
        <w:t xml:space="preserve">        if (</w:t>
        <w:br/>
        <w:t xml:space="preserve">            hasattr(value, "__iter__")</w:t>
        <w:br/>
        <w:t xml:space="preserve">            and not isinstance(value, str)</w:t>
        <w:br/>
        <w:t xml:space="preserve">            and not hasattr(value, "_meta")</w:t>
        <w:br/>
        <w:t xml:space="preserve">        ):</w:t>
        <w:br/>
        <w:t xml:space="preserve">            prepare_value = super().prepare_value</w:t>
        <w:br/>
        <w:t xml:space="preserve">            return [prepare_value(v) for v in value]</w:t>
        <w:br/>
        <w:t xml:space="preserve">        return super().prepare_value(value)</w:t>
        <w:br/>
        <w:br/>
        <w:t xml:space="preserve">    def has_changed(self, initial, data):</w:t>
        <w:br/>
        <w:t xml:space="preserve">        if self.disabled:</w:t>
        <w:br/>
        <w:t xml:space="preserve">            return False</w:t>
        <w:br/>
        <w:t xml:space="preserve">        if initial is None:</w:t>
        <w:br/>
        <w:t xml:space="preserve">            initial = []</w:t>
        <w:br/>
        <w:t xml:space="preserve">        if data is None:</w:t>
        <w:br/>
        <w:t xml:space="preserve">            data = []</w:t>
        <w:br/>
        <w:t xml:space="preserve">        if len(initial) != len(data):</w:t>
        <w:br/>
        <w:t xml:space="preserve">            return True</w:t>
        <w:br/>
        <w:t xml:space="preserve">        initial_set = {str(value) for value in self.prepare_value(initial)}</w:t>
        <w:br/>
        <w:t xml:space="preserve">        data_set = {str(value) for value in data}</w:t>
        <w:br/>
        <w:t xml:space="preserve">        return data_set != initial_set</w:t>
        <w:br/>
        <w:br/>
        <w:br/>
        <w:t>def modelform_defines_fields(form_class):</w:t>
        <w:br/>
        <w:t xml:space="preserve">    return hasattr(form_class, "_meta") and (</w:t>
        <w:br/>
        <w:t xml:space="preserve">        form_class._meta.fields is not None or form_class._meta.exclude is not None</w:t>
        <w:br/>
        <w:t xml:space="preserve">    )</w:t>
        <w:br/>
      </w:r>
    </w:p>
    <w:p/>
    <w:p>
      <w:pPr>
        <w:pStyle w:val="Heading2"/>
      </w:pPr>
      <w:r>
        <w:t>File: venv/lib/python3.12/site-packages/pip/_internal/utils/models.py</w:t>
      </w:r>
    </w:p>
    <w:p>
      <w:r>
        <w:rPr>
          <w:rFonts w:ascii="Courier New" w:hAnsi="Courier New"/>
          <w:sz w:val="20"/>
        </w:rPr>
        <w:t>"""Utilities for defining models</w:t>
        <w:br/>
        <w:t>"""</w:t>
        <w:br/>
        <w:br/>
        <w:t>import operator</w:t>
        <w:br/>
        <w:t>from typing import Any, Callable, Type</w:t>
        <w:br/>
        <w:br/>
        <w:br/>
        <w:t>class KeyBasedCompareMixin:</w:t>
        <w:br/>
        <w:t xml:space="preserve">    """Provides comparison capabilities that is based on a key"""</w:t>
        <w:br/>
        <w:br/>
        <w:t xml:space="preserve">    __slots__ = ["_compare_key", "_defining_class"]</w:t>
        <w:br/>
        <w:br/>
        <w:t xml:space="preserve">    def __init__(self, key: Any, defining_class: Type["KeyBasedCompareMixin"]) -&gt; None:</w:t>
        <w:br/>
        <w:t xml:space="preserve">        self._compare_key = key</w:t>
        <w:br/>
        <w:t xml:space="preserve">        self._defining_class = defining_class</w:t>
        <w:br/>
        <w:br/>
        <w:t xml:space="preserve">    def __hash__(self) -&gt; int:</w:t>
        <w:br/>
        <w:t xml:space="preserve">        return hash(self._compare_key)</w:t>
        <w:br/>
        <w:br/>
        <w:t xml:space="preserve">    def __lt__(self, other: Any) -&gt; bool:</w:t>
        <w:br/>
        <w:t xml:space="preserve">        return self._compare(other, operator.__lt__)</w:t>
        <w:br/>
        <w:br/>
        <w:t xml:space="preserve">    def __le__(self, other: Any) -&gt; bool:</w:t>
        <w:br/>
        <w:t xml:space="preserve">        return self._compare(other, operator.__le__)</w:t>
        <w:br/>
        <w:br/>
        <w:t xml:space="preserve">    def __gt__(self, other: Any) -&gt; bool:</w:t>
        <w:br/>
        <w:t xml:space="preserve">        return self._compare(other, operator.__gt__)</w:t>
        <w:br/>
        <w:br/>
        <w:t xml:space="preserve">    def __ge__(self, other: Any) -&gt; bool:</w:t>
        <w:br/>
        <w:t xml:space="preserve">        return self._compare(other, operator.__ge__)</w:t>
        <w:br/>
        <w:br/>
        <w:t xml:space="preserve">    def __eq__(self, other: Any) -&gt; bool:</w:t>
        <w:br/>
        <w:t xml:space="preserve">        return self._compare(other, operator.__eq__)</w:t>
        <w:br/>
        <w:br/>
        <w:t xml:space="preserve">    def _compare(self, other: Any, method: Callable[[Any, Any], bool]) -&gt; bool:</w:t>
        <w:br/>
        <w:t xml:space="preserve">        if not isinstance(other, self._defining_class):</w:t>
        <w:br/>
        <w:t xml:space="preserve">            return NotImplemented</w:t>
        <w:br/>
        <w:br/>
        <w:t xml:space="preserve">        return method(self._compare_key, other._compare_key)</w:t>
        <w:br/>
      </w:r>
    </w:p>
    <w:p/>
    <w:p>
      <w:pPr>
        <w:pStyle w:val="Heading2"/>
      </w:pPr>
      <w:r>
        <w:t>File: venv/lib/python3.12/site-packages/pip/_vendor/requests/models.py</w:t>
      </w:r>
    </w:p>
    <w:p>
      <w:r>
        <w:rPr>
          <w:rFonts w:ascii="Courier New" w:hAnsi="Courier New"/>
          <w:sz w:val="20"/>
        </w:rPr>
        <w:t>"""</w:t>
        <w:br/>
        <w:t>requests.models</w:t>
        <w:br/>
        <w:t>~~~~~~~~~~~~~~~</w:t>
        <w:br/>
        <w:br/>
        <w:t>This module contains the primary objects that power Requests.</w:t>
        <w:br/>
        <w:t>"""</w:t>
        <w:br/>
        <w:br/>
        <w:t>import datetime</w:t>
        <w:br/>
        <w:br/>
        <w:t># Import encoding now, to avoid implicit import later.</w:t>
        <w:br/>
        <w:t># Implicit import within threads may cause LookupError when standard library is in a ZIP,</w:t>
        <w:br/>
        <w:t># such as in Embedded Python. See https://github.com/psf/requests/issues/3578.</w:t>
        <w:br/>
        <w:t>import encodings.idna  # noqa: F401</w:t>
        <w:br/>
        <w:t>from io import UnsupportedOperation</w:t>
        <w:br/>
        <w:br/>
        <w:t>from pip._vendor.urllib3.exceptions import (</w:t>
        <w:br/>
        <w:t xml:space="preserve">    DecodeError,</w:t>
        <w:br/>
        <w:t xml:space="preserve">    LocationParseError,</w:t>
        <w:br/>
        <w:t xml:space="preserve">    ProtocolError,</w:t>
        <w:br/>
        <w:t xml:space="preserve">    ReadTimeoutError,</w:t>
        <w:br/>
        <w:t xml:space="preserve">    SSLError,</w:t>
        <w:br/>
        <w:t>)</w:t>
        <w:br/>
        <w:t>from pip._vendor.urllib3.fields import RequestField</w:t>
        <w:br/>
        <w:t>from pip._vendor.urllib3.filepost import encode_multipart_formdata</w:t>
        <w:br/>
        <w:t>from pip._vendor.urllib3.util import parse_url</w:t>
        <w:br/>
        <w:br/>
        <w:t>from ._internal_utils import to_native_string, unicode_is_ascii</w:t>
        <w:br/>
        <w:t>from .auth import HTTPBasicAuth</w:t>
        <w:br/>
        <w:t>from .compat import (</w:t>
        <w:br/>
        <w:t xml:space="preserve">    Callable,</w:t>
        <w:br/>
        <w:t xml:space="preserve">    JSONDecodeError,</w:t>
        <w:br/>
        <w:t xml:space="preserve">    Mapping,</w:t>
        <w:br/>
        <w:t xml:space="preserve">    basestring,</w:t>
        <w:br/>
        <w:t xml:space="preserve">    builtin_str,</w:t>
        <w:br/>
        <w:t xml:space="preserve">    chardet,</w:t>
        <w:br/>
        <w:t xml:space="preserve">    cookielib,</w:t>
        <w:br/>
        <w:t>)</w:t>
        <w:br/>
        <w:t>from .compat import json as complexjson</w:t>
        <w:br/>
        <w:t>from .compat import urlencode, urlsplit, urlunparse</w:t>
        <w:br/>
        <w:t>from .cookies import _copy_cookie_jar, cookiejar_from_dict, get_cookie_header</w:t>
        <w:br/>
        <w:t>from .exceptions import (</w:t>
        <w:br/>
        <w:t xml:space="preserve">    ChunkedEncodingError,</w:t>
        <w:br/>
        <w:t xml:space="preserve">    ConnectionError,</w:t>
        <w:br/>
        <w:t xml:space="preserve">    ContentDecodingError,</w:t>
        <w:br/>
        <w:t xml:space="preserve">    HTTPError,</w:t>
        <w:br/>
        <w:t xml:space="preserve">    InvalidJSONError,</w:t>
        <w:br/>
        <w:t xml:space="preserve">    InvalidURL,</w:t>
        <w:br/>
        <w:t>)</w:t>
        <w:br/>
        <w:t>from .exceptions import JSONDecodeError as RequestsJSONDecodeError</w:t>
        <w:br/>
        <w:t>from .exceptions import MissingSchema</w:t>
        <w:br/>
        <w:t>from .exceptions import SSLError as RequestsSSLError</w:t>
        <w:br/>
        <w:t>from .exceptions import StreamConsumedError</w:t>
        <w:br/>
        <w:t>from .hooks import default_hooks</w:t>
        <w:br/>
        <w:t>from .status_codes import codes</w:t>
        <w:br/>
        <w:t>from .structures import CaseInsensitiveDict</w:t>
        <w:br/>
        <w:t>from .utils import (</w:t>
        <w:br/>
        <w:t xml:space="preserve">    check_header_validity,</w:t>
        <w:br/>
        <w:t xml:space="preserve">    get_auth_from_url,</w:t>
        <w:br/>
        <w:t xml:space="preserve">    guess_filename,</w:t>
        <w:br/>
        <w:t xml:space="preserve">    guess_json_utf,</w:t>
        <w:br/>
        <w:t xml:space="preserve">    iter_slices,</w:t>
        <w:br/>
        <w:t xml:space="preserve">    parse_header_links,</w:t>
        <w:br/>
        <w:t xml:space="preserve">    requote_uri,</w:t>
        <w:br/>
        <w:t xml:space="preserve">    stream_decode_response_unicode,</w:t>
        <w:br/>
        <w:t xml:space="preserve">    super_len,</w:t>
        <w:br/>
        <w:t xml:space="preserve">    to_key_val_list,</w:t>
        <w:br/>
        <w:t>)</w:t>
        <w:br/>
        <w:br/>
        <w:t>#: The set of HTTP status codes that indicate an automatically</w:t>
        <w:br/>
        <w:t>#: processable redirect.</w:t>
        <w:br/>
        <w:t>REDIRECT_STATI = (</w:t>
        <w:br/>
        <w:t xml:space="preserve">    codes.moved,  # 301</w:t>
        <w:br/>
        <w:t xml:space="preserve">    codes.found,  # 302</w:t>
        <w:br/>
        <w:t xml:space="preserve">    codes.other,  # 303</w:t>
        <w:br/>
        <w:t xml:space="preserve">    codes.temporary_redirect,  # 307</w:t>
        <w:br/>
        <w:t xml:space="preserve">    codes.permanent_redirect,  # 308</w:t>
        <w:br/>
        <w:t>)</w:t>
        <w:br/>
        <w:br/>
        <w:t>DEFAULT_REDIRECT_LIMIT = 30</w:t>
        <w:br/>
        <w:t>CONTENT_CHUNK_SIZE = 10 * 1024</w:t>
        <w:br/>
        <w:t>ITER_CHUNK_SIZE = 512</w:t>
        <w:br/>
        <w:br/>
        <w:br/>
        <w:t>class RequestEncodingMixin:</w:t>
        <w:br/>
        <w:t xml:space="preserve">    @property</w:t>
        <w:br/>
        <w:t xml:space="preserve">    def path_url(self):</w:t>
        <w:br/>
        <w:t xml:space="preserve">        """Build the path URL to use."""</w:t>
        <w:br/>
        <w:br/>
        <w:t xml:space="preserve">        url = []</w:t>
        <w:br/>
        <w:br/>
        <w:t xml:space="preserve">        p = urlsplit(self.url)</w:t>
        <w:br/>
        <w:br/>
        <w:t xml:space="preserve">        path = p.path</w:t>
        <w:br/>
        <w:t xml:space="preserve">        if not path:</w:t>
        <w:br/>
        <w:t xml:space="preserve">            path = "/"</w:t>
        <w:br/>
        <w:br/>
        <w:t xml:space="preserve">        url.append(path)</w:t>
        <w:br/>
        <w:br/>
        <w:t xml:space="preserve">        query = p.query</w:t>
        <w:br/>
        <w:t xml:space="preserve">        if query:</w:t>
        <w:br/>
        <w:t xml:space="preserve">            url.append("?")</w:t>
        <w:br/>
        <w:t xml:space="preserve">            url.append(query)</w:t>
        <w:br/>
        <w:br/>
        <w:t xml:space="preserve">        return "".join(url)</w:t>
        <w:br/>
        <w:br/>
        <w:t xml:space="preserve">    @staticmethod</w:t>
        <w:br/>
        <w:t xml:space="preserve">    def _encode_params(data):</w:t>
        <w:br/>
        <w:t xml:space="preserve">        """Encode parameters in a piece of data.</w:t>
        <w:br/>
        <w:br/>
        <w:t xml:space="preserve">        Will successfully encode parameters when passed as a dict or a list of</w:t>
        <w:br/>
        <w:t xml:space="preserve">        2-tuples. Order is retained if data is a list of 2-tuples but arbitrary</w:t>
        <w:br/>
        <w:t xml:space="preserve">        if parameters are supplied as a dict.</w:t>
        <w:br/>
        <w:t xml:space="preserve">        """</w:t>
        <w:br/>
        <w:br/>
        <w:t xml:space="preserve">        if isinstance(data, (str, bytes)):</w:t>
        <w:br/>
        <w:t xml:space="preserve">            return data</w:t>
        <w:br/>
        <w:t xml:space="preserve">        elif hasattr(data, "read"):</w:t>
        <w:br/>
        <w:t xml:space="preserve">            return data</w:t>
        <w:br/>
        <w:t xml:space="preserve">        elif hasattr(data, "__iter__"):</w:t>
        <w:br/>
        <w:t xml:space="preserve">            result = []</w:t>
        <w:br/>
        <w:t xml:space="preserve">            for k, vs in to_key_val_list(data):</w:t>
        <w:br/>
        <w:t xml:space="preserve">                if isinstance(vs, basestring) or not hasattr(vs, "__iter__"):</w:t>
        <w:br/>
        <w:t xml:space="preserve">                    vs = [vs]</w:t>
        <w:br/>
        <w:t xml:space="preserve">                for v in vs:</w:t>
        <w:br/>
        <w:t xml:space="preserve">                    if v is not None:</w:t>
        <w:br/>
        <w:t xml:space="preserve">                        result.append(</w:t>
        <w:br/>
        <w:t xml:space="preserve">                            (</w:t>
        <w:br/>
        <w:t xml:space="preserve">                                k.encode("utf-8") if isinstance(k, str) else k,</w:t>
        <w:br/>
        <w:t xml:space="preserve">                                v.encode("utf-8") if isinstance(v, str) else v,</w:t>
        <w:br/>
        <w:t xml:space="preserve">                            )</w:t>
        <w:br/>
        <w:t xml:space="preserve">                        )</w:t>
        <w:br/>
        <w:t xml:space="preserve">            return urlencode(result, doseq=True)</w:t>
        <w:br/>
        <w:t xml:space="preserve">        else:</w:t>
        <w:br/>
        <w:t xml:space="preserve">            return data</w:t>
        <w:br/>
        <w:br/>
        <w:t xml:space="preserve">    @staticmethod</w:t>
        <w:br/>
        <w:t xml:space="preserve">    def _encode_files(files, data):</w:t>
        <w:br/>
        <w:t xml:space="preserve">        """Build the body for a multipart/form-data request.</w:t>
        <w:br/>
        <w:br/>
        <w:t xml:space="preserve">        Will successfully encode files when passed as a dict or a list of</w:t>
        <w:br/>
        <w:t xml:space="preserve">        tuples. Order is retained if data is a list of tuples but arbitrary</w:t>
        <w:br/>
        <w:t xml:space="preserve">        if parameters are supplied as a dict.</w:t>
        <w:br/>
        <w:t xml:space="preserve">        The tuples may be 2-tuples (filename, fileobj), 3-tuples (filename, fileobj, contentype)</w:t>
        <w:br/>
        <w:t xml:space="preserve">        or 4-tuples (filename, fileobj, contentype, custom_headers).</w:t>
        <w:br/>
        <w:t xml:space="preserve">        """</w:t>
        <w:br/>
        <w:t xml:space="preserve">        if not files:</w:t>
        <w:br/>
        <w:t xml:space="preserve">            raise ValueError("Files must be provided.")</w:t>
        <w:br/>
        <w:t xml:space="preserve">        elif isinstance(data, basestring):</w:t>
        <w:br/>
        <w:t xml:space="preserve">            raise ValueError("Data must not be a string.")</w:t>
        <w:br/>
        <w:br/>
        <w:t xml:space="preserve">        new_fields = []</w:t>
        <w:br/>
        <w:t xml:space="preserve">        fields = to_key_val_list(data or {})</w:t>
        <w:br/>
        <w:t xml:space="preserve">        files = to_key_val_list(files or {})</w:t>
        <w:br/>
        <w:br/>
        <w:t xml:space="preserve">        for field, val in fields:</w:t>
        <w:br/>
        <w:t xml:space="preserve">            if isinstance(val, basestring) or not hasattr(val, "__iter__"):</w:t>
        <w:br/>
        <w:t xml:space="preserve">                val = [val]</w:t>
        <w:br/>
        <w:t xml:space="preserve">            for v in val:</w:t>
        <w:br/>
        <w:t xml:space="preserve">                if v is not None:</w:t>
        <w:br/>
        <w:t xml:space="preserve">                    # Don't call str() on bytestrings: in Py3 it all goes wrong.</w:t>
        <w:br/>
        <w:t xml:space="preserve">                    if not isinstance(v, bytes):</w:t>
        <w:br/>
        <w:t xml:space="preserve">                        v = str(v)</w:t>
        <w:br/>
        <w:br/>
        <w:t xml:space="preserve">                    new_fields.append(</w:t>
        <w:br/>
        <w:t xml:space="preserve">                        (</w:t>
        <w:br/>
        <w:t xml:space="preserve">                            field.decode("utf-8")</w:t>
        <w:br/>
        <w:t xml:space="preserve">                            if isinstance(field, bytes)</w:t>
        <w:br/>
        <w:t xml:space="preserve">                            else field,</w:t>
        <w:br/>
        <w:t xml:space="preserve">                            v.encode("utf-8") if isinstance(v, str) else v,</w:t>
        <w:br/>
        <w:t xml:space="preserve">                        )</w:t>
        <w:br/>
        <w:t xml:space="preserve">                    )</w:t>
        <w:br/>
        <w:br/>
        <w:t xml:space="preserve">        for (k, v) in files:</w:t>
        <w:br/>
        <w:t xml:space="preserve">            # support for explicit filename</w:t>
        <w:br/>
        <w:t xml:space="preserve">            ft = None</w:t>
        <w:br/>
        <w:t xml:space="preserve">            fh = None</w:t>
        <w:br/>
        <w:t xml:space="preserve">            if isinstance(v, (tuple, list)):</w:t>
        <w:br/>
        <w:t xml:space="preserve">                if len(v) == 2:</w:t>
        <w:br/>
        <w:t xml:space="preserve">                    fn, fp = v</w:t>
        <w:br/>
        <w:t xml:space="preserve">                elif len(v) == 3:</w:t>
        <w:br/>
        <w:t xml:space="preserve">                    fn, fp, ft = v</w:t>
        <w:br/>
        <w:t xml:space="preserve">                else:</w:t>
        <w:br/>
        <w:t xml:space="preserve">                    fn, fp, ft, fh = v</w:t>
        <w:br/>
        <w:t xml:space="preserve">            else:</w:t>
        <w:br/>
        <w:t xml:space="preserve">                fn = guess_filename(v) or k</w:t>
        <w:br/>
        <w:t xml:space="preserve">                fp = v</w:t>
        <w:br/>
        <w:br/>
        <w:t xml:space="preserve">            if isinstance(fp, (str, bytes, bytearray)):</w:t>
        <w:br/>
        <w:t xml:space="preserve">                fdata = fp</w:t>
        <w:br/>
        <w:t xml:space="preserve">            elif hasattr(fp, "read"):</w:t>
        <w:br/>
        <w:t xml:space="preserve">                fdata = fp.read()</w:t>
        <w:br/>
        <w:t xml:space="preserve">            elif fp is None:</w:t>
        <w:br/>
        <w:t xml:space="preserve">                continue</w:t>
        <w:br/>
        <w:t xml:space="preserve">            else:</w:t>
        <w:br/>
        <w:t xml:space="preserve">                fdata = fp</w:t>
        <w:br/>
        <w:br/>
        <w:t xml:space="preserve">            rf = RequestField(name=k, data=fdata, filename=fn, headers=fh)</w:t>
        <w:br/>
        <w:t xml:space="preserve">            rf.make_multipart(content_type=ft)</w:t>
        <w:br/>
        <w:t xml:space="preserve">            new_fields.append(rf)</w:t>
        <w:br/>
        <w:br/>
        <w:t xml:space="preserve">        body, content_type = encode_multipart_formdata(new_fields)</w:t>
        <w:br/>
        <w:br/>
        <w:t xml:space="preserve">        return body, content_type</w:t>
        <w:br/>
        <w:br/>
        <w:br/>
        <w:t>class RequestHooksMixin:</w:t>
        <w:br/>
        <w:t xml:space="preserve">    def register_hook(self, event, hook):</w:t>
        <w:br/>
        <w:t xml:space="preserve">        """Properly register a hook."""</w:t>
        <w:br/>
        <w:br/>
        <w:t xml:space="preserve">        if event not in self.hooks:</w:t>
        <w:br/>
        <w:t xml:space="preserve">            raise ValueError(f'Unsupported event specified, with event name "{event}"')</w:t>
        <w:br/>
        <w:br/>
        <w:t xml:space="preserve">        if isinstance(hook, Callable):</w:t>
        <w:br/>
        <w:t xml:space="preserve">            self.hooks[event].append(hook)</w:t>
        <w:br/>
        <w:t xml:space="preserve">        elif hasattr(hook, "__iter__"):</w:t>
        <w:br/>
        <w:t xml:space="preserve">            self.hooks[event].extend(h for h in hook if isinstance(h, Callable))</w:t>
        <w:br/>
        <w:br/>
        <w:t xml:space="preserve">    def deregister_hook(self, event, hook):</w:t>
        <w:br/>
        <w:t xml:space="preserve">        """Deregister a previously registered hook.</w:t>
        <w:br/>
        <w:t xml:space="preserve">        Returns True if the hook existed, False if not.</w:t>
        <w:br/>
        <w:t xml:space="preserve">        """</w:t>
        <w:br/>
        <w:br/>
        <w:t xml:space="preserve">        try:</w:t>
        <w:br/>
        <w:t xml:space="preserve">            self.hooks[event].remove(hook)</w:t>
        <w:br/>
        <w:t xml:space="preserve">            return True</w:t>
        <w:br/>
        <w:t xml:space="preserve">        except ValueError:</w:t>
        <w:br/>
        <w:t xml:space="preserve">            return False</w:t>
        <w:br/>
        <w:br/>
        <w:br/>
        <w:t>class Request(RequestHooksMixin):</w:t>
        <w:br/>
        <w:t xml:space="preserve">    """A user-created :class:`Request &lt;Request&gt;` object.</w:t>
        <w:br/>
        <w:br/>
        <w:t xml:space="preserve">    Used to prepare a :class:`PreparedRequest &lt;PreparedRequest&gt;`, which is sent to the server.</w:t>
        <w:br/>
        <w:br/>
        <w:t xml:space="preserve">    :param method: HTTP method to use.</w:t>
        <w:br/>
        <w:t xml:space="preserve">    :param url: URL to send.</w:t>
        <w:br/>
        <w:t xml:space="preserve">    :param headers: dictionary of headers to send.</w:t>
        <w:br/>
        <w:t xml:space="preserve">    :param files: dictionary of {filename: fileobject} files to multipart upload.</w:t>
        <w:br/>
        <w:t xml:space="preserve">    :param data: the body to attach to the request. If a dictionary or</w:t>
        <w:br/>
        <w:t xml:space="preserve">        list of tuples ``[(key, value)]`` is provided, form-encoding will</w:t>
        <w:br/>
        <w:t xml:space="preserve">        take place.</w:t>
        <w:br/>
        <w:t xml:space="preserve">    :param json: json for the body to attach to the request (if files or data is not specified).</w:t>
        <w:br/>
        <w:t xml:space="preserve">    :param params: URL parameters to append to the URL. If a dictionary or</w:t>
        <w:br/>
        <w:t xml:space="preserve">        list of tuples ``[(key, value)]`` is provided, form-encoding will</w:t>
        <w:br/>
        <w:t xml:space="preserve">        take place.</w:t>
        <w:br/>
        <w:t xml:space="preserve">    :param auth: Auth handler or (user, pass) tuple.</w:t>
        <w:br/>
        <w:t xml:space="preserve">    :param cookies: dictionary or CookieJar of cookies to attach to this request.</w:t>
        <w:br/>
        <w:t xml:space="preserve">    :param hooks: dictionary of callback hooks, for internal usage.</w:t>
        <w:br/>
        <w:br/>
        <w:t xml:space="preserve">    Usage::</w:t>
        <w:br/>
        <w:br/>
        <w:t xml:space="preserve">      &gt;&gt;&gt; import requests</w:t>
        <w:br/>
        <w:t xml:space="preserve">      &gt;&gt;&gt; req = requests.Request('GET', 'https://httpbin.org/get')</w:t>
        <w:br/>
        <w:t xml:space="preserve">      &gt;&gt;&gt; req.prepare()</w:t>
        <w:br/>
        <w:t xml:space="preserve">      &lt;PreparedRequest [GET]&gt;</w:t>
        <w:br/>
        <w:t xml:space="preserve">    """</w:t>
        <w:br/>
        <w:br/>
        <w:t xml:space="preserve">    def __init__(</w:t>
        <w:br/>
        <w:t xml:space="preserve">        self,</w:t>
        <w:br/>
        <w:t xml:space="preserve">        method=None,</w:t>
        <w:br/>
        <w:t xml:space="preserve">        url=None,</w:t>
        <w:br/>
        <w:t xml:space="preserve">        headers=None,</w:t>
        <w:br/>
        <w:t xml:space="preserve">        files=None,</w:t>
        <w:br/>
        <w:t xml:space="preserve">        data=None,</w:t>
        <w:br/>
        <w:t xml:space="preserve">        params=None,</w:t>
        <w:br/>
        <w:t xml:space="preserve">        auth=None,</w:t>
        <w:br/>
        <w:t xml:space="preserve">        cookies=None,</w:t>
        <w:br/>
        <w:t xml:space="preserve">        hooks=None,</w:t>
        <w:br/>
        <w:t xml:space="preserve">        json=None,</w:t>
        <w:br/>
        <w:t xml:space="preserve">    ):</w:t>
        <w:br/>
        <w:br/>
        <w:t xml:space="preserve">        # Default empty dicts for dict params.</w:t>
        <w:br/>
        <w:t xml:space="preserve">        data = [] if data is None else data</w:t>
        <w:br/>
        <w:t xml:space="preserve">        files = [] if files is None else files</w:t>
        <w:br/>
        <w:t xml:space="preserve">        headers = {} if headers is None else headers</w:t>
        <w:br/>
        <w:t xml:space="preserve">        params = {} if params is None else params</w:t>
        <w:br/>
        <w:t xml:space="preserve">        hooks = {} if hooks is None else hooks</w:t>
        <w:br/>
        <w:br/>
        <w:t xml:space="preserve">        self.hooks = default_hooks()</w:t>
        <w:br/>
        <w:t xml:space="preserve">        for (k, v) in list(hooks.items()):</w:t>
        <w:br/>
        <w:t xml:space="preserve">            self.register_hook(event=k, hook=v)</w:t>
        <w:br/>
        <w:br/>
        <w:t xml:space="preserve">        self.method = method</w:t>
        <w:br/>
        <w:t xml:space="preserve">        self.url = url</w:t>
        <w:br/>
        <w:t xml:space="preserve">        self.headers = headers</w:t>
        <w:br/>
        <w:t xml:space="preserve">        self.files = files</w:t>
        <w:br/>
        <w:t xml:space="preserve">        self.data = data</w:t>
        <w:br/>
        <w:t xml:space="preserve">        self.json = json</w:t>
        <w:br/>
        <w:t xml:space="preserve">        self.params = params</w:t>
        <w:br/>
        <w:t xml:space="preserve">        self.auth = auth</w:t>
        <w:br/>
        <w:t xml:space="preserve">        self.cookies = cookies</w:t>
        <w:br/>
        <w:br/>
        <w:t xml:space="preserve">    def __repr__(self):</w:t>
        <w:br/>
        <w:t xml:space="preserve">        return f"&lt;Request [{self.method}]&gt;"</w:t>
        <w:br/>
        <w:br/>
        <w:t xml:space="preserve">    def prepare(self):</w:t>
        <w:br/>
        <w:t xml:space="preserve">        """Constructs a :class:`PreparedRequest &lt;PreparedRequest&gt;` for transmission and returns it."""</w:t>
        <w:br/>
        <w:t xml:space="preserve">        p = PreparedRequest()</w:t>
        <w:br/>
        <w:t xml:space="preserve">        p.prepare(</w:t>
        <w:br/>
        <w:t xml:space="preserve">            method=self.method,</w:t>
        <w:br/>
        <w:t xml:space="preserve">            url=self.url,</w:t>
        <w:br/>
        <w:t xml:space="preserve">            headers=self.headers,</w:t>
        <w:br/>
        <w:t xml:space="preserve">            files=self.files,</w:t>
        <w:br/>
        <w:t xml:space="preserve">            data=self.data,</w:t>
        <w:br/>
        <w:t xml:space="preserve">            json=self.json,</w:t>
        <w:br/>
        <w:t xml:space="preserve">            params=self.params,</w:t>
        <w:br/>
        <w:t xml:space="preserve">            auth=self.auth,</w:t>
        <w:br/>
        <w:t xml:space="preserve">            cookies=self.cookies,</w:t>
        <w:br/>
        <w:t xml:space="preserve">            hooks=self.hooks,</w:t>
        <w:br/>
        <w:t xml:space="preserve">        )</w:t>
        <w:br/>
        <w:t xml:space="preserve">        return p</w:t>
        <w:br/>
        <w:br/>
        <w:br/>
        <w:t>class PreparedRequest(RequestEncodingMixin, RequestHooksMixin):</w:t>
        <w:br/>
        <w:t xml:space="preserve">    """The fully mutable :class:`PreparedRequest &lt;PreparedRequest&gt;` object,</w:t>
        <w:br/>
        <w:t xml:space="preserve">    containing the exact bytes that will be sent to the server.</w:t>
        <w:br/>
        <w:br/>
        <w:t xml:space="preserve">    Instances are generated from a :class:`Request &lt;Request&gt;` object, and</w:t>
        <w:br/>
        <w:t xml:space="preserve">    should not be instantiated manually; doing so may produce undesirable</w:t>
        <w:br/>
        <w:t xml:space="preserve">    effects.</w:t>
        <w:br/>
        <w:br/>
        <w:t xml:space="preserve">    Usage::</w:t>
        <w:br/>
        <w:br/>
        <w:t xml:space="preserve">      &gt;&gt;&gt; import requests</w:t>
        <w:br/>
        <w:t xml:space="preserve">      &gt;&gt;&gt; req = requests.Request('GET', 'https://httpbin.org/get')</w:t>
        <w:br/>
        <w:t xml:space="preserve">      &gt;&gt;&gt; r = req.prepare()</w:t>
        <w:br/>
        <w:t xml:space="preserve">      &gt;&gt;&gt; r</w:t>
        <w:br/>
        <w:t xml:space="preserve">      &lt;PreparedRequest [GET]&gt;</w:t>
        <w:br/>
        <w:br/>
        <w:t xml:space="preserve">      &gt;&gt;&gt; s = requests.Session()</w:t>
        <w:br/>
        <w:t xml:space="preserve">      &gt;&gt;&gt; s.send(r)</w:t>
        <w:br/>
        <w:t xml:space="preserve">      &lt;Response [200]&gt;</w:t>
        <w:br/>
        <w:t xml:space="preserve">    """</w:t>
        <w:br/>
        <w:br/>
        <w:t xml:space="preserve">    def __init__(self):</w:t>
        <w:br/>
        <w:t xml:space="preserve">        #: HTTP verb to send to the server.</w:t>
        <w:br/>
        <w:t xml:space="preserve">        self.method = None</w:t>
        <w:br/>
        <w:t xml:space="preserve">        #: HTTP URL to send the request to.</w:t>
        <w:br/>
        <w:t xml:space="preserve">        self.url = None</w:t>
        <w:br/>
        <w:t xml:space="preserve">        #: dictionary of HTTP headers.</w:t>
        <w:br/>
        <w:t xml:space="preserve">        self.headers = None</w:t>
        <w:br/>
        <w:t xml:space="preserve">        # The `CookieJar` used to create the Cookie header will be stored here</w:t>
        <w:br/>
        <w:t xml:space="preserve">        # after prepare_cookies is called</w:t>
        <w:br/>
        <w:t xml:space="preserve">        self._cookies = None</w:t>
        <w:br/>
        <w:t xml:space="preserve">        #: request body to send to the server.</w:t>
        <w:br/>
        <w:t xml:space="preserve">        self.body = None</w:t>
        <w:br/>
        <w:t xml:space="preserve">        #: dictionary of callback hooks, for internal usage.</w:t>
        <w:br/>
        <w:t xml:space="preserve">        self.hooks = default_hooks()</w:t>
        <w:br/>
        <w:t xml:space="preserve">        #: integer denoting starting position of a readable file-like body.</w:t>
        <w:br/>
        <w:t xml:space="preserve">        self._body_position = None</w:t>
        <w:br/>
        <w:br/>
        <w:t xml:space="preserve">    def prepare(</w:t>
        <w:br/>
        <w:t xml:space="preserve">        self,</w:t>
        <w:br/>
        <w:t xml:space="preserve">        method=None,</w:t>
        <w:br/>
        <w:t xml:space="preserve">        url=None,</w:t>
        <w:br/>
        <w:t xml:space="preserve">        headers=None,</w:t>
        <w:br/>
        <w:t xml:space="preserve">        files=None,</w:t>
        <w:br/>
        <w:t xml:space="preserve">        data=None,</w:t>
        <w:br/>
        <w:t xml:space="preserve">        params=None,</w:t>
        <w:br/>
        <w:t xml:space="preserve">        auth=None,</w:t>
        <w:br/>
        <w:t xml:space="preserve">        cookies=None,</w:t>
        <w:br/>
        <w:t xml:space="preserve">        hooks=None,</w:t>
        <w:br/>
        <w:t xml:space="preserve">        json=None,</w:t>
        <w:br/>
        <w:t xml:space="preserve">    ):</w:t>
        <w:br/>
        <w:t xml:space="preserve">        """Prepares the entire request with the given parameters."""</w:t>
        <w:br/>
        <w:br/>
        <w:t xml:space="preserve">        self.prepare_method(method)</w:t>
        <w:br/>
        <w:t xml:space="preserve">        self.prepare_url(url, params)</w:t>
        <w:br/>
        <w:t xml:space="preserve">        self.prepare_headers(headers)</w:t>
        <w:br/>
        <w:t xml:space="preserve">        self.prepare_cookies(cookies)</w:t>
        <w:br/>
        <w:t xml:space="preserve">        self.prepare_body(data, files, json)</w:t>
        <w:br/>
        <w:t xml:space="preserve">        self.prepare_auth(auth, url)</w:t>
        <w:br/>
        <w:br/>
        <w:t xml:space="preserve">        # Note that prepare_auth must be last to enable authentication schemes</w:t>
        <w:br/>
        <w:t xml:space="preserve">        # such as OAuth to work on a fully prepared request.</w:t>
        <w:br/>
        <w:br/>
        <w:t xml:space="preserve">        # This MUST go after prepare_auth. Authenticators could add a hook</w:t>
        <w:br/>
        <w:t xml:space="preserve">        self.prepare_hooks(hooks)</w:t>
        <w:br/>
        <w:br/>
        <w:t xml:space="preserve">    def __repr__(self):</w:t>
        <w:br/>
        <w:t xml:space="preserve">        return f"&lt;PreparedRequest [{self.method}]&gt;"</w:t>
        <w:br/>
        <w:br/>
        <w:t xml:space="preserve">    def copy(self):</w:t>
        <w:br/>
        <w:t xml:space="preserve">        p = PreparedRequest()</w:t>
        <w:br/>
        <w:t xml:space="preserve">        p.method = self.method</w:t>
        <w:br/>
        <w:t xml:space="preserve">        p.url = self.url</w:t>
        <w:br/>
        <w:t xml:space="preserve">        p.headers = self.headers.copy() if self.headers is not None else None</w:t>
        <w:br/>
        <w:t xml:space="preserve">        p._cookies = _copy_cookie_jar(self._cookies)</w:t>
        <w:br/>
        <w:t xml:space="preserve">        p.body = self.body</w:t>
        <w:br/>
        <w:t xml:space="preserve">        p.hooks = self.hooks</w:t>
        <w:br/>
        <w:t xml:space="preserve">        p._body_position = self._body_position</w:t>
        <w:br/>
        <w:t xml:space="preserve">        return p</w:t>
        <w:br/>
        <w:br/>
        <w:t xml:space="preserve">    def prepare_method(self, method):</w:t>
        <w:br/>
        <w:t xml:space="preserve">        """Prepares the given HTTP method."""</w:t>
        <w:br/>
        <w:t xml:space="preserve">        self.method = method</w:t>
        <w:br/>
        <w:t xml:space="preserve">        if self.method is not None:</w:t>
        <w:br/>
        <w:t xml:space="preserve">            self.method = to_native_string(self.method.upper())</w:t>
        <w:br/>
        <w:br/>
        <w:t xml:space="preserve">    @staticmethod</w:t>
        <w:br/>
        <w:t xml:space="preserve">    def _get_idna_encoded_host(host):</w:t>
        <w:br/>
        <w:t xml:space="preserve">        from pip._vendor import idna</w:t>
        <w:br/>
        <w:br/>
        <w:t xml:space="preserve">        try:</w:t>
        <w:br/>
        <w:t xml:space="preserve">            host = idna.encode(host, uts46=True).decode("utf-8")</w:t>
        <w:br/>
        <w:t xml:space="preserve">        except idna.IDNAError:</w:t>
        <w:br/>
        <w:t xml:space="preserve">            raise UnicodeError</w:t>
        <w:br/>
        <w:t xml:space="preserve">        return host</w:t>
        <w:br/>
        <w:br/>
        <w:t xml:space="preserve">    def prepare_url(self, url, params):</w:t>
        <w:br/>
        <w:t xml:space="preserve">        """Prepares the given HTTP URL."""</w:t>
        <w:br/>
        <w:t xml:space="preserve">        #: Accept objects that have string representations.</w:t>
        <w:br/>
        <w:t xml:space="preserve">        #: We're unable to blindly call unicode/str functions</w:t>
        <w:br/>
        <w:t xml:space="preserve">        #: as this will include the bytestring indicator (b'')</w:t>
        <w:br/>
        <w:t xml:space="preserve">        #: on python 3.x.</w:t>
        <w:br/>
        <w:t xml:space="preserve">        #: https://github.com/psf/requests/pull/2238</w:t>
        <w:br/>
        <w:t xml:space="preserve">        if isinstance(url, bytes):</w:t>
        <w:br/>
        <w:t xml:space="preserve">            url = url.decode("utf8")</w:t>
        <w:br/>
        <w:t xml:space="preserve">        else:</w:t>
        <w:br/>
        <w:t xml:space="preserve">            url = str(url)</w:t>
        <w:br/>
        <w:br/>
        <w:t xml:space="preserve">        # Remove leading whitespaces from url</w:t>
        <w:br/>
        <w:t xml:space="preserve">        url = url.lstrip()</w:t>
        <w:br/>
        <w:br/>
        <w:t xml:space="preserve">        # Don't do any URL preparation for non-HTTP schemes like `mailto`,</w:t>
        <w:br/>
        <w:t xml:space="preserve">        # `data` etc to work around exceptions from `url_parse`, which</w:t>
        <w:br/>
        <w:t xml:space="preserve">        # handles RFC 3986 only.</w:t>
        <w:br/>
        <w:t xml:space="preserve">        if ":" in url and not url.lower().startswith("http"):</w:t>
        <w:br/>
        <w:t xml:space="preserve">            self.url = url</w:t>
        <w:br/>
        <w:t xml:space="preserve">            return</w:t>
        <w:br/>
        <w:br/>
        <w:t xml:space="preserve">        # Support for unicode domain names and paths.</w:t>
        <w:br/>
        <w:t xml:space="preserve">        try:</w:t>
        <w:br/>
        <w:t xml:space="preserve">            scheme, auth, host, port, path, query, fragment = parse_url(url)</w:t>
        <w:br/>
        <w:t xml:space="preserve">        except LocationParseError as e:</w:t>
        <w:br/>
        <w:t xml:space="preserve">            raise InvalidURL(*e.args)</w:t>
        <w:br/>
        <w:br/>
        <w:t xml:space="preserve">        if not scheme:</w:t>
        <w:br/>
        <w:t xml:space="preserve">            raise MissingSchema(</w:t>
        <w:br/>
        <w:t xml:space="preserve">                f"Invalid URL {url!r}: No scheme supplied. "</w:t>
        <w:br/>
        <w:t xml:space="preserve">                f"Perhaps you meant https://{url}?"</w:t>
        <w:br/>
        <w:t xml:space="preserve">            )</w:t>
        <w:br/>
        <w:br/>
        <w:t xml:space="preserve">        if not host:</w:t>
        <w:br/>
        <w:t xml:space="preserve">            raise InvalidURL(f"Invalid URL {url!r}: No host supplied")</w:t>
        <w:br/>
        <w:br/>
        <w:t xml:space="preserve">        # In general, we want to try IDNA encoding the hostname if the string contains</w:t>
        <w:br/>
        <w:t xml:space="preserve">        # non-ASCII characters. This allows users to automatically get the correct IDNA</w:t>
        <w:br/>
        <w:t xml:space="preserve">        # behaviour. For strings containing only ASCII characters, we need to also verify</w:t>
        <w:br/>
        <w:t xml:space="preserve">        # it doesn't start with a wildcard (*), before allowing the unencoded hostname.</w:t>
        <w:br/>
        <w:t xml:space="preserve">        if not unicode_is_ascii(host):</w:t>
        <w:br/>
        <w:t xml:space="preserve">            try:</w:t>
        <w:br/>
        <w:t xml:space="preserve">                host = self._get_idna_encoded_host(host)</w:t>
        <w:br/>
        <w:t xml:space="preserve">            except UnicodeError:</w:t>
        <w:br/>
        <w:t xml:space="preserve">                raise InvalidURL("URL has an invalid label.")</w:t>
        <w:br/>
        <w:t xml:space="preserve">        elif host.startswith(("*", ".")):</w:t>
        <w:br/>
        <w:t xml:space="preserve">            raise InvalidURL("URL has an invalid label.")</w:t>
        <w:br/>
        <w:br/>
        <w:t xml:space="preserve">        # Carefully reconstruct the network location</w:t>
        <w:br/>
        <w:t xml:space="preserve">        netloc = auth or ""</w:t>
        <w:br/>
        <w:t xml:space="preserve">        if netloc:</w:t>
        <w:br/>
        <w:t xml:space="preserve">            netloc += "@"</w:t>
        <w:br/>
        <w:t xml:space="preserve">        netloc += host</w:t>
        <w:br/>
        <w:t xml:space="preserve">        if port:</w:t>
        <w:br/>
        <w:t xml:space="preserve">            netloc += f":{port}"</w:t>
        <w:br/>
        <w:br/>
        <w:t xml:space="preserve">        # Bare domains aren't valid URLs.</w:t>
        <w:br/>
        <w:t xml:space="preserve">        if not path:</w:t>
        <w:br/>
        <w:t xml:space="preserve">            path = "/"</w:t>
        <w:br/>
        <w:br/>
        <w:t xml:space="preserve">        if isinstance(params, (str, bytes)):</w:t>
        <w:br/>
        <w:t xml:space="preserve">            params = to_native_string(params)</w:t>
        <w:br/>
        <w:br/>
        <w:t xml:space="preserve">        enc_params = self._encode_params(params)</w:t>
        <w:br/>
        <w:t xml:space="preserve">        if enc_params:</w:t>
        <w:br/>
        <w:t xml:space="preserve">            if query:</w:t>
        <w:br/>
        <w:t xml:space="preserve">                query = f"{query}&amp;{enc_params}"</w:t>
        <w:br/>
        <w:t xml:space="preserve">            else:</w:t>
        <w:br/>
        <w:t xml:space="preserve">                query = enc_params</w:t>
        <w:br/>
        <w:br/>
        <w:t xml:space="preserve">        url = requote_uri(urlunparse([scheme, netloc, path, None, query, fragment]))</w:t>
        <w:br/>
        <w:t xml:space="preserve">        self.url = url</w:t>
        <w:br/>
        <w:br/>
        <w:t xml:space="preserve">    def prepare_headers(self, headers):</w:t>
        <w:br/>
        <w:t xml:space="preserve">        """Prepares the given HTTP headers."""</w:t>
        <w:br/>
        <w:br/>
        <w:t xml:space="preserve">        self.headers = CaseInsensitiveDict()</w:t>
        <w:br/>
        <w:t xml:space="preserve">        if headers:</w:t>
        <w:br/>
        <w:t xml:space="preserve">            for header in headers.items():</w:t>
        <w:br/>
        <w:t xml:space="preserve">                # Raise exception on invalid header value.</w:t>
        <w:br/>
        <w:t xml:space="preserve">                check_header_validity(header)</w:t>
        <w:br/>
        <w:t xml:space="preserve">                name, value = header</w:t>
        <w:br/>
        <w:t xml:space="preserve">                self.headers[to_native_string(name)] = value</w:t>
        <w:br/>
        <w:br/>
        <w:t xml:space="preserve">    def prepare_body(self, data, files, json=None):</w:t>
        <w:br/>
        <w:t xml:space="preserve">        """Prepares the given HTTP body data."""</w:t>
        <w:br/>
        <w:br/>
        <w:t xml:space="preserve">        # Check if file, fo, generator, iterator.</w:t>
        <w:br/>
        <w:t xml:space="preserve">        # If not, run through normal process.</w:t>
        <w:br/>
        <w:br/>
        <w:t xml:space="preserve">        # Nottin' on you.</w:t>
        <w:br/>
        <w:t xml:space="preserve">        body = None</w:t>
        <w:br/>
        <w:t xml:space="preserve">        content_type = None</w:t>
        <w:br/>
        <w:br/>
        <w:t xml:space="preserve">        if not data and json is not None:</w:t>
        <w:br/>
        <w:t xml:space="preserve">            # urllib3 requires a bytes-like body. Python 2's json.dumps</w:t>
        <w:br/>
        <w:t xml:space="preserve">            # provides this natively, but Python 3 gives a Unicode string.</w:t>
        <w:br/>
        <w:t xml:space="preserve">            content_type = "application/json"</w:t>
        <w:br/>
        <w:br/>
        <w:t xml:space="preserve">            try:</w:t>
        <w:br/>
        <w:t xml:space="preserve">                body = complexjson.dumps(json, allow_nan=False)</w:t>
        <w:br/>
        <w:t xml:space="preserve">            except ValueError as ve:</w:t>
        <w:br/>
        <w:t xml:space="preserve">                raise InvalidJSONError(ve, request=self)</w:t>
        <w:br/>
        <w:br/>
        <w:t xml:space="preserve">            if not isinstance(body, bytes):</w:t>
        <w:br/>
        <w:t xml:space="preserve">                body = body.encode("utf-8")</w:t>
        <w:br/>
        <w:br/>
        <w:t xml:space="preserve">        is_stream = all(</w:t>
        <w:br/>
        <w:t xml:space="preserve">            [</w:t>
        <w:br/>
        <w:t xml:space="preserve">                hasattr(data, "__iter__"),</w:t>
        <w:br/>
        <w:t xml:space="preserve">                not isinstance(data, (basestring, list, tuple, Mapping)),</w:t>
        <w:br/>
        <w:t xml:space="preserve">            ]</w:t>
        <w:br/>
        <w:t xml:space="preserve">        )</w:t>
        <w:br/>
        <w:br/>
        <w:t xml:space="preserve">        if is_stream:</w:t>
        <w:br/>
        <w:t xml:space="preserve">            try:</w:t>
        <w:br/>
        <w:t xml:space="preserve">                length = super_len(data)</w:t>
        <w:br/>
        <w:t xml:space="preserve">            except (TypeError, AttributeError, UnsupportedOperation):</w:t>
        <w:br/>
        <w:t xml:space="preserve">                length = None</w:t>
        <w:br/>
        <w:br/>
        <w:t xml:space="preserve">            body = data</w:t>
        <w:br/>
        <w:br/>
        <w:t xml:space="preserve">            if getattr(body, "tell", None) is not None:</w:t>
        <w:br/>
        <w:t xml:space="preserve">                # Record the current file position before reading.</w:t>
        <w:br/>
        <w:t xml:space="preserve">                # This will allow us to rewind a file in the event</w:t>
        <w:br/>
        <w:t xml:space="preserve">                # of a redirect.</w:t>
        <w:br/>
        <w:t xml:space="preserve">                try:</w:t>
        <w:br/>
        <w:t xml:space="preserve">                    self._body_position = body.tell()</w:t>
        <w:br/>
        <w:t xml:space="preserve">                except OSError:</w:t>
        <w:br/>
        <w:t xml:space="preserve">                    # This differentiates from None, allowing us to catch</w:t>
        <w:br/>
        <w:t xml:space="preserve">                    # a failed `tell()` later when trying to rewind the body</w:t>
        <w:br/>
        <w:t xml:space="preserve">                    self._body_position = object()</w:t>
        <w:br/>
        <w:br/>
        <w:t xml:space="preserve">            if files:</w:t>
        <w:br/>
        <w:t xml:space="preserve">                raise NotImplementedError(</w:t>
        <w:br/>
        <w:t xml:space="preserve">                    "Streamed bodies and files are mutually exclusive."</w:t>
        <w:br/>
        <w:t xml:space="preserve">                )</w:t>
        <w:br/>
        <w:br/>
        <w:t xml:space="preserve">            if length:</w:t>
        <w:br/>
        <w:t xml:space="preserve">                self.headers["Content-Length"] = builtin_str(length)</w:t>
        <w:br/>
        <w:t xml:space="preserve">            else:</w:t>
        <w:br/>
        <w:t xml:space="preserve">                self.headers["Transfer-Encoding"] = "chunked"</w:t>
        <w:br/>
        <w:t xml:space="preserve">        else:</w:t>
        <w:br/>
        <w:t xml:space="preserve">            # Multi-part file uploads.</w:t>
        <w:br/>
        <w:t xml:space="preserve">            if files:</w:t>
        <w:br/>
        <w:t xml:space="preserve">                (body, content_type) = self._encode_files(files, data)</w:t>
        <w:br/>
        <w:t xml:space="preserve">            else:</w:t>
        <w:br/>
        <w:t xml:space="preserve">                if data:</w:t>
        <w:br/>
        <w:t xml:space="preserve">                    body = self._encode_params(data)</w:t>
        <w:br/>
        <w:t xml:space="preserve">                    if isinstance(data, basestring) or hasattr(data, "read"):</w:t>
        <w:br/>
        <w:t xml:space="preserve">                        content_type = None</w:t>
        <w:br/>
        <w:t xml:space="preserve">                    else:</w:t>
        <w:br/>
        <w:t xml:space="preserve">                        content_type = "application/x-www-form-urlencoded"</w:t>
        <w:br/>
        <w:br/>
        <w:t xml:space="preserve">            self.prepare_content_length(body)</w:t>
        <w:br/>
        <w:br/>
        <w:t xml:space="preserve">            # Add content-type if it wasn't explicitly provided.</w:t>
        <w:br/>
        <w:t xml:space="preserve">            if content_type and ("content-type" not in self.headers):</w:t>
        <w:br/>
        <w:t xml:space="preserve">                self.headers["Content-Type"] = content_type</w:t>
        <w:br/>
        <w:br/>
        <w:t xml:space="preserve">        self.body = body</w:t>
        <w:br/>
        <w:br/>
        <w:t xml:space="preserve">    def prepare_content_length(self, body):</w:t>
        <w:br/>
        <w:t xml:space="preserve">        """Prepare Content-Length header based on request method and body"""</w:t>
        <w:br/>
        <w:t xml:space="preserve">        if body is not None:</w:t>
        <w:br/>
        <w:t xml:space="preserve">            length = super_len(body)</w:t>
        <w:br/>
        <w:t xml:space="preserve">            if length:</w:t>
        <w:br/>
        <w:t xml:space="preserve">                # If length exists, set it. Otherwise, we fallback</w:t>
        <w:br/>
        <w:t xml:space="preserve">                # to Transfer-Encoding: chunked.</w:t>
        <w:br/>
        <w:t xml:space="preserve">                self.headers["Content-Length"] = builtin_str(length)</w:t>
        <w:br/>
        <w:t xml:space="preserve">        elif (</w:t>
        <w:br/>
        <w:t xml:space="preserve">            self.method not in ("GET", "HEAD")</w:t>
        <w:br/>
        <w:t xml:space="preserve">            and self.headers.get("Content-Length") is None</w:t>
        <w:br/>
        <w:t xml:space="preserve">        ):</w:t>
        <w:br/>
        <w:t xml:space="preserve">            # Set Content-Length to 0 for methods that can have a body</w:t>
        <w:br/>
        <w:t xml:space="preserve">            # but don't provide one. (i.e. not GET or HEAD)</w:t>
        <w:br/>
        <w:t xml:space="preserve">            self.headers["Content-Length"] = "0"</w:t>
        <w:br/>
        <w:br/>
        <w:t xml:space="preserve">    def prepare_auth(self, auth, url=""):</w:t>
        <w:br/>
        <w:t xml:space="preserve">        """Prepares the given HTTP auth data."""</w:t>
        <w:br/>
        <w:br/>
        <w:t xml:space="preserve">        # If no Auth is explicitly provided, extract it from the URL first.</w:t>
        <w:br/>
        <w:t xml:space="preserve">        if auth is None:</w:t>
        <w:br/>
        <w:t xml:space="preserve">            url_auth = get_auth_from_url(self.url)</w:t>
        <w:br/>
        <w:t xml:space="preserve">            auth = url_auth if any(url_auth) else None</w:t>
        <w:br/>
        <w:br/>
        <w:t xml:space="preserve">        if auth:</w:t>
        <w:br/>
        <w:t xml:space="preserve">            if isinstance(auth, tuple) and len(auth) == 2:</w:t>
        <w:br/>
        <w:t xml:space="preserve">                # special-case basic HTTP auth</w:t>
        <w:br/>
        <w:t xml:space="preserve">                auth = HTTPBasicAuth(*auth)</w:t>
        <w:br/>
        <w:br/>
        <w:t xml:space="preserve">            # Allow auth to make its changes.</w:t>
        <w:br/>
        <w:t xml:space="preserve">            r = auth(self)</w:t>
        <w:br/>
        <w:br/>
        <w:t xml:space="preserve">            # Update self to reflect the auth changes.</w:t>
        <w:br/>
        <w:t xml:space="preserve">            self.__dict__.update(r.__dict__)</w:t>
        <w:br/>
        <w:br/>
        <w:t xml:space="preserve">            # Recompute Content-Length</w:t>
        <w:br/>
        <w:t xml:space="preserve">            self.prepare_content_length(self.body)</w:t>
        <w:br/>
        <w:br/>
        <w:t xml:space="preserve">    def prepare_cookies(self, cookies):</w:t>
        <w:br/>
        <w:t xml:space="preserve">        """Prepares the given HTTP cookie data.</w:t>
        <w:br/>
        <w:br/>
        <w:t xml:space="preserve">        This function eventually generates a ``Cookie`` header from the</w:t>
        <w:br/>
        <w:t xml:space="preserve">        given cookies using cookielib. Due to cookielib's design, the header</w:t>
        <w:br/>
        <w:t xml:space="preserve">        will not be regenerated if it already exists, meaning this function</w:t>
        <w:br/>
        <w:t xml:space="preserve">        can only be called once for the life of the</w:t>
        <w:br/>
        <w:t xml:space="preserve">        :class:`PreparedRequest &lt;PreparedRequest&gt;` object. Any subsequent calls</w:t>
        <w:br/>
        <w:t xml:space="preserve">        to ``prepare_cookies`` will have no actual effect, unless the "Cookie"</w:t>
        <w:br/>
        <w:t xml:space="preserve">        header is removed beforehand.</w:t>
        <w:br/>
        <w:t xml:space="preserve">        """</w:t>
        <w:br/>
        <w:t xml:space="preserve">        if isinstance(cookies, cookielib.CookieJar):</w:t>
        <w:br/>
        <w:t xml:space="preserve">            self._cookies = cookies</w:t>
        <w:br/>
        <w:t xml:space="preserve">        else:</w:t>
        <w:br/>
        <w:t xml:space="preserve">            self._cookies = cookiejar_from_dict(cookies)</w:t>
        <w:br/>
        <w:br/>
        <w:t xml:space="preserve">        cookie_header = get_cookie_header(self._cookies, self)</w:t>
        <w:br/>
        <w:t xml:space="preserve">        if cookie_header is not None:</w:t>
        <w:br/>
        <w:t xml:space="preserve">            self.headers["Cookie"] = cookie_header</w:t>
        <w:br/>
        <w:br/>
        <w:t xml:space="preserve">    def prepare_hooks(self, hooks):</w:t>
        <w:br/>
        <w:t xml:space="preserve">        """Prepares the given hooks."""</w:t>
        <w:br/>
        <w:t xml:space="preserve">        # hooks can be passed as None to the prepare method and to this</w:t>
        <w:br/>
        <w:t xml:space="preserve">        # method. To prevent iterating over None, simply use an empty list</w:t>
        <w:br/>
        <w:t xml:space="preserve">        # if hooks is False-y</w:t>
        <w:br/>
        <w:t xml:space="preserve">        hooks = hooks or []</w:t>
        <w:br/>
        <w:t xml:space="preserve">        for event in hooks:</w:t>
        <w:br/>
        <w:t xml:space="preserve">            self.register_hook(event, hooks[event])</w:t>
        <w:br/>
        <w:br/>
        <w:br/>
        <w:t>class Response:</w:t>
        <w:br/>
        <w:t xml:space="preserve">    """The :class:`Response &lt;Response&gt;` object, which contains a</w:t>
        <w:br/>
        <w:t xml:space="preserve">    server's response to an HTTP request.</w:t>
        <w:br/>
        <w:t xml:space="preserve">    """</w:t>
        <w:br/>
        <w:br/>
        <w:t xml:space="preserve">    __attrs__ = [</w:t>
        <w:br/>
        <w:t xml:space="preserve">        "_content",</w:t>
        <w:br/>
        <w:t xml:space="preserve">        "status_code",</w:t>
        <w:br/>
        <w:t xml:space="preserve">        "headers",</w:t>
        <w:br/>
        <w:t xml:space="preserve">        "url",</w:t>
        <w:br/>
        <w:t xml:space="preserve">        "history",</w:t>
        <w:br/>
        <w:t xml:space="preserve">        "encoding",</w:t>
        <w:br/>
        <w:t xml:space="preserve">        "reason",</w:t>
        <w:br/>
        <w:t xml:space="preserve">        "cookies",</w:t>
        <w:br/>
        <w:t xml:space="preserve">        "elapsed",</w:t>
        <w:br/>
        <w:t xml:space="preserve">        "request",</w:t>
        <w:br/>
        <w:t xml:space="preserve">    ]</w:t>
        <w:br/>
        <w:br/>
        <w:t xml:space="preserve">    def __init__(self):</w:t>
        <w:br/>
        <w:t xml:space="preserve">        self._content = False</w:t>
        <w:br/>
        <w:t xml:space="preserve">        self._content_consumed = False</w:t>
        <w:br/>
        <w:t xml:space="preserve">        self._next = None</w:t>
        <w:br/>
        <w:br/>
        <w:t xml:space="preserve">        #: Integer Code of responded HTTP Status, e.g. 404 or 200.</w:t>
        <w:br/>
        <w:t xml:space="preserve">        self.status_code = None</w:t>
        <w:br/>
        <w:br/>
        <w:t xml:space="preserve">        #: Case-insensitive Dictionary of Response Headers.</w:t>
        <w:br/>
        <w:t xml:space="preserve">        #: For example, ``headers['content-encoding']`` will return the</w:t>
        <w:br/>
        <w:t xml:space="preserve">        #: value of a ``'Content-Encoding'`` response header.</w:t>
        <w:br/>
        <w:t xml:space="preserve">        self.headers = CaseInsensitiveDict()</w:t>
        <w:br/>
        <w:br/>
        <w:t xml:space="preserve">        #: File-like object representation of response (for advanced usage).</w:t>
        <w:br/>
        <w:t xml:space="preserve">        #: Use of ``raw`` requires that ``stream=True`` be set on the request.</w:t>
        <w:br/>
        <w:t xml:space="preserve">        #: This requirement does not apply for use internally to Requests.</w:t>
        <w:br/>
        <w:t xml:space="preserve">        self.raw = None</w:t>
        <w:br/>
        <w:br/>
        <w:t xml:space="preserve">        #: Final URL location of Response.</w:t>
        <w:br/>
        <w:t xml:space="preserve">        self.url = None</w:t>
        <w:br/>
        <w:br/>
        <w:t xml:space="preserve">        #: Encoding to decode with when accessing r.text.</w:t>
        <w:br/>
        <w:t xml:space="preserve">        self.encoding = None</w:t>
        <w:br/>
        <w:br/>
        <w:t xml:space="preserve">        #: A list of :class:`Response &lt;Response&gt;` objects from</w:t>
        <w:br/>
        <w:t xml:space="preserve">        #: the history of the Request. Any redirect responses will end</w:t>
        <w:br/>
        <w:t xml:space="preserve">        #: up here. The list is sorted from the oldest to the most recent request.</w:t>
        <w:br/>
        <w:t xml:space="preserve">        self.history = []</w:t>
        <w:br/>
        <w:br/>
        <w:t xml:space="preserve">        #: Textual reason of responded HTTP Status, e.g. "Not Found" or "OK".</w:t>
        <w:br/>
        <w:t xml:space="preserve">        self.reason = None</w:t>
        <w:br/>
        <w:br/>
        <w:t xml:space="preserve">        #: A CookieJar of Cookies the server sent back.</w:t>
        <w:br/>
        <w:t xml:space="preserve">        self.cookies = cookiejar_from_dict({})</w:t>
        <w:br/>
        <w:br/>
        <w:t xml:space="preserve">        #: The amount of time elapsed between sending the request</w:t>
        <w:br/>
        <w:t xml:space="preserve">        #: and the arrival of the response (as a timedelta).</w:t>
        <w:br/>
        <w:t xml:space="preserve">        #: This property specifically measures the time taken between sending</w:t>
        <w:br/>
        <w:t xml:space="preserve">        #: the first byte of the request and finishing parsing the headers. It</w:t>
        <w:br/>
        <w:t xml:space="preserve">        #: is therefore unaffected by consuming the response content or the</w:t>
        <w:br/>
        <w:t xml:space="preserve">        #: value of the ``stream`` keyword argument.</w:t>
        <w:br/>
        <w:t xml:space="preserve">        self.elapsed = datetime.timedelta(0)</w:t>
        <w:br/>
        <w:br/>
        <w:t xml:space="preserve">        #: The :class:`PreparedRequest &lt;PreparedRequest&gt;` object to which this</w:t>
        <w:br/>
        <w:t xml:space="preserve">        #: is a response.</w:t>
        <w:br/>
        <w:t xml:space="preserve">        self.request = None</w:t>
        <w:br/>
        <w:br/>
        <w:t xml:space="preserve">    def __enter__(self):</w:t>
        <w:br/>
        <w:t xml:space="preserve">        return self</w:t>
        <w:br/>
        <w:br/>
        <w:t xml:space="preserve">    def __exit__(self, *args):</w:t>
        <w:br/>
        <w:t xml:space="preserve">        self.close()</w:t>
        <w:br/>
        <w:br/>
        <w:t xml:space="preserve">    def __getstate__(self):</w:t>
        <w:br/>
        <w:t xml:space="preserve">        # Consume everything; accessing the content attribute makes</w:t>
        <w:br/>
        <w:t xml:space="preserve">        # sure the content has been fully read.</w:t>
        <w:br/>
        <w:t xml:space="preserve">        if not self._content_consumed:</w:t>
        <w:br/>
        <w:t xml:space="preserve">            self.content</w:t>
        <w:br/>
        <w:br/>
        <w:t xml:space="preserve">        return {attr: getattr(self, attr, None) for attr in self.__attrs__}</w:t>
        <w:br/>
        <w:br/>
        <w:t xml:space="preserve">    def __setstate__(self, state):</w:t>
        <w:br/>
        <w:t xml:space="preserve">        for name, value in state.items():</w:t>
        <w:br/>
        <w:t xml:space="preserve">            setattr(self, name, value)</w:t>
        <w:br/>
        <w:br/>
        <w:t xml:space="preserve">        # pickled objects do not have .raw</w:t>
        <w:br/>
        <w:t xml:space="preserve">        setattr(self, "_content_consumed", True)</w:t>
        <w:br/>
        <w:t xml:space="preserve">        setattr(self, "raw", None)</w:t>
        <w:br/>
        <w:br/>
        <w:t xml:space="preserve">    def __repr__(self):</w:t>
        <w:br/>
        <w:t xml:space="preserve">        return f"&lt;Response [{self.status_code}]&gt;"</w:t>
        <w:br/>
        <w:br/>
        <w:t xml:space="preserve">    def __bool__(self):</w:t>
        <w:br/>
        <w:t xml:space="preserve">        """Returns True if :attr:`status_code` is less than 400.</w:t>
        <w:br/>
        <w:br/>
        <w:t xml:space="preserve">        This attribute checks if the status code of the response is between</w:t>
        <w:br/>
        <w:t xml:space="preserve">        400 and 600 to see if there was a client error or a server error. If</w:t>
        <w:br/>
        <w:t xml:space="preserve">        the status code, is between 200 and 400, this will return True. This</w:t>
        <w:br/>
        <w:t xml:space="preserve">        is **not** a check to see if the response code is ``200 OK``.</w:t>
        <w:br/>
        <w:t xml:space="preserve">        """</w:t>
        <w:br/>
        <w:t xml:space="preserve">        return self.ok</w:t>
        <w:br/>
        <w:br/>
        <w:t xml:space="preserve">    def __nonzero__(self):</w:t>
        <w:br/>
        <w:t xml:space="preserve">        """Returns True if :attr:`status_code` is less than 400.</w:t>
        <w:br/>
        <w:br/>
        <w:t xml:space="preserve">        This attribute checks if the status code of the response is between</w:t>
        <w:br/>
        <w:t xml:space="preserve">        400 and 600 to see if there was a client error or a server error. If</w:t>
        <w:br/>
        <w:t xml:space="preserve">        the status code, is between 200 and 400, this will return True. This</w:t>
        <w:br/>
        <w:t xml:space="preserve">        is **not** a check to see if the response code is ``200 OK``.</w:t>
        <w:br/>
        <w:t xml:space="preserve">        """</w:t>
        <w:br/>
        <w:t xml:space="preserve">        return self.ok</w:t>
        <w:br/>
        <w:br/>
        <w:t xml:space="preserve">    def __iter__(self):</w:t>
        <w:br/>
        <w:t xml:space="preserve">        """Allows you to use a response as an iterator."""</w:t>
        <w:br/>
        <w:t xml:space="preserve">        return self.iter_content(128)</w:t>
        <w:br/>
        <w:br/>
        <w:t xml:space="preserve">    @property</w:t>
        <w:br/>
        <w:t xml:space="preserve">    def ok(self):</w:t>
        <w:br/>
        <w:t xml:space="preserve">        """Returns True if :attr:`status_code` is less than 400, False if not.</w:t>
        <w:br/>
        <w:br/>
        <w:t xml:space="preserve">        This attribute checks if the status code of the response is between</w:t>
        <w:br/>
        <w:t xml:space="preserve">        400 and 600 to see if there was a client error or a server error. If</w:t>
        <w:br/>
        <w:t xml:space="preserve">        the status code is between 200 and 400, this will return True. This</w:t>
        <w:br/>
        <w:t xml:space="preserve">        is **not** a check to see if the response code is ``200 OK``.</w:t>
        <w:br/>
        <w:t xml:space="preserve">        """</w:t>
        <w:br/>
        <w:t xml:space="preserve">        try:</w:t>
        <w:br/>
        <w:t xml:space="preserve">            self.raise_for_status()</w:t>
        <w:br/>
        <w:t xml:space="preserve">        except HTTPError:</w:t>
        <w:br/>
        <w:t xml:space="preserve">            return False</w:t>
        <w:br/>
        <w:t xml:space="preserve">        return True</w:t>
        <w:br/>
        <w:br/>
        <w:t xml:space="preserve">    @property</w:t>
        <w:br/>
        <w:t xml:space="preserve">    def is_redirect(self):</w:t>
        <w:br/>
        <w:t xml:space="preserve">        """True if this Response is a well-formed HTTP redirect that could have</w:t>
        <w:br/>
        <w:t xml:space="preserve">        been processed automatically (by :meth:`Session.resolve_redirects`).</w:t>
        <w:br/>
        <w:t xml:space="preserve">        """</w:t>
        <w:br/>
        <w:t xml:space="preserve">        return "location" in self.headers and self.status_code in REDIRECT_STATI</w:t>
        <w:br/>
        <w:br/>
        <w:t xml:space="preserve">    @property</w:t>
        <w:br/>
        <w:t xml:space="preserve">    def is_permanent_redirect(self):</w:t>
        <w:br/>
        <w:t xml:space="preserve">        """True if this Response one of the permanent versions of redirect."""</w:t>
        <w:br/>
        <w:t xml:space="preserve">        return "location" in self.headers and self.status_code in (</w:t>
        <w:br/>
        <w:t xml:space="preserve">            codes.moved_permanently,</w:t>
        <w:br/>
        <w:t xml:space="preserve">            codes.permanent_redirect,</w:t>
        <w:br/>
        <w:t xml:space="preserve">        )</w:t>
        <w:br/>
        <w:br/>
        <w:t xml:space="preserve">    @property</w:t>
        <w:br/>
        <w:t xml:space="preserve">    def next(self):</w:t>
        <w:br/>
        <w:t xml:space="preserve">        """Returns a PreparedRequest for the next request in a redirect chain, if there is one."""</w:t>
        <w:br/>
        <w:t xml:space="preserve">        return self._next</w:t>
        <w:br/>
        <w:br/>
        <w:t xml:space="preserve">    @property</w:t>
        <w:br/>
        <w:t xml:space="preserve">    def apparent_encoding(self):</w:t>
        <w:br/>
        <w:t xml:space="preserve">        """The apparent encoding, provided by the charset_normalizer or chardet libraries."""</w:t>
        <w:br/>
        <w:t xml:space="preserve">        return chardet.detect(self.content)["encoding"]</w:t>
        <w:br/>
        <w:br/>
        <w:t xml:space="preserve">    def iter_content(self, chunk_size=1, decode_unicode=False):</w:t>
        <w:br/>
        <w:t xml:space="preserve">        """Iterates over the response data.  When stream=True is set on the</w:t>
        <w:br/>
        <w:t xml:space="preserve">        request, this avoids reading the content at once into memory for</w:t>
        <w:br/>
        <w:t xml:space="preserve">        large responses.  The chunk size is the number of bytes it should</w:t>
        <w:br/>
        <w:t xml:space="preserve">        read into memory.  This is not necessarily the length of each item</w:t>
        <w:br/>
        <w:t xml:space="preserve">        returned as decoding can take place.</w:t>
        <w:br/>
        <w:br/>
        <w:t xml:space="preserve">        chunk_size must be of type int or None. A value of None will</w:t>
        <w:br/>
        <w:t xml:space="preserve">        function differently depending on the value of `stream`.</w:t>
        <w:br/>
        <w:t xml:space="preserve">        stream=True will read data as it arrives in whatever size the</w:t>
        <w:br/>
        <w:t xml:space="preserve">        chunks are received. If stream=False, data is returned as</w:t>
        <w:br/>
        <w:t xml:space="preserve">        a single chunk.</w:t>
        <w:br/>
        <w:br/>
        <w:t xml:space="preserve">        If decode_unicode is True, content will be decoded using the best</w:t>
        <w:br/>
        <w:t xml:space="preserve">        available encoding based on the response.</w:t>
        <w:br/>
        <w:t xml:space="preserve">        """</w:t>
        <w:br/>
        <w:br/>
        <w:t xml:space="preserve">        def generate():</w:t>
        <w:br/>
        <w:t xml:space="preserve">            # Special case for urllib3.</w:t>
        <w:br/>
        <w:t xml:space="preserve">            if hasattr(self.raw, "stream"):</w:t>
        <w:br/>
        <w:t xml:space="preserve">                try:</w:t>
        <w:br/>
        <w:t xml:space="preserve">                    yield from self.raw.stream(chunk_size, decode_content=True)</w:t>
        <w:br/>
        <w:t xml:space="preserve">                except ProtocolError as e:</w:t>
        <w:br/>
        <w:t xml:space="preserve">                    raise ChunkedEncodingError(e)</w:t>
        <w:br/>
        <w:t xml:space="preserve">                except DecodeError as e:</w:t>
        <w:br/>
        <w:t xml:space="preserve">                    raise ContentDecodingError(e)</w:t>
        <w:br/>
        <w:t xml:space="preserve">                except ReadTimeoutError as e:</w:t>
        <w:br/>
        <w:t xml:space="preserve">                    raise ConnectionError(e)</w:t>
        <w:br/>
        <w:t xml:space="preserve">                except SSLError as e:</w:t>
        <w:br/>
        <w:t xml:space="preserve">                    raise RequestsSSLError(e)</w:t>
        <w:br/>
        <w:t xml:space="preserve">            else:</w:t>
        <w:br/>
        <w:t xml:space="preserve">                # Standard file-like object.</w:t>
        <w:br/>
        <w:t xml:space="preserve">                while True:</w:t>
        <w:br/>
        <w:t xml:space="preserve">                    chunk = self.raw.read(chunk_size)</w:t>
        <w:br/>
        <w:t xml:space="preserve">                    if not chunk:</w:t>
        <w:br/>
        <w:t xml:space="preserve">                        break</w:t>
        <w:br/>
        <w:t xml:space="preserve">                    yield chunk</w:t>
        <w:br/>
        <w:br/>
        <w:t xml:space="preserve">            self._content_consumed = True</w:t>
        <w:br/>
        <w:br/>
        <w:t xml:space="preserve">        if self._content_consumed and isinstance(self._content, bool):</w:t>
        <w:br/>
        <w:t xml:space="preserve">            raise StreamConsumedError()</w:t>
        <w:br/>
        <w:t xml:space="preserve">        elif chunk_size is not None and not isinstance(chunk_size, int):</w:t>
        <w:br/>
        <w:t xml:space="preserve">            raise TypeError(</w:t>
        <w:br/>
        <w:t xml:space="preserve">                f"chunk_size must be an int, it is instead a {type(chunk_size)}."</w:t>
        <w:br/>
        <w:t xml:space="preserve">            )</w:t>
        <w:br/>
        <w:t xml:space="preserve">        # simulate reading small chunks of the content</w:t>
        <w:br/>
        <w:t xml:space="preserve">        reused_chunks = iter_slices(self._content, chunk_size)</w:t>
        <w:br/>
        <w:br/>
        <w:t xml:space="preserve">        stream_chunks = generate()</w:t>
        <w:br/>
        <w:br/>
        <w:t xml:space="preserve">        chunks = reused_chunks if self._content_consumed else stream_chunks</w:t>
        <w:br/>
        <w:br/>
        <w:t xml:space="preserve">        if decode_unicode:</w:t>
        <w:br/>
        <w:t xml:space="preserve">            chunks = stream_decode_response_unicode(chunks, self)</w:t>
        <w:br/>
        <w:br/>
        <w:t xml:space="preserve">        return chunks</w:t>
        <w:br/>
        <w:br/>
        <w:t xml:space="preserve">    def iter_lines(</w:t>
        <w:br/>
        <w:t xml:space="preserve">        self, chunk_size=ITER_CHUNK_SIZE, decode_unicode=False, delimiter=None</w:t>
        <w:br/>
        <w:t xml:space="preserve">    ):</w:t>
        <w:br/>
        <w:t xml:space="preserve">        """Iterates over the response data, one line at a time.  When</w:t>
        <w:br/>
        <w:t xml:space="preserve">        stream=True is set on the request, this avoids reading the</w:t>
        <w:br/>
        <w:t xml:space="preserve">        content at once into memory for large responses.</w:t>
        <w:br/>
        <w:br/>
        <w:t xml:space="preserve">        .. note:: This method is not reentrant safe.</w:t>
        <w:br/>
        <w:t xml:space="preserve">        """</w:t>
        <w:br/>
        <w:br/>
        <w:t xml:space="preserve">        pending = None</w:t>
        <w:br/>
        <w:br/>
        <w:t xml:space="preserve">        for chunk in self.iter_content(</w:t>
        <w:br/>
        <w:t xml:space="preserve">            chunk_size=chunk_size, decode_unicode=decode_unicode</w:t>
        <w:br/>
        <w:t xml:space="preserve">        ):</w:t>
        <w:br/>
        <w:br/>
        <w:t xml:space="preserve">            if pending is not None:</w:t>
        <w:br/>
        <w:t xml:space="preserve">                chunk = pending + chunk</w:t>
        <w:br/>
        <w:br/>
        <w:t xml:space="preserve">            if delimiter:</w:t>
        <w:br/>
        <w:t xml:space="preserve">                lines = chunk.split(delimiter)</w:t>
        <w:br/>
        <w:t xml:space="preserve">            else:</w:t>
        <w:br/>
        <w:t xml:space="preserve">                lines = chunk.splitlines()</w:t>
        <w:br/>
        <w:br/>
        <w:t xml:space="preserve">            if lines and lines[-1] and chunk and lines[-1][-1] == chunk[-1]:</w:t>
        <w:br/>
        <w:t xml:space="preserve">                pending = lines.pop()</w:t>
        <w:br/>
        <w:t xml:space="preserve">            else:</w:t>
        <w:br/>
        <w:t xml:space="preserve">                pending = None</w:t>
        <w:br/>
        <w:br/>
        <w:t xml:space="preserve">            yield from lines</w:t>
        <w:br/>
        <w:br/>
        <w:t xml:space="preserve">        if pending is not None:</w:t>
        <w:br/>
        <w:t xml:space="preserve">            yield pending</w:t>
        <w:br/>
        <w:br/>
        <w:t xml:space="preserve">    @property</w:t>
        <w:br/>
        <w:t xml:space="preserve">    def content(self):</w:t>
        <w:br/>
        <w:t xml:space="preserve">        """Content of the response, in bytes."""</w:t>
        <w:br/>
        <w:br/>
        <w:t xml:space="preserve">        if self._content is False:</w:t>
        <w:br/>
        <w:t xml:space="preserve">            # Read the contents.</w:t>
        <w:br/>
        <w:t xml:space="preserve">            if self._content_consumed:</w:t>
        <w:br/>
        <w:t xml:space="preserve">                raise RuntimeError("The content for this response was already consumed")</w:t>
        <w:br/>
        <w:br/>
        <w:t xml:space="preserve">            if self.status_code == 0 or self.raw is None:</w:t>
        <w:br/>
        <w:t xml:space="preserve">                self._content = None</w:t>
        <w:br/>
        <w:t xml:space="preserve">            else:</w:t>
        <w:br/>
        <w:t xml:space="preserve">                self._content = b"".join(self.iter_content(CONTENT_CHUNK_SIZE)) or b""</w:t>
        <w:br/>
        <w:br/>
        <w:t xml:space="preserve">        self._content_consumed = True</w:t>
        <w:br/>
        <w:t xml:space="preserve">        # don't need to release the connection; that's been handled by urllib3</w:t>
        <w:br/>
        <w:t xml:space="preserve">        # since we exhausted the data.</w:t>
        <w:br/>
        <w:t xml:space="preserve">        return self._content</w:t>
        <w:br/>
        <w:br/>
        <w:t xml:space="preserve">    @property</w:t>
        <w:br/>
        <w:t xml:space="preserve">    def text(self):</w:t>
        <w:br/>
        <w:t xml:space="preserve">        """Content of the response, in unicode.</w:t>
        <w:br/>
        <w:br/>
        <w:t xml:space="preserve">        If Response.encoding is None, encoding will be guessed using</w:t>
        <w:br/>
        <w:t xml:space="preserve">        ``charset_normalizer`` or ``chardet``.</w:t>
        <w:br/>
        <w:br/>
        <w:t xml:space="preserve">        The encoding of the response content is determined based solely on HTTP</w:t>
        <w:br/>
        <w:t xml:space="preserve">        headers, following RFC 2616 to the letter. If you can take advantage of</w:t>
        <w:br/>
        <w:t xml:space="preserve">        non-HTTP knowledge to make a better guess at the encoding, you should</w:t>
        <w:br/>
        <w:t xml:space="preserve">        set ``r.encoding`` appropriately before accessing this property.</w:t>
        <w:br/>
        <w:t xml:space="preserve">        """</w:t>
        <w:br/>
        <w:br/>
        <w:t xml:space="preserve">        # Try charset from content-type</w:t>
        <w:br/>
        <w:t xml:space="preserve">        content = None</w:t>
        <w:br/>
        <w:t xml:space="preserve">        encoding = self.encoding</w:t>
        <w:br/>
        <w:br/>
        <w:t xml:space="preserve">        if not self.content:</w:t>
        <w:br/>
        <w:t xml:space="preserve">            return ""</w:t>
        <w:br/>
        <w:br/>
        <w:t xml:space="preserve">        # Fallback to auto-detected encoding.</w:t>
        <w:br/>
        <w:t xml:space="preserve">        if self.encoding is None:</w:t>
        <w:br/>
        <w:t xml:space="preserve">            encoding = self.apparent_encoding</w:t>
        <w:br/>
        <w:br/>
        <w:t xml:space="preserve">        # Decode unicode from given encoding.</w:t>
        <w:br/>
        <w:t xml:space="preserve">        try:</w:t>
        <w:br/>
        <w:t xml:space="preserve">            content = str(self.content, encoding, errors="replace")</w:t>
        <w:br/>
        <w:t xml:space="preserve">        except (LookupError, TypeError):</w:t>
        <w:br/>
        <w:t xml:space="preserve">            # A LookupError is raised if the encoding was not found which could</w:t>
        <w:br/>
        <w:t xml:space="preserve">            # indicate a misspelling or similar mistake.</w:t>
        <w:br/>
        <w:t xml:space="preserve">            #</w:t>
        <w:br/>
        <w:t xml:space="preserve">            # A TypeError can be raised if encoding is None</w:t>
        <w:br/>
        <w:t xml:space="preserve">            #</w:t>
        <w:br/>
        <w:t xml:space="preserve">            # So we try blindly encoding.</w:t>
        <w:br/>
        <w:t xml:space="preserve">            content = str(self.content, errors="replace")</w:t>
        <w:br/>
        <w:br/>
        <w:t xml:space="preserve">        return content</w:t>
        <w:br/>
        <w:br/>
        <w:t xml:space="preserve">    def json(self, **kwargs):</w:t>
        <w:br/>
        <w:t xml:space="preserve">        r"""Returns the json-encoded content of a response, if any.</w:t>
        <w:br/>
        <w:br/>
        <w:t xml:space="preserve">        :param \*\*kwargs: Optional arguments that ``json.loads`` takes.</w:t>
        <w:br/>
        <w:t xml:space="preserve">        :raises requests.exceptions.JSONDecodeError: If the response body does not</w:t>
        <w:br/>
        <w:t xml:space="preserve">            contain valid json.</w:t>
        <w:br/>
        <w:t xml:space="preserve">        """</w:t>
        <w:br/>
        <w:br/>
        <w:t xml:space="preserve">        if not self.encoding and self.content and len(self.content) &gt; 3:</w:t>
        <w:br/>
        <w:t xml:space="preserve">            # No encoding set. JSON RFC 4627 section 3 states we should expect</w:t>
        <w:br/>
        <w:t xml:space="preserve">            # UTF-8, -16 or -32. Detect which one to use; If the detection or</w:t>
        <w:br/>
        <w:t xml:space="preserve">            # decoding fails, fall back to `self.text` (using charset_normalizer to make</w:t>
        <w:br/>
        <w:t xml:space="preserve">            # a best guess).</w:t>
        <w:br/>
        <w:t xml:space="preserve">            encoding = guess_json_utf(self.content)</w:t>
        <w:br/>
        <w:t xml:space="preserve">            if encoding is not None:</w:t>
        <w:br/>
        <w:t xml:space="preserve">                try:</w:t>
        <w:br/>
        <w:t xml:space="preserve">                    return complexjson.loads(self.content.decode(encoding), **kwargs)</w:t>
        <w:br/>
        <w:t xml:space="preserve">                except UnicodeDecodeError:</w:t>
        <w:br/>
        <w:t xml:space="preserve">                    # Wrong UTF codec detected; usually because it's not UTF-8</w:t>
        <w:br/>
        <w:t xml:space="preserve">                    # but some other 8-bit codec.  This is an RFC violation,</w:t>
        <w:br/>
        <w:t xml:space="preserve">                    # and the server didn't bother to tell us what codec *was*</w:t>
        <w:br/>
        <w:t xml:space="preserve">                    # used.</w:t>
        <w:br/>
        <w:t xml:space="preserve">                    pass</w:t>
        <w:br/>
        <w:t xml:space="preserve">                except JSONDecodeError as e:</w:t>
        <w:br/>
        <w:t xml:space="preserve">                    raise RequestsJSONDecodeError(e.msg, e.doc, e.pos)</w:t>
        <w:br/>
        <w:br/>
        <w:t xml:space="preserve">        try:</w:t>
        <w:br/>
        <w:t xml:space="preserve">            return complexjson.loads(self.text, **kwargs)</w:t>
        <w:br/>
        <w:t xml:space="preserve">        except JSONDecodeError as e:</w:t>
        <w:br/>
        <w:t xml:space="preserve">            # Catch JSON-related errors and raise as requests.JSONDecodeError</w:t>
        <w:br/>
        <w:t xml:space="preserve">            # This aliases json.JSONDecodeError and simplejson.JSONDecodeError</w:t>
        <w:br/>
        <w:t xml:space="preserve">            raise RequestsJSONDecodeError(e.msg, e.doc, e.pos)</w:t>
        <w:br/>
        <w:br/>
        <w:t xml:space="preserve">    @property</w:t>
        <w:br/>
        <w:t xml:space="preserve">    def links(self):</w:t>
        <w:br/>
        <w:t xml:space="preserve">        """Returns the parsed header links of the response, if any."""</w:t>
        <w:br/>
        <w:br/>
        <w:t xml:space="preserve">        header = self.headers.get("link")</w:t>
        <w:br/>
        <w:br/>
        <w:t xml:space="preserve">        resolved_links = {}</w:t>
        <w:br/>
        <w:br/>
        <w:t xml:space="preserve">        if header:</w:t>
        <w:br/>
        <w:t xml:space="preserve">            links = parse_header_links(header)</w:t>
        <w:br/>
        <w:br/>
        <w:t xml:space="preserve">            for link in links:</w:t>
        <w:br/>
        <w:t xml:space="preserve">                key = link.get("rel") or link.get("url")</w:t>
        <w:br/>
        <w:t xml:space="preserve">                resolved_links[key] = link</w:t>
        <w:br/>
        <w:br/>
        <w:t xml:space="preserve">        return resolved_links</w:t>
        <w:br/>
        <w:br/>
        <w:t xml:space="preserve">    def raise_for_status(self):</w:t>
        <w:br/>
        <w:t xml:space="preserve">        """Raises :class:`HTTPError`, if one occurred."""</w:t>
        <w:br/>
        <w:br/>
        <w:t xml:space="preserve">        http_error_msg = ""</w:t>
        <w:br/>
        <w:t xml:space="preserve">        if isinstance(self.reason, bytes):</w:t>
        <w:br/>
        <w:t xml:space="preserve">            # We attempt to decode utf-8 first because some servers</w:t>
        <w:br/>
        <w:t xml:space="preserve">            # choose to localize their reason strings. If the string</w:t>
        <w:br/>
        <w:t xml:space="preserve">            # isn't utf-8, we fall back to iso-8859-1 for all other</w:t>
        <w:br/>
        <w:t xml:space="preserve">            # encodings. (See PR #3538)</w:t>
        <w:br/>
        <w:t xml:space="preserve">            try:</w:t>
        <w:br/>
        <w:t xml:space="preserve">                reason = self.reason.decode("utf-8")</w:t>
        <w:br/>
        <w:t xml:space="preserve">            except UnicodeDecodeError:</w:t>
        <w:br/>
        <w:t xml:space="preserve">                reason = self.reason.decode("iso-8859-1")</w:t>
        <w:br/>
        <w:t xml:space="preserve">        else:</w:t>
        <w:br/>
        <w:t xml:space="preserve">            reason = self.reason</w:t>
        <w:br/>
        <w:br/>
        <w:t xml:space="preserve">        if 400 &lt;= self.status_code &lt; 500:</w:t>
        <w:br/>
        <w:t xml:space="preserve">            http_error_msg = (</w:t>
        <w:br/>
        <w:t xml:space="preserve">                f"{self.status_code} Client Error: {reason} for url: {self.url}"</w:t>
        <w:br/>
        <w:t xml:space="preserve">            )</w:t>
        <w:br/>
        <w:br/>
        <w:t xml:space="preserve">        elif 500 &lt;= self.status_code &lt; 600:</w:t>
        <w:br/>
        <w:t xml:space="preserve">            http_error_msg = (</w:t>
        <w:br/>
        <w:t xml:space="preserve">                f"{self.status_code} Server Error: {reason} for url: {self.url}"</w:t>
        <w:br/>
        <w:t xml:space="preserve">            )</w:t>
        <w:br/>
        <w:br/>
        <w:t xml:space="preserve">        if http_error_msg:</w:t>
        <w:br/>
        <w:t xml:space="preserve">            raise HTTPError(http_error_msg, response=self)</w:t>
        <w:br/>
        <w:br/>
        <w:t xml:space="preserve">    def close(self):</w:t>
        <w:br/>
        <w:t xml:space="preserve">        """Releases the connection back to the pool. Once this method has been</w:t>
        <w:br/>
        <w:t xml:space="preserve">        called the underlying ``raw`` object must not be accessed again.</w:t>
        <w:br/>
        <w:br/>
        <w:t xml:space="preserve">        *Note: Should not normally need to be called explicitly.*</w:t>
        <w:br/>
        <w:t xml:space="preserve">        """</w:t>
        <w:br/>
        <w:t xml:space="preserve">        if not self._content_consumed:</w:t>
        <w:br/>
        <w:t xml:space="preserve">            self.raw.close()</w:t>
        <w:br/>
        <w:br/>
        <w:t xml:space="preserve">        release_conn = getattr(self.raw, "release_conn", None)</w:t>
        <w:br/>
        <w:t xml:space="preserve">        if release_conn is not None:</w:t>
        <w:br/>
        <w:t xml:space="preserve">            release_conn()</w:t>
        <w:br/>
      </w:r>
    </w:p>
    <w:p/>
    <w:p>
      <w:pPr>
        <w:pStyle w:val="Heading2"/>
      </w:pPr>
      <w:r>
        <w:t>File: venv/lib/python3.12/site-packages/requests/models.py</w:t>
      </w:r>
    </w:p>
    <w:p>
      <w:r>
        <w:rPr>
          <w:rFonts w:ascii="Courier New" w:hAnsi="Courier New"/>
          <w:sz w:val="20"/>
        </w:rPr>
        <w:t>"""</w:t>
        <w:br/>
        <w:t>requests.models</w:t>
        <w:br/>
        <w:t>~~~~~~~~~~~~~~~</w:t>
        <w:br/>
        <w:br/>
        <w:t>This module contains the primary objects that power Requests.</w:t>
        <w:br/>
        <w:t>"""</w:t>
        <w:br/>
        <w:br/>
        <w:t>import datetime</w:t>
        <w:br/>
        <w:br/>
        <w:t># Import encoding now, to avoid implicit import later.</w:t>
        <w:br/>
        <w:t># Implicit import within threads may cause LookupError when standard library is in a ZIP,</w:t>
        <w:br/>
        <w:t># such as in Embedded Python. See https://github.com/psf/requests/issues/3578.</w:t>
        <w:br/>
        <w:t>import encodings.idna  # noqa: F401</w:t>
        <w:br/>
        <w:t>from io import UnsupportedOperation</w:t>
        <w:br/>
        <w:br/>
        <w:t>from urllib3.exceptions import (</w:t>
        <w:br/>
        <w:t xml:space="preserve">    DecodeError,</w:t>
        <w:br/>
        <w:t xml:space="preserve">    LocationParseError,</w:t>
        <w:br/>
        <w:t xml:space="preserve">    ProtocolError,</w:t>
        <w:br/>
        <w:t xml:space="preserve">    ReadTimeoutError,</w:t>
        <w:br/>
        <w:t xml:space="preserve">    SSLError,</w:t>
        <w:br/>
        <w:t>)</w:t>
        <w:br/>
        <w:t>from urllib3.fields import RequestField</w:t>
        <w:br/>
        <w:t>from urllib3.filepost import encode_multipart_formdata</w:t>
        <w:br/>
        <w:t>from urllib3.util import parse_url</w:t>
        <w:br/>
        <w:br/>
        <w:t>from ._internal_utils import to_native_string, unicode_is_ascii</w:t>
        <w:br/>
        <w:t>from .auth import HTTPBasicAuth</w:t>
        <w:br/>
        <w:t>from .compat import (</w:t>
        <w:br/>
        <w:t xml:space="preserve">    Callable,</w:t>
        <w:br/>
        <w:t xml:space="preserve">    JSONDecodeError,</w:t>
        <w:br/>
        <w:t xml:space="preserve">    Mapping,</w:t>
        <w:br/>
        <w:t xml:space="preserve">    basestring,</w:t>
        <w:br/>
        <w:t xml:space="preserve">    builtin_str,</w:t>
        <w:br/>
        <w:t xml:space="preserve">    chardet,</w:t>
        <w:br/>
        <w:t xml:space="preserve">    cookielib,</w:t>
        <w:br/>
        <w:t>)</w:t>
        <w:br/>
        <w:t>from .compat import json as complexjson</w:t>
        <w:br/>
        <w:t>from .compat import urlencode, urlsplit, urlunparse</w:t>
        <w:br/>
        <w:t>from .cookies import _copy_cookie_jar, cookiejar_from_dict, get_cookie_header</w:t>
        <w:br/>
        <w:t>from .exceptions import (</w:t>
        <w:br/>
        <w:t xml:space="preserve">    ChunkedEncodingError,</w:t>
        <w:br/>
        <w:t xml:space="preserve">    ConnectionError,</w:t>
        <w:br/>
        <w:t xml:space="preserve">    ContentDecodingError,</w:t>
        <w:br/>
        <w:t xml:space="preserve">    HTTPError,</w:t>
        <w:br/>
        <w:t xml:space="preserve">    InvalidJSONError,</w:t>
        <w:br/>
        <w:t xml:space="preserve">    InvalidURL,</w:t>
        <w:br/>
        <w:t>)</w:t>
        <w:br/>
        <w:t>from .exceptions import JSONDecodeError as RequestsJSONDecodeError</w:t>
        <w:br/>
        <w:t>from .exceptions import MissingSchema</w:t>
        <w:br/>
        <w:t>from .exceptions import SSLError as RequestsSSLError</w:t>
        <w:br/>
        <w:t>from .exceptions import StreamConsumedError</w:t>
        <w:br/>
        <w:t>from .hooks import default_hooks</w:t>
        <w:br/>
        <w:t>from .status_codes import codes</w:t>
        <w:br/>
        <w:t>from .structures import CaseInsensitiveDict</w:t>
        <w:br/>
        <w:t>from .utils import (</w:t>
        <w:br/>
        <w:t xml:space="preserve">    check_header_validity,</w:t>
        <w:br/>
        <w:t xml:space="preserve">    get_auth_from_url,</w:t>
        <w:br/>
        <w:t xml:space="preserve">    guess_filename,</w:t>
        <w:br/>
        <w:t xml:space="preserve">    guess_json_utf,</w:t>
        <w:br/>
        <w:t xml:space="preserve">    iter_slices,</w:t>
        <w:br/>
        <w:t xml:space="preserve">    parse_header_links,</w:t>
        <w:br/>
        <w:t xml:space="preserve">    requote_uri,</w:t>
        <w:br/>
        <w:t xml:space="preserve">    stream_decode_response_unicode,</w:t>
        <w:br/>
        <w:t xml:space="preserve">    super_len,</w:t>
        <w:br/>
        <w:t xml:space="preserve">    to_key_val_list,</w:t>
        <w:br/>
        <w:t>)</w:t>
        <w:br/>
        <w:br/>
        <w:t>#: The set of HTTP status codes that indicate an automatically</w:t>
        <w:br/>
        <w:t>#: processable redirect.</w:t>
        <w:br/>
        <w:t>REDIRECT_STATI = (</w:t>
        <w:br/>
        <w:t xml:space="preserve">    codes.moved,  # 301</w:t>
        <w:br/>
        <w:t xml:space="preserve">    codes.found,  # 302</w:t>
        <w:br/>
        <w:t xml:space="preserve">    codes.other,  # 303</w:t>
        <w:br/>
        <w:t xml:space="preserve">    codes.temporary_redirect,  # 307</w:t>
        <w:br/>
        <w:t xml:space="preserve">    codes.permanent_redirect,  # 308</w:t>
        <w:br/>
        <w:t>)</w:t>
        <w:br/>
        <w:br/>
        <w:t>DEFAULT_REDIRECT_LIMIT = 30</w:t>
        <w:br/>
        <w:t>CONTENT_CHUNK_SIZE = 10 * 1024</w:t>
        <w:br/>
        <w:t>ITER_CHUNK_SIZE = 512</w:t>
        <w:br/>
        <w:br/>
        <w:br/>
        <w:t>class RequestEncodingMixin:</w:t>
        <w:br/>
        <w:t xml:space="preserve">    @property</w:t>
        <w:br/>
        <w:t xml:space="preserve">    def path_url(self):</w:t>
        <w:br/>
        <w:t xml:space="preserve">        """Build the path URL to use."""</w:t>
        <w:br/>
        <w:br/>
        <w:t xml:space="preserve">        url = []</w:t>
        <w:br/>
        <w:br/>
        <w:t xml:space="preserve">        p = urlsplit(self.url)</w:t>
        <w:br/>
        <w:br/>
        <w:t xml:space="preserve">        path = p.path</w:t>
        <w:br/>
        <w:t xml:space="preserve">        if not path:</w:t>
        <w:br/>
        <w:t xml:space="preserve">            path = "/"</w:t>
        <w:br/>
        <w:br/>
        <w:t xml:space="preserve">        url.append(path)</w:t>
        <w:br/>
        <w:br/>
        <w:t xml:space="preserve">        query = p.query</w:t>
        <w:br/>
        <w:t xml:space="preserve">        if query:</w:t>
        <w:br/>
        <w:t xml:space="preserve">            url.append("?")</w:t>
        <w:br/>
        <w:t xml:space="preserve">            url.append(query)</w:t>
        <w:br/>
        <w:br/>
        <w:t xml:space="preserve">        return "".join(url)</w:t>
        <w:br/>
        <w:br/>
        <w:t xml:space="preserve">    @staticmethod</w:t>
        <w:br/>
        <w:t xml:space="preserve">    def _encode_params(data):</w:t>
        <w:br/>
        <w:t xml:space="preserve">        """Encode parameters in a piece of data.</w:t>
        <w:br/>
        <w:br/>
        <w:t xml:space="preserve">        Will successfully encode parameters when passed as a dict or a list of</w:t>
        <w:br/>
        <w:t xml:space="preserve">        2-tuples. Order is retained if data is a list of 2-tuples but arbitrary</w:t>
        <w:br/>
        <w:t xml:space="preserve">        if parameters are supplied as a dict.</w:t>
        <w:br/>
        <w:t xml:space="preserve">        """</w:t>
        <w:br/>
        <w:br/>
        <w:t xml:space="preserve">        if isinstance(data, (str, bytes)):</w:t>
        <w:br/>
        <w:t xml:space="preserve">            return data</w:t>
        <w:br/>
        <w:t xml:space="preserve">        elif hasattr(data, "read"):</w:t>
        <w:br/>
        <w:t xml:space="preserve">            return data</w:t>
        <w:br/>
        <w:t xml:space="preserve">        elif hasattr(data, "__iter__"):</w:t>
        <w:br/>
        <w:t xml:space="preserve">            result = []</w:t>
        <w:br/>
        <w:t xml:space="preserve">            for k, vs in to_key_val_list(data):</w:t>
        <w:br/>
        <w:t xml:space="preserve">                if isinstance(vs, basestring) or not hasattr(vs, "__iter__"):</w:t>
        <w:br/>
        <w:t xml:space="preserve">                    vs = [vs]</w:t>
        <w:br/>
        <w:t xml:space="preserve">                for v in vs:</w:t>
        <w:br/>
        <w:t xml:space="preserve">                    if v is not None:</w:t>
        <w:br/>
        <w:t xml:space="preserve">                        result.append(</w:t>
        <w:br/>
        <w:t xml:space="preserve">                            (</w:t>
        <w:br/>
        <w:t xml:space="preserve">                                k.encode("utf-8") if isinstance(k, str) else k,</w:t>
        <w:br/>
        <w:t xml:space="preserve">                                v.encode("utf-8") if isinstance(v, str) else v,</w:t>
        <w:br/>
        <w:t xml:space="preserve">                            )</w:t>
        <w:br/>
        <w:t xml:space="preserve">                        )</w:t>
        <w:br/>
        <w:t xml:space="preserve">            return urlencode(result, doseq=True)</w:t>
        <w:br/>
        <w:t xml:space="preserve">        else:</w:t>
        <w:br/>
        <w:t xml:space="preserve">            return data</w:t>
        <w:br/>
        <w:br/>
        <w:t xml:space="preserve">    @staticmethod</w:t>
        <w:br/>
        <w:t xml:space="preserve">    def _encode_files(files, data):</w:t>
        <w:br/>
        <w:t xml:space="preserve">        """Build the body for a multipart/form-data request.</w:t>
        <w:br/>
        <w:br/>
        <w:t xml:space="preserve">        Will successfully encode files when passed as a dict or a list of</w:t>
        <w:br/>
        <w:t xml:space="preserve">        tuples. Order is retained if data is a list of tuples but arbitrary</w:t>
        <w:br/>
        <w:t xml:space="preserve">        if parameters are supplied as a dict.</w:t>
        <w:br/>
        <w:t xml:space="preserve">        The tuples may be 2-tuples (filename, fileobj), 3-tuples (filename, fileobj, contentype)</w:t>
        <w:br/>
        <w:t xml:space="preserve">        or 4-tuples (filename, fileobj, contentype, custom_headers).</w:t>
        <w:br/>
        <w:t xml:space="preserve">        """</w:t>
        <w:br/>
        <w:t xml:space="preserve">        if not files:</w:t>
        <w:br/>
        <w:t xml:space="preserve">            raise ValueError("Files must be provided.")</w:t>
        <w:br/>
        <w:t xml:space="preserve">        elif isinstance(data, basestring):</w:t>
        <w:br/>
        <w:t xml:space="preserve">            raise ValueError("Data must not be a string.")</w:t>
        <w:br/>
        <w:br/>
        <w:t xml:space="preserve">        new_fields = []</w:t>
        <w:br/>
        <w:t xml:space="preserve">        fields = to_key_val_list(data or {})</w:t>
        <w:br/>
        <w:t xml:space="preserve">        files = to_key_val_list(files or {})</w:t>
        <w:br/>
        <w:br/>
        <w:t xml:space="preserve">        for field, val in fields:</w:t>
        <w:br/>
        <w:t xml:space="preserve">            if isinstance(val, basestring) or not hasattr(val, "__iter__"):</w:t>
        <w:br/>
        <w:t xml:space="preserve">                val = [val]</w:t>
        <w:br/>
        <w:t xml:space="preserve">            for v in val:</w:t>
        <w:br/>
        <w:t xml:space="preserve">                if v is not None:</w:t>
        <w:br/>
        <w:t xml:space="preserve">                    # Don't call str() on bytestrings: in Py3 it all goes wrong.</w:t>
        <w:br/>
        <w:t xml:space="preserve">                    if not isinstance(v, bytes):</w:t>
        <w:br/>
        <w:t xml:space="preserve">                        v = str(v)</w:t>
        <w:br/>
        <w:br/>
        <w:t xml:space="preserve">                    new_fields.append(</w:t>
        <w:br/>
        <w:t xml:space="preserve">                        (</w:t>
        <w:br/>
        <w:t xml:space="preserve">                            field.decode("utf-8")</w:t>
        <w:br/>
        <w:t xml:space="preserve">                            if isinstance(field, bytes)</w:t>
        <w:br/>
        <w:t xml:space="preserve">                            else field,</w:t>
        <w:br/>
        <w:t xml:space="preserve">                            v.encode("utf-8") if isinstance(v, str) else v,</w:t>
        <w:br/>
        <w:t xml:space="preserve">                        )</w:t>
        <w:br/>
        <w:t xml:space="preserve">                    )</w:t>
        <w:br/>
        <w:br/>
        <w:t xml:space="preserve">        for (k, v) in files:</w:t>
        <w:br/>
        <w:t xml:space="preserve">            # support for explicit filename</w:t>
        <w:br/>
        <w:t xml:space="preserve">            ft = None</w:t>
        <w:br/>
        <w:t xml:space="preserve">            fh = None</w:t>
        <w:br/>
        <w:t xml:space="preserve">            if isinstance(v, (tuple, list)):</w:t>
        <w:br/>
        <w:t xml:space="preserve">                if len(v) == 2:</w:t>
        <w:br/>
        <w:t xml:space="preserve">                    fn, fp = v</w:t>
        <w:br/>
        <w:t xml:space="preserve">                elif len(v) == 3:</w:t>
        <w:br/>
        <w:t xml:space="preserve">                    fn, fp, ft = v</w:t>
        <w:br/>
        <w:t xml:space="preserve">                else:</w:t>
        <w:br/>
        <w:t xml:space="preserve">                    fn, fp, ft, fh = v</w:t>
        <w:br/>
        <w:t xml:space="preserve">            else:</w:t>
        <w:br/>
        <w:t xml:space="preserve">                fn = guess_filename(v) or k</w:t>
        <w:br/>
        <w:t xml:space="preserve">                fp = v</w:t>
        <w:br/>
        <w:br/>
        <w:t xml:space="preserve">            if isinstance(fp, (str, bytes, bytearray)):</w:t>
        <w:br/>
        <w:t xml:space="preserve">                fdata = fp</w:t>
        <w:br/>
        <w:t xml:space="preserve">            elif hasattr(fp, "read"):</w:t>
        <w:br/>
        <w:t xml:space="preserve">                fdata = fp.read()</w:t>
        <w:br/>
        <w:t xml:space="preserve">            elif fp is None:</w:t>
        <w:br/>
        <w:t xml:space="preserve">                continue</w:t>
        <w:br/>
        <w:t xml:space="preserve">            else:</w:t>
        <w:br/>
        <w:t xml:space="preserve">                fdata = fp</w:t>
        <w:br/>
        <w:br/>
        <w:t xml:space="preserve">            rf = RequestField(name=k, data=fdata, filename=fn, headers=fh)</w:t>
        <w:br/>
        <w:t xml:space="preserve">            rf.make_multipart(content_type=ft)</w:t>
        <w:br/>
        <w:t xml:space="preserve">            new_fields.append(rf)</w:t>
        <w:br/>
        <w:br/>
        <w:t xml:space="preserve">        body, content_type = encode_multipart_formdata(new_fields)</w:t>
        <w:br/>
        <w:br/>
        <w:t xml:space="preserve">        return body, content_type</w:t>
        <w:br/>
        <w:br/>
        <w:br/>
        <w:t>class RequestHooksMixin:</w:t>
        <w:br/>
        <w:t xml:space="preserve">    def register_hook(self, event, hook):</w:t>
        <w:br/>
        <w:t xml:space="preserve">        """Properly register a hook."""</w:t>
        <w:br/>
        <w:br/>
        <w:t xml:space="preserve">        if event not in self.hooks:</w:t>
        <w:br/>
        <w:t xml:space="preserve">            raise ValueError(f'Unsupported event specified, with event name "{event}"')</w:t>
        <w:br/>
        <w:br/>
        <w:t xml:space="preserve">        if isinstance(hook, Callable):</w:t>
        <w:br/>
        <w:t xml:space="preserve">            self.hooks[event].append(hook)</w:t>
        <w:br/>
        <w:t xml:space="preserve">        elif hasattr(hook, "__iter__"):</w:t>
        <w:br/>
        <w:t xml:space="preserve">            self.hooks[event].extend(h for h in hook if isinstance(h, Callable))</w:t>
        <w:br/>
        <w:br/>
        <w:t xml:space="preserve">    def deregister_hook(self, event, hook):</w:t>
        <w:br/>
        <w:t xml:space="preserve">        """Deregister a previously registered hook.</w:t>
        <w:br/>
        <w:t xml:space="preserve">        Returns True if the hook existed, False if not.</w:t>
        <w:br/>
        <w:t xml:space="preserve">        """</w:t>
        <w:br/>
        <w:br/>
        <w:t xml:space="preserve">        try:</w:t>
        <w:br/>
        <w:t xml:space="preserve">            self.hooks[event].remove(hook)</w:t>
        <w:br/>
        <w:t xml:space="preserve">            return True</w:t>
        <w:br/>
        <w:t xml:space="preserve">        except ValueError:</w:t>
        <w:br/>
        <w:t xml:space="preserve">            return False</w:t>
        <w:br/>
        <w:br/>
        <w:br/>
        <w:t>class Request(RequestHooksMixin):</w:t>
        <w:br/>
        <w:t xml:space="preserve">    """A user-created :class:`Request &lt;Request&gt;` object.</w:t>
        <w:br/>
        <w:br/>
        <w:t xml:space="preserve">    Used to prepare a :class:`PreparedRequest &lt;PreparedRequest&gt;`, which is sent to the server.</w:t>
        <w:br/>
        <w:br/>
        <w:t xml:space="preserve">    :param method: HTTP method to use.</w:t>
        <w:br/>
        <w:t xml:space="preserve">    :param url: URL to send.</w:t>
        <w:br/>
        <w:t xml:space="preserve">    :param headers: dictionary of headers to send.</w:t>
        <w:br/>
        <w:t xml:space="preserve">    :param files: dictionary of {filename: fileobject} files to multipart upload.</w:t>
        <w:br/>
        <w:t xml:space="preserve">    :param data: the body to attach to the request. If a dictionary or</w:t>
        <w:br/>
        <w:t xml:space="preserve">        list of tuples ``[(key, value)]`` is provided, form-encoding will</w:t>
        <w:br/>
        <w:t xml:space="preserve">        take place.</w:t>
        <w:br/>
        <w:t xml:space="preserve">    :param json: json for the body to attach to the request (if files or data is not specified).</w:t>
        <w:br/>
        <w:t xml:space="preserve">    :param params: URL parameters to append to the URL. If a dictionary or</w:t>
        <w:br/>
        <w:t xml:space="preserve">        list of tuples ``[(key, value)]`` is provided, form-encoding will</w:t>
        <w:br/>
        <w:t xml:space="preserve">        take place.</w:t>
        <w:br/>
        <w:t xml:space="preserve">    :param auth: Auth handler or (user, pass) tuple.</w:t>
        <w:br/>
        <w:t xml:space="preserve">    :param cookies: dictionary or CookieJar of cookies to attach to this request.</w:t>
        <w:br/>
        <w:t xml:space="preserve">    :param hooks: dictionary of callback hooks, for internal usage.</w:t>
        <w:br/>
        <w:br/>
        <w:t xml:space="preserve">    Usage::</w:t>
        <w:br/>
        <w:br/>
        <w:t xml:space="preserve">      &gt;&gt;&gt; import requests</w:t>
        <w:br/>
        <w:t xml:space="preserve">      &gt;&gt;&gt; req = requests.Request('GET', 'https://httpbin.org/get')</w:t>
        <w:br/>
        <w:t xml:space="preserve">      &gt;&gt;&gt; req.prepare()</w:t>
        <w:br/>
        <w:t xml:space="preserve">      &lt;PreparedRequest [GET]&gt;</w:t>
        <w:br/>
        <w:t xml:space="preserve">    """</w:t>
        <w:br/>
        <w:br/>
        <w:t xml:space="preserve">    def __init__(</w:t>
        <w:br/>
        <w:t xml:space="preserve">        self,</w:t>
        <w:br/>
        <w:t xml:space="preserve">        method=None,</w:t>
        <w:br/>
        <w:t xml:space="preserve">        url=None,</w:t>
        <w:br/>
        <w:t xml:space="preserve">        headers=None,</w:t>
        <w:br/>
        <w:t xml:space="preserve">        files=None,</w:t>
        <w:br/>
        <w:t xml:space="preserve">        data=None,</w:t>
        <w:br/>
        <w:t xml:space="preserve">        params=None,</w:t>
        <w:br/>
        <w:t xml:space="preserve">        auth=None,</w:t>
        <w:br/>
        <w:t xml:space="preserve">        cookies=None,</w:t>
        <w:br/>
        <w:t xml:space="preserve">        hooks=None,</w:t>
        <w:br/>
        <w:t xml:space="preserve">        json=None,</w:t>
        <w:br/>
        <w:t xml:space="preserve">    ):</w:t>
        <w:br/>
        <w:br/>
        <w:t xml:space="preserve">        # Default empty dicts for dict params.</w:t>
        <w:br/>
        <w:t xml:space="preserve">        data = [] if data is None else data</w:t>
        <w:br/>
        <w:t xml:space="preserve">        files = [] if files is None else files</w:t>
        <w:br/>
        <w:t xml:space="preserve">        headers = {} if headers is None else headers</w:t>
        <w:br/>
        <w:t xml:space="preserve">        params = {} if params is None else params</w:t>
        <w:br/>
        <w:t xml:space="preserve">        hooks = {} if hooks is None else hooks</w:t>
        <w:br/>
        <w:br/>
        <w:t xml:space="preserve">        self.hooks = default_hooks()</w:t>
        <w:br/>
        <w:t xml:space="preserve">        for (k, v) in list(hooks.items()):</w:t>
        <w:br/>
        <w:t xml:space="preserve">            self.register_hook(event=k, hook=v)</w:t>
        <w:br/>
        <w:br/>
        <w:t xml:space="preserve">        self.method = method</w:t>
        <w:br/>
        <w:t xml:space="preserve">        self.url = url</w:t>
        <w:br/>
        <w:t xml:space="preserve">        self.headers = headers</w:t>
        <w:br/>
        <w:t xml:space="preserve">        self.files = files</w:t>
        <w:br/>
        <w:t xml:space="preserve">        self.data = data</w:t>
        <w:br/>
        <w:t xml:space="preserve">        self.json = json</w:t>
        <w:br/>
        <w:t xml:space="preserve">        self.params = params</w:t>
        <w:br/>
        <w:t xml:space="preserve">        self.auth = auth</w:t>
        <w:br/>
        <w:t xml:space="preserve">        self.cookies = cookies</w:t>
        <w:br/>
        <w:br/>
        <w:t xml:space="preserve">    def __repr__(self):</w:t>
        <w:br/>
        <w:t xml:space="preserve">        return f"&lt;Request [{self.method}]&gt;"</w:t>
        <w:br/>
        <w:br/>
        <w:t xml:space="preserve">    def prepare(self):</w:t>
        <w:br/>
        <w:t xml:space="preserve">        """Constructs a :class:`PreparedRequest &lt;PreparedRequest&gt;` for transmission and returns it."""</w:t>
        <w:br/>
        <w:t xml:space="preserve">        p = PreparedRequest()</w:t>
        <w:br/>
        <w:t xml:space="preserve">        p.prepare(</w:t>
        <w:br/>
        <w:t xml:space="preserve">            method=self.method,</w:t>
        <w:br/>
        <w:t xml:space="preserve">            url=self.url,</w:t>
        <w:br/>
        <w:t xml:space="preserve">            headers=self.headers,</w:t>
        <w:br/>
        <w:t xml:space="preserve">            files=self.files,</w:t>
        <w:br/>
        <w:t xml:space="preserve">            data=self.data,</w:t>
        <w:br/>
        <w:t xml:space="preserve">            json=self.json,</w:t>
        <w:br/>
        <w:t xml:space="preserve">            params=self.params,</w:t>
        <w:br/>
        <w:t xml:space="preserve">            auth=self.auth,</w:t>
        <w:br/>
        <w:t xml:space="preserve">            cookies=self.cookies,</w:t>
        <w:br/>
        <w:t xml:space="preserve">            hooks=self.hooks,</w:t>
        <w:br/>
        <w:t xml:space="preserve">        )</w:t>
        <w:br/>
        <w:t xml:space="preserve">        return p</w:t>
        <w:br/>
        <w:br/>
        <w:br/>
        <w:t>class PreparedRequest(RequestEncodingMixin, RequestHooksMixin):</w:t>
        <w:br/>
        <w:t xml:space="preserve">    """The fully mutable :class:`PreparedRequest &lt;PreparedRequest&gt;` object,</w:t>
        <w:br/>
        <w:t xml:space="preserve">    containing the exact bytes that will be sent to the server.</w:t>
        <w:br/>
        <w:br/>
        <w:t xml:space="preserve">    Instances are generated from a :class:`Request &lt;Request&gt;` object, and</w:t>
        <w:br/>
        <w:t xml:space="preserve">    should not be instantiated manually; doing so may produce undesirable</w:t>
        <w:br/>
        <w:t xml:space="preserve">    effects.</w:t>
        <w:br/>
        <w:br/>
        <w:t xml:space="preserve">    Usage::</w:t>
        <w:br/>
        <w:br/>
        <w:t xml:space="preserve">      &gt;&gt;&gt; import requests</w:t>
        <w:br/>
        <w:t xml:space="preserve">      &gt;&gt;&gt; req = requests.Request('GET', 'https://httpbin.org/get')</w:t>
        <w:br/>
        <w:t xml:space="preserve">      &gt;&gt;&gt; r = req.prepare()</w:t>
        <w:br/>
        <w:t xml:space="preserve">      &gt;&gt;&gt; r</w:t>
        <w:br/>
        <w:t xml:space="preserve">      &lt;PreparedRequest [GET]&gt;</w:t>
        <w:br/>
        <w:br/>
        <w:t xml:space="preserve">      &gt;&gt;&gt; s = requests.Session()</w:t>
        <w:br/>
        <w:t xml:space="preserve">      &gt;&gt;&gt; s.send(r)</w:t>
        <w:br/>
        <w:t xml:space="preserve">      &lt;Response [200]&gt;</w:t>
        <w:br/>
        <w:t xml:space="preserve">    """</w:t>
        <w:br/>
        <w:br/>
        <w:t xml:space="preserve">    def __init__(self):</w:t>
        <w:br/>
        <w:t xml:space="preserve">        #: HTTP verb to send to the server.</w:t>
        <w:br/>
        <w:t xml:space="preserve">        self.method = None</w:t>
        <w:br/>
        <w:t xml:space="preserve">        #: HTTP URL to send the request to.</w:t>
        <w:br/>
        <w:t xml:space="preserve">        self.url = None</w:t>
        <w:br/>
        <w:t xml:space="preserve">        #: dictionary of HTTP headers.</w:t>
        <w:br/>
        <w:t xml:space="preserve">        self.headers = None</w:t>
        <w:br/>
        <w:t xml:space="preserve">        # The `CookieJar` used to create the Cookie header will be stored here</w:t>
        <w:br/>
        <w:t xml:space="preserve">        # after prepare_cookies is called</w:t>
        <w:br/>
        <w:t xml:space="preserve">        self._cookies = None</w:t>
        <w:br/>
        <w:t xml:space="preserve">        #: request body to send to the server.</w:t>
        <w:br/>
        <w:t xml:space="preserve">        self.body = None</w:t>
        <w:br/>
        <w:t xml:space="preserve">        #: dictionary of callback hooks, for internal usage.</w:t>
        <w:br/>
        <w:t xml:space="preserve">        self.hooks = default_hooks()</w:t>
        <w:br/>
        <w:t xml:space="preserve">        #: integer denoting starting position of a readable file-like body.</w:t>
        <w:br/>
        <w:t xml:space="preserve">        self._body_position = None</w:t>
        <w:br/>
        <w:br/>
        <w:t xml:space="preserve">    def prepare(</w:t>
        <w:br/>
        <w:t xml:space="preserve">        self,</w:t>
        <w:br/>
        <w:t xml:space="preserve">        method=None,</w:t>
        <w:br/>
        <w:t xml:space="preserve">        url=None,</w:t>
        <w:br/>
        <w:t xml:space="preserve">        headers=None,</w:t>
        <w:br/>
        <w:t xml:space="preserve">        files=None,</w:t>
        <w:br/>
        <w:t xml:space="preserve">        data=None,</w:t>
        <w:br/>
        <w:t xml:space="preserve">        params=None,</w:t>
        <w:br/>
        <w:t xml:space="preserve">        auth=None,</w:t>
        <w:br/>
        <w:t xml:space="preserve">        cookies=None,</w:t>
        <w:br/>
        <w:t xml:space="preserve">        hooks=None,</w:t>
        <w:br/>
        <w:t xml:space="preserve">        json=None,</w:t>
        <w:br/>
        <w:t xml:space="preserve">    ):</w:t>
        <w:br/>
        <w:t xml:space="preserve">        """Prepares the entire request with the given parameters."""</w:t>
        <w:br/>
        <w:br/>
        <w:t xml:space="preserve">        self.prepare_method(method)</w:t>
        <w:br/>
        <w:t xml:space="preserve">        self.prepare_url(url, params)</w:t>
        <w:br/>
        <w:t xml:space="preserve">        self.prepare_headers(headers)</w:t>
        <w:br/>
        <w:t xml:space="preserve">        self.prepare_cookies(cookies)</w:t>
        <w:br/>
        <w:t xml:space="preserve">        self.prepare_body(data, files, json)</w:t>
        <w:br/>
        <w:t xml:space="preserve">        self.prepare_auth(auth, url)</w:t>
        <w:br/>
        <w:br/>
        <w:t xml:space="preserve">        # Note that prepare_auth must be last to enable authentication schemes</w:t>
        <w:br/>
        <w:t xml:space="preserve">        # such as OAuth to work on a fully prepared request.</w:t>
        <w:br/>
        <w:br/>
        <w:t xml:space="preserve">        # This MUST go after prepare_auth. Authenticators could add a hook</w:t>
        <w:br/>
        <w:t xml:space="preserve">        self.prepare_hooks(hooks)</w:t>
        <w:br/>
        <w:br/>
        <w:t xml:space="preserve">    def __repr__(self):</w:t>
        <w:br/>
        <w:t xml:space="preserve">        return f"&lt;PreparedRequest [{self.method}]&gt;"</w:t>
        <w:br/>
        <w:br/>
        <w:t xml:space="preserve">    def copy(self):</w:t>
        <w:br/>
        <w:t xml:space="preserve">        p = PreparedRequest()</w:t>
        <w:br/>
        <w:t xml:space="preserve">        p.method = self.method</w:t>
        <w:br/>
        <w:t xml:space="preserve">        p.url = self.url</w:t>
        <w:br/>
        <w:t xml:space="preserve">        p.headers = self.headers.copy() if self.headers is not None else None</w:t>
        <w:br/>
        <w:t xml:space="preserve">        p._cookies = _copy_cookie_jar(self._cookies)</w:t>
        <w:br/>
        <w:t xml:space="preserve">        p.body = self.body</w:t>
        <w:br/>
        <w:t xml:space="preserve">        p.hooks = self.hooks</w:t>
        <w:br/>
        <w:t xml:space="preserve">        p._body_position = self._body_position</w:t>
        <w:br/>
        <w:t xml:space="preserve">        return p</w:t>
        <w:br/>
        <w:br/>
        <w:t xml:space="preserve">    def prepare_method(self, method):</w:t>
        <w:br/>
        <w:t xml:space="preserve">        """Prepares the given HTTP method."""</w:t>
        <w:br/>
        <w:t xml:space="preserve">        self.method = method</w:t>
        <w:br/>
        <w:t xml:space="preserve">        if self.method is not None:</w:t>
        <w:br/>
        <w:t xml:space="preserve">            self.method = to_native_string(self.method.upper())</w:t>
        <w:br/>
        <w:br/>
        <w:t xml:space="preserve">    @staticmethod</w:t>
        <w:br/>
        <w:t xml:space="preserve">    def _get_idna_encoded_host(host):</w:t>
        <w:br/>
        <w:t xml:space="preserve">        import idna</w:t>
        <w:br/>
        <w:br/>
        <w:t xml:space="preserve">        try:</w:t>
        <w:br/>
        <w:t xml:space="preserve">            host = idna.encode(host, uts46=True).decode("utf-8")</w:t>
        <w:br/>
        <w:t xml:space="preserve">        except idna.IDNAError:</w:t>
        <w:br/>
        <w:t xml:space="preserve">            raise UnicodeError</w:t>
        <w:br/>
        <w:t xml:space="preserve">        return host</w:t>
        <w:br/>
        <w:br/>
        <w:t xml:space="preserve">    def prepare_url(self, url, params):</w:t>
        <w:br/>
        <w:t xml:space="preserve">        """Prepares the given HTTP URL."""</w:t>
        <w:br/>
        <w:t xml:space="preserve">        #: Accept objects that have string representations.</w:t>
        <w:br/>
        <w:t xml:space="preserve">        #: We're unable to blindly call unicode/str functions</w:t>
        <w:br/>
        <w:t xml:space="preserve">        #: as this will include the bytestring indicator (b'')</w:t>
        <w:br/>
        <w:t xml:space="preserve">        #: on python 3.x.</w:t>
        <w:br/>
        <w:t xml:space="preserve">        #: https://github.com/psf/requests/pull/2238</w:t>
        <w:br/>
        <w:t xml:space="preserve">        if isinstance(url, bytes):</w:t>
        <w:br/>
        <w:t xml:space="preserve">            url = url.decode("utf8")</w:t>
        <w:br/>
        <w:t xml:space="preserve">        else:</w:t>
        <w:br/>
        <w:t xml:space="preserve">            url = str(url)</w:t>
        <w:br/>
        <w:br/>
        <w:t xml:space="preserve">        # Remove leading whitespaces from url</w:t>
        <w:br/>
        <w:t xml:space="preserve">        url = url.lstrip()</w:t>
        <w:br/>
        <w:br/>
        <w:t xml:space="preserve">        # Don't do any URL preparation for non-HTTP schemes like `mailto`,</w:t>
        <w:br/>
        <w:t xml:space="preserve">        # `data` etc to work around exceptions from `url_parse`, which</w:t>
        <w:br/>
        <w:t xml:space="preserve">        # handles RFC 3986 only.</w:t>
        <w:br/>
        <w:t xml:space="preserve">        if ":" in url and not url.lower().startswith("http"):</w:t>
        <w:br/>
        <w:t xml:space="preserve">            self.url = url</w:t>
        <w:br/>
        <w:t xml:space="preserve">            return</w:t>
        <w:br/>
        <w:br/>
        <w:t xml:space="preserve">        # Support for unicode domain names and paths.</w:t>
        <w:br/>
        <w:t xml:space="preserve">        try:</w:t>
        <w:br/>
        <w:t xml:space="preserve">            scheme, auth, host, port, path, query, fragment = parse_url(url)</w:t>
        <w:br/>
        <w:t xml:space="preserve">        except LocationParseError as e:</w:t>
        <w:br/>
        <w:t xml:space="preserve">            raise InvalidURL(*e.args)</w:t>
        <w:br/>
        <w:br/>
        <w:t xml:space="preserve">        if not scheme:</w:t>
        <w:br/>
        <w:t xml:space="preserve">            raise MissingSchema(</w:t>
        <w:br/>
        <w:t xml:space="preserve">                f"Invalid URL {url!r}: No scheme supplied. "</w:t>
        <w:br/>
        <w:t xml:space="preserve">                f"Perhaps you meant https://{url}?"</w:t>
        <w:br/>
        <w:t xml:space="preserve">            )</w:t>
        <w:br/>
        <w:br/>
        <w:t xml:space="preserve">        if not host:</w:t>
        <w:br/>
        <w:t xml:space="preserve">            raise InvalidURL(f"Invalid URL {url!r}: No host supplied")</w:t>
        <w:br/>
        <w:br/>
        <w:t xml:space="preserve">        # In general, we want to try IDNA encoding the hostname if the string contains</w:t>
        <w:br/>
        <w:t xml:space="preserve">        # non-ASCII characters. This allows users to automatically get the correct IDNA</w:t>
        <w:br/>
        <w:t xml:space="preserve">        # behaviour. For strings containing only ASCII characters, we need to also verify</w:t>
        <w:br/>
        <w:t xml:space="preserve">        # it doesn't start with a wildcard (*), before allowing the unencoded hostname.</w:t>
        <w:br/>
        <w:t xml:space="preserve">        if not unicode_is_ascii(host):</w:t>
        <w:br/>
        <w:t xml:space="preserve">            try:</w:t>
        <w:br/>
        <w:t xml:space="preserve">                host = self._get_idna_encoded_host(host)</w:t>
        <w:br/>
        <w:t xml:space="preserve">            except UnicodeError:</w:t>
        <w:br/>
        <w:t xml:space="preserve">                raise InvalidURL("URL has an invalid label.")</w:t>
        <w:br/>
        <w:t xml:space="preserve">        elif host.startswith(("*", ".")):</w:t>
        <w:br/>
        <w:t xml:space="preserve">            raise InvalidURL("URL has an invalid label.")</w:t>
        <w:br/>
        <w:br/>
        <w:t xml:space="preserve">        # Carefully reconstruct the network location</w:t>
        <w:br/>
        <w:t xml:space="preserve">        netloc = auth or ""</w:t>
        <w:br/>
        <w:t xml:space="preserve">        if netloc:</w:t>
        <w:br/>
        <w:t xml:space="preserve">            netloc += "@"</w:t>
        <w:br/>
        <w:t xml:space="preserve">        netloc += host</w:t>
        <w:br/>
        <w:t xml:space="preserve">        if port:</w:t>
        <w:br/>
        <w:t xml:space="preserve">            netloc += f":{port}"</w:t>
        <w:br/>
        <w:br/>
        <w:t xml:space="preserve">        # Bare domains aren't valid URLs.</w:t>
        <w:br/>
        <w:t xml:space="preserve">        if not path:</w:t>
        <w:br/>
        <w:t xml:space="preserve">            path = "/"</w:t>
        <w:br/>
        <w:br/>
        <w:t xml:space="preserve">        if isinstance(params, (str, bytes)):</w:t>
        <w:br/>
        <w:t xml:space="preserve">            params = to_native_string(params)</w:t>
        <w:br/>
        <w:br/>
        <w:t xml:space="preserve">        enc_params = self._encode_params(params)</w:t>
        <w:br/>
        <w:t xml:space="preserve">        if enc_params:</w:t>
        <w:br/>
        <w:t xml:space="preserve">            if query:</w:t>
        <w:br/>
        <w:t xml:space="preserve">                query = f"{query}&amp;{enc_params}"</w:t>
        <w:br/>
        <w:t xml:space="preserve">            else:</w:t>
        <w:br/>
        <w:t xml:space="preserve">                query = enc_params</w:t>
        <w:br/>
        <w:br/>
        <w:t xml:space="preserve">        url = requote_uri(urlunparse([scheme, netloc, path, None, query, fragment]))</w:t>
        <w:br/>
        <w:t xml:space="preserve">        self.url = url</w:t>
        <w:br/>
        <w:br/>
        <w:t xml:space="preserve">    def prepare_headers(self, headers):</w:t>
        <w:br/>
        <w:t xml:space="preserve">        """Prepares the given HTTP headers."""</w:t>
        <w:br/>
        <w:br/>
        <w:t xml:space="preserve">        self.headers = CaseInsensitiveDict()</w:t>
        <w:br/>
        <w:t xml:space="preserve">        if headers:</w:t>
        <w:br/>
        <w:t xml:space="preserve">            for header in headers.items():</w:t>
        <w:br/>
        <w:t xml:space="preserve">                # Raise exception on invalid header value.</w:t>
        <w:br/>
        <w:t xml:space="preserve">                check_header_validity(header)</w:t>
        <w:br/>
        <w:t xml:space="preserve">                name, value = header</w:t>
        <w:br/>
        <w:t xml:space="preserve">                self.headers[to_native_string(name)] = value</w:t>
        <w:br/>
        <w:br/>
        <w:t xml:space="preserve">    def prepare_body(self, data, files, json=None):</w:t>
        <w:br/>
        <w:t xml:space="preserve">        """Prepares the given HTTP body data."""</w:t>
        <w:br/>
        <w:br/>
        <w:t xml:space="preserve">        # Check if file, fo, generator, iterator.</w:t>
        <w:br/>
        <w:t xml:space="preserve">        # If not, run through normal process.</w:t>
        <w:br/>
        <w:br/>
        <w:t xml:space="preserve">        # Nottin' on you.</w:t>
        <w:br/>
        <w:t xml:space="preserve">        body = None</w:t>
        <w:br/>
        <w:t xml:space="preserve">        content_type = None</w:t>
        <w:br/>
        <w:br/>
        <w:t xml:space="preserve">        if not data and json is not None:</w:t>
        <w:br/>
        <w:t xml:space="preserve">            # urllib3 requires a bytes-like body. Python 2's json.dumps</w:t>
        <w:br/>
        <w:t xml:space="preserve">            # provides this natively, but Python 3 gives a Unicode string.</w:t>
        <w:br/>
        <w:t xml:space="preserve">            content_type = "application/json"</w:t>
        <w:br/>
        <w:br/>
        <w:t xml:space="preserve">            try:</w:t>
        <w:br/>
        <w:t xml:space="preserve">                body = complexjson.dumps(json, allow_nan=False)</w:t>
        <w:br/>
        <w:t xml:space="preserve">            except ValueError as ve:</w:t>
        <w:br/>
        <w:t xml:space="preserve">                raise InvalidJSONError(ve, request=self)</w:t>
        <w:br/>
        <w:br/>
        <w:t xml:space="preserve">            if not isinstance(body, bytes):</w:t>
        <w:br/>
        <w:t xml:space="preserve">                body = body.encode("utf-8")</w:t>
        <w:br/>
        <w:br/>
        <w:t xml:space="preserve">        is_stream = all(</w:t>
        <w:br/>
        <w:t xml:space="preserve">            [</w:t>
        <w:br/>
        <w:t xml:space="preserve">                hasattr(data, "__iter__"),</w:t>
        <w:br/>
        <w:t xml:space="preserve">                not isinstance(data, (basestring, list, tuple, Mapping)),</w:t>
        <w:br/>
        <w:t xml:space="preserve">            ]</w:t>
        <w:br/>
        <w:t xml:space="preserve">        )</w:t>
        <w:br/>
        <w:br/>
        <w:t xml:space="preserve">        if is_stream:</w:t>
        <w:br/>
        <w:t xml:space="preserve">            try:</w:t>
        <w:br/>
        <w:t xml:space="preserve">                length = super_len(data)</w:t>
        <w:br/>
        <w:t xml:space="preserve">            except (TypeError, AttributeError, UnsupportedOperation):</w:t>
        <w:br/>
        <w:t xml:space="preserve">                length = None</w:t>
        <w:br/>
        <w:br/>
        <w:t xml:space="preserve">            body = data</w:t>
        <w:br/>
        <w:br/>
        <w:t xml:space="preserve">            if getattr(body, "tell", None) is not None:</w:t>
        <w:br/>
        <w:t xml:space="preserve">                # Record the current file position before reading.</w:t>
        <w:br/>
        <w:t xml:space="preserve">                # This will allow us to rewind a file in the event</w:t>
        <w:br/>
        <w:t xml:space="preserve">                # of a redirect.</w:t>
        <w:br/>
        <w:t xml:space="preserve">                try:</w:t>
        <w:br/>
        <w:t xml:space="preserve">                    self._body_position = body.tell()</w:t>
        <w:br/>
        <w:t xml:space="preserve">                except OSError:</w:t>
        <w:br/>
        <w:t xml:space="preserve">                    # This differentiates from None, allowing us to catch</w:t>
        <w:br/>
        <w:t xml:space="preserve">                    # a failed `tell()` later when trying to rewind the body</w:t>
        <w:br/>
        <w:t xml:space="preserve">                    self._body_position = object()</w:t>
        <w:br/>
        <w:br/>
        <w:t xml:space="preserve">            if files:</w:t>
        <w:br/>
        <w:t xml:space="preserve">                raise NotImplementedError(</w:t>
        <w:br/>
        <w:t xml:space="preserve">                    "Streamed bodies and files are mutually exclusive."</w:t>
        <w:br/>
        <w:t xml:space="preserve">                )</w:t>
        <w:br/>
        <w:br/>
        <w:t xml:space="preserve">            if length:</w:t>
        <w:br/>
        <w:t xml:space="preserve">                self.headers["Content-Length"] = builtin_str(length)</w:t>
        <w:br/>
        <w:t xml:space="preserve">            else:</w:t>
        <w:br/>
        <w:t xml:space="preserve">                self.headers["Transfer-Encoding"] = "chunked"</w:t>
        <w:br/>
        <w:t xml:space="preserve">        else:</w:t>
        <w:br/>
        <w:t xml:space="preserve">            # Multi-part file uploads.</w:t>
        <w:br/>
        <w:t xml:space="preserve">            if files:</w:t>
        <w:br/>
        <w:t xml:space="preserve">                (body, content_type) = self._encode_files(files, data)</w:t>
        <w:br/>
        <w:t xml:space="preserve">            else:</w:t>
        <w:br/>
        <w:t xml:space="preserve">                if data:</w:t>
        <w:br/>
        <w:t xml:space="preserve">                    body = self._encode_params(data)</w:t>
        <w:br/>
        <w:t xml:space="preserve">                    if isinstance(data, basestring) or hasattr(data, "read"):</w:t>
        <w:br/>
        <w:t xml:space="preserve">                        content_type = None</w:t>
        <w:br/>
        <w:t xml:space="preserve">                    else:</w:t>
        <w:br/>
        <w:t xml:space="preserve">                        content_type = "application/x-www-form-urlencoded"</w:t>
        <w:br/>
        <w:br/>
        <w:t xml:space="preserve">            self.prepare_content_length(body)</w:t>
        <w:br/>
        <w:br/>
        <w:t xml:space="preserve">            # Add content-type if it wasn't explicitly provided.</w:t>
        <w:br/>
        <w:t xml:space="preserve">            if content_type and ("content-type" not in self.headers):</w:t>
        <w:br/>
        <w:t xml:space="preserve">                self.headers["Content-Type"] = content_type</w:t>
        <w:br/>
        <w:br/>
        <w:t xml:space="preserve">        self.body = body</w:t>
        <w:br/>
        <w:br/>
        <w:t xml:space="preserve">    def prepare_content_length(self, body):</w:t>
        <w:br/>
        <w:t xml:space="preserve">        """Prepare Content-Length header based on request method and body"""</w:t>
        <w:br/>
        <w:t xml:space="preserve">        if body is not None:</w:t>
        <w:br/>
        <w:t xml:space="preserve">            length = super_len(body)</w:t>
        <w:br/>
        <w:t xml:space="preserve">            if length:</w:t>
        <w:br/>
        <w:t xml:space="preserve">                # If length exists, set it. Otherwise, we fallback</w:t>
        <w:br/>
        <w:t xml:space="preserve">                # to Transfer-Encoding: chunked.</w:t>
        <w:br/>
        <w:t xml:space="preserve">                self.headers["Content-Length"] = builtin_str(length)</w:t>
        <w:br/>
        <w:t xml:space="preserve">        elif (</w:t>
        <w:br/>
        <w:t xml:space="preserve">            self.method not in ("GET", "HEAD")</w:t>
        <w:br/>
        <w:t xml:space="preserve">            and self.headers.get("Content-Length") is None</w:t>
        <w:br/>
        <w:t xml:space="preserve">        ):</w:t>
        <w:br/>
        <w:t xml:space="preserve">            # Set Content-Length to 0 for methods that can have a body</w:t>
        <w:br/>
        <w:t xml:space="preserve">            # but don't provide one. (i.e. not GET or HEAD)</w:t>
        <w:br/>
        <w:t xml:space="preserve">            self.headers["Content-Length"] = "0"</w:t>
        <w:br/>
        <w:br/>
        <w:t xml:space="preserve">    def prepare_auth(self, auth, url=""):</w:t>
        <w:br/>
        <w:t xml:space="preserve">        """Prepares the given HTTP auth data."""</w:t>
        <w:br/>
        <w:br/>
        <w:t xml:space="preserve">        # If no Auth is explicitly provided, extract it from the URL first.</w:t>
        <w:br/>
        <w:t xml:space="preserve">        if auth is None:</w:t>
        <w:br/>
        <w:t xml:space="preserve">            url_auth = get_auth_from_url(self.url)</w:t>
        <w:br/>
        <w:t xml:space="preserve">            auth = url_auth if any(url_auth) else None</w:t>
        <w:br/>
        <w:br/>
        <w:t xml:space="preserve">        if auth:</w:t>
        <w:br/>
        <w:t xml:space="preserve">            if isinstance(auth, tuple) and len(auth) == 2:</w:t>
        <w:br/>
        <w:t xml:space="preserve">                # special-case basic HTTP auth</w:t>
        <w:br/>
        <w:t xml:space="preserve">                auth = HTTPBasicAuth(*auth)</w:t>
        <w:br/>
        <w:br/>
        <w:t xml:space="preserve">            # Allow auth to make its changes.</w:t>
        <w:br/>
        <w:t xml:space="preserve">            r = auth(self)</w:t>
        <w:br/>
        <w:br/>
        <w:t xml:space="preserve">            # Update self to reflect the auth changes.</w:t>
        <w:br/>
        <w:t xml:space="preserve">            self.__dict__.update(r.__dict__)</w:t>
        <w:br/>
        <w:br/>
        <w:t xml:space="preserve">            # Recompute Content-Length</w:t>
        <w:br/>
        <w:t xml:space="preserve">            self.prepare_content_length(self.body)</w:t>
        <w:br/>
        <w:br/>
        <w:t xml:space="preserve">    def prepare_cookies(self, cookies):</w:t>
        <w:br/>
        <w:t xml:space="preserve">        """Prepares the given HTTP cookie data.</w:t>
        <w:br/>
        <w:br/>
        <w:t xml:space="preserve">        This function eventually generates a ``Cookie`` header from the</w:t>
        <w:br/>
        <w:t xml:space="preserve">        given cookies using cookielib. Due to cookielib's design, the header</w:t>
        <w:br/>
        <w:t xml:space="preserve">        will not be regenerated if it already exists, meaning this function</w:t>
        <w:br/>
        <w:t xml:space="preserve">        can only be called once for the life of the</w:t>
        <w:br/>
        <w:t xml:space="preserve">        :class:`PreparedRequest &lt;PreparedRequest&gt;` object. Any subsequent calls</w:t>
        <w:br/>
        <w:t xml:space="preserve">        to ``prepare_cookies`` will have no actual effect, unless the "Cookie"</w:t>
        <w:br/>
        <w:t xml:space="preserve">        header is removed beforehand.</w:t>
        <w:br/>
        <w:t xml:space="preserve">        """</w:t>
        <w:br/>
        <w:t xml:space="preserve">        if isinstance(cookies, cookielib.CookieJar):</w:t>
        <w:br/>
        <w:t xml:space="preserve">            self._cookies = cookies</w:t>
        <w:br/>
        <w:t xml:space="preserve">        else:</w:t>
        <w:br/>
        <w:t xml:space="preserve">            self._cookies = cookiejar_from_dict(cookies)</w:t>
        <w:br/>
        <w:br/>
        <w:t xml:space="preserve">        cookie_header = get_cookie_header(self._cookies, self)</w:t>
        <w:br/>
        <w:t xml:space="preserve">        if cookie_header is not None:</w:t>
        <w:br/>
        <w:t xml:space="preserve">            self.headers["Cookie"] = cookie_header</w:t>
        <w:br/>
        <w:br/>
        <w:t xml:space="preserve">    def prepare_hooks(self, hooks):</w:t>
        <w:br/>
        <w:t xml:space="preserve">        """Prepares the given hooks."""</w:t>
        <w:br/>
        <w:t xml:space="preserve">        # hooks can be passed as None to the prepare method and to this</w:t>
        <w:br/>
        <w:t xml:space="preserve">        # method. To prevent iterating over None, simply use an empty list</w:t>
        <w:br/>
        <w:t xml:space="preserve">        # if hooks is False-y</w:t>
        <w:br/>
        <w:t xml:space="preserve">        hooks = hooks or []</w:t>
        <w:br/>
        <w:t xml:space="preserve">        for event in hooks:</w:t>
        <w:br/>
        <w:t xml:space="preserve">            self.register_hook(event, hooks[event])</w:t>
        <w:br/>
        <w:br/>
        <w:br/>
        <w:t>class Response:</w:t>
        <w:br/>
        <w:t xml:space="preserve">    """The :class:`Response &lt;Response&gt;` object, which contains a</w:t>
        <w:br/>
        <w:t xml:space="preserve">    server's response to an HTTP request.</w:t>
        <w:br/>
        <w:t xml:space="preserve">    """</w:t>
        <w:br/>
        <w:br/>
        <w:t xml:space="preserve">    __attrs__ = [</w:t>
        <w:br/>
        <w:t xml:space="preserve">        "_content",</w:t>
        <w:br/>
        <w:t xml:space="preserve">        "status_code",</w:t>
        <w:br/>
        <w:t xml:space="preserve">        "headers",</w:t>
        <w:br/>
        <w:t xml:space="preserve">        "url",</w:t>
        <w:br/>
        <w:t xml:space="preserve">        "history",</w:t>
        <w:br/>
        <w:t xml:space="preserve">        "encoding",</w:t>
        <w:br/>
        <w:t xml:space="preserve">        "reason",</w:t>
        <w:br/>
        <w:t xml:space="preserve">        "cookies",</w:t>
        <w:br/>
        <w:t xml:space="preserve">        "elapsed",</w:t>
        <w:br/>
        <w:t xml:space="preserve">        "request",</w:t>
        <w:br/>
        <w:t xml:space="preserve">    ]</w:t>
        <w:br/>
        <w:br/>
        <w:t xml:space="preserve">    def __init__(self):</w:t>
        <w:br/>
        <w:t xml:space="preserve">        self._content = False</w:t>
        <w:br/>
        <w:t xml:space="preserve">        self._content_consumed = False</w:t>
        <w:br/>
        <w:t xml:space="preserve">        self._next = None</w:t>
        <w:br/>
        <w:br/>
        <w:t xml:space="preserve">        #: Integer Code of responded HTTP Status, e.g. 404 or 200.</w:t>
        <w:br/>
        <w:t xml:space="preserve">        self.status_code = None</w:t>
        <w:br/>
        <w:br/>
        <w:t xml:space="preserve">        #: Case-insensitive Dictionary of Response Headers.</w:t>
        <w:br/>
        <w:t xml:space="preserve">        #: For example, ``headers['content-encoding']`` will return the</w:t>
        <w:br/>
        <w:t xml:space="preserve">        #: value of a ``'Content-Encoding'`` response header.</w:t>
        <w:br/>
        <w:t xml:space="preserve">        self.headers = CaseInsensitiveDict()</w:t>
        <w:br/>
        <w:br/>
        <w:t xml:space="preserve">        #: File-like object representation of response (for advanced usage).</w:t>
        <w:br/>
        <w:t xml:space="preserve">        #: Use of ``raw`` requires that ``stream=True`` be set on the request.</w:t>
        <w:br/>
        <w:t xml:space="preserve">        #: This requirement does not apply for use internally to Requests.</w:t>
        <w:br/>
        <w:t xml:space="preserve">        self.raw = None</w:t>
        <w:br/>
        <w:br/>
        <w:t xml:space="preserve">        #: Final URL location of Response.</w:t>
        <w:br/>
        <w:t xml:space="preserve">        self.url = None</w:t>
        <w:br/>
        <w:br/>
        <w:t xml:space="preserve">        #: Encoding to decode with when accessing r.text.</w:t>
        <w:br/>
        <w:t xml:space="preserve">        self.encoding = None</w:t>
        <w:br/>
        <w:br/>
        <w:t xml:space="preserve">        #: A list of :class:`Response &lt;Response&gt;` objects from</w:t>
        <w:br/>
        <w:t xml:space="preserve">        #: the history of the Request. Any redirect responses will end</w:t>
        <w:br/>
        <w:t xml:space="preserve">        #: up here. The list is sorted from the oldest to the most recent request.</w:t>
        <w:br/>
        <w:t xml:space="preserve">        self.history = []</w:t>
        <w:br/>
        <w:br/>
        <w:t xml:space="preserve">        #: Textual reason of responded HTTP Status, e.g. "Not Found" or "OK".</w:t>
        <w:br/>
        <w:t xml:space="preserve">        self.reason = None</w:t>
        <w:br/>
        <w:br/>
        <w:t xml:space="preserve">        #: A CookieJar of Cookies the server sent back.</w:t>
        <w:br/>
        <w:t xml:space="preserve">        self.cookies = cookiejar_from_dict({})</w:t>
        <w:br/>
        <w:br/>
        <w:t xml:space="preserve">        #: The amount of time elapsed between sending the request</w:t>
        <w:br/>
        <w:t xml:space="preserve">        #: and the arrival of the response (as a timedelta).</w:t>
        <w:br/>
        <w:t xml:space="preserve">        #: This property specifically measures the time taken between sending</w:t>
        <w:br/>
        <w:t xml:space="preserve">        #: the first byte of the request and finishing parsing the headers. It</w:t>
        <w:br/>
        <w:t xml:space="preserve">        #: is therefore unaffected by consuming the response content or the</w:t>
        <w:br/>
        <w:t xml:space="preserve">        #: value of the ``stream`` keyword argument.</w:t>
        <w:br/>
        <w:t xml:space="preserve">        self.elapsed = datetime.timedelta(0)</w:t>
        <w:br/>
        <w:br/>
        <w:t xml:space="preserve">        #: The :class:`PreparedRequest &lt;PreparedRequest&gt;` object to which this</w:t>
        <w:br/>
        <w:t xml:space="preserve">        #: is a response.</w:t>
        <w:br/>
        <w:t xml:space="preserve">        self.request = None</w:t>
        <w:br/>
        <w:br/>
        <w:t xml:space="preserve">    def __enter__(self):</w:t>
        <w:br/>
        <w:t xml:space="preserve">        return self</w:t>
        <w:br/>
        <w:br/>
        <w:t xml:space="preserve">    def __exit__(self, *args):</w:t>
        <w:br/>
        <w:t xml:space="preserve">        self.close()</w:t>
        <w:br/>
        <w:br/>
        <w:t xml:space="preserve">    def __getstate__(self):</w:t>
        <w:br/>
        <w:t xml:space="preserve">        # Consume everything; accessing the content attribute makes</w:t>
        <w:br/>
        <w:t xml:space="preserve">        # sure the content has been fully read.</w:t>
        <w:br/>
        <w:t xml:space="preserve">        if not self._content_consumed:</w:t>
        <w:br/>
        <w:t xml:space="preserve">            self.content</w:t>
        <w:br/>
        <w:br/>
        <w:t xml:space="preserve">        return {attr: getattr(self, attr, None) for attr in self.__attrs__}</w:t>
        <w:br/>
        <w:br/>
        <w:t xml:space="preserve">    def __setstate__(self, state):</w:t>
        <w:br/>
        <w:t xml:space="preserve">        for name, value in state.items():</w:t>
        <w:br/>
        <w:t xml:space="preserve">            setattr(self, name, value)</w:t>
        <w:br/>
        <w:br/>
        <w:t xml:space="preserve">        # pickled objects do not have .raw</w:t>
        <w:br/>
        <w:t xml:space="preserve">        setattr(self, "_content_consumed", True)</w:t>
        <w:br/>
        <w:t xml:space="preserve">        setattr(self, "raw", None)</w:t>
        <w:br/>
        <w:br/>
        <w:t xml:space="preserve">    def __repr__(self):</w:t>
        <w:br/>
        <w:t xml:space="preserve">        return f"&lt;Response [{self.status_code}]&gt;"</w:t>
        <w:br/>
        <w:br/>
        <w:t xml:space="preserve">    def __bool__(self):</w:t>
        <w:br/>
        <w:t xml:space="preserve">        """Returns True if :attr:`status_code` is less than 400.</w:t>
        <w:br/>
        <w:br/>
        <w:t xml:space="preserve">        This attribute checks if the status code of the response is between</w:t>
        <w:br/>
        <w:t xml:space="preserve">        400 and 600 to see if there was a client error or a server error. If</w:t>
        <w:br/>
        <w:t xml:space="preserve">        the status code, is between 200 and 400, this will return True. This</w:t>
        <w:br/>
        <w:t xml:space="preserve">        is **not** a check to see if the response code is ``200 OK``.</w:t>
        <w:br/>
        <w:t xml:space="preserve">        """</w:t>
        <w:br/>
        <w:t xml:space="preserve">        return self.ok</w:t>
        <w:br/>
        <w:br/>
        <w:t xml:space="preserve">    def __nonzero__(self):</w:t>
        <w:br/>
        <w:t xml:space="preserve">        """Returns True if :attr:`status_code` is less than 400.</w:t>
        <w:br/>
        <w:br/>
        <w:t xml:space="preserve">        This attribute checks if the status code of the response is between</w:t>
        <w:br/>
        <w:t xml:space="preserve">        400 and 600 to see if there was a client error or a server error. If</w:t>
        <w:br/>
        <w:t xml:space="preserve">        the status code, is between 200 and 400, this will return True. This</w:t>
        <w:br/>
        <w:t xml:space="preserve">        is **not** a check to see if the response code is ``200 OK``.</w:t>
        <w:br/>
        <w:t xml:space="preserve">        """</w:t>
        <w:br/>
        <w:t xml:space="preserve">        return self.ok</w:t>
        <w:br/>
        <w:br/>
        <w:t xml:space="preserve">    def __iter__(self):</w:t>
        <w:br/>
        <w:t xml:space="preserve">        """Allows you to use a response as an iterator."""</w:t>
        <w:br/>
        <w:t xml:space="preserve">        return self.iter_content(128)</w:t>
        <w:br/>
        <w:br/>
        <w:t xml:space="preserve">    @property</w:t>
        <w:br/>
        <w:t xml:space="preserve">    def ok(self):</w:t>
        <w:br/>
        <w:t xml:space="preserve">        """Returns True if :attr:`status_code` is less than 400, False if not.</w:t>
        <w:br/>
        <w:br/>
        <w:t xml:space="preserve">        This attribute checks if the status code of the response is between</w:t>
        <w:br/>
        <w:t xml:space="preserve">        400 and 600 to see if there was a client error or a server error. If</w:t>
        <w:br/>
        <w:t xml:space="preserve">        the status code is between 200 and 400, this will return True. This</w:t>
        <w:br/>
        <w:t xml:space="preserve">        is **not** a check to see if the response code is ``200 OK``.</w:t>
        <w:br/>
        <w:t xml:space="preserve">        """</w:t>
        <w:br/>
        <w:t xml:space="preserve">        try:</w:t>
        <w:br/>
        <w:t xml:space="preserve">            self.raise_for_status()</w:t>
        <w:br/>
        <w:t xml:space="preserve">        except HTTPError:</w:t>
        <w:br/>
        <w:t xml:space="preserve">            return False</w:t>
        <w:br/>
        <w:t xml:space="preserve">        return True</w:t>
        <w:br/>
        <w:br/>
        <w:t xml:space="preserve">    @property</w:t>
        <w:br/>
        <w:t xml:space="preserve">    def is_redirect(self):</w:t>
        <w:br/>
        <w:t xml:space="preserve">        """True if this Response is a well-formed HTTP redirect that could have</w:t>
        <w:br/>
        <w:t xml:space="preserve">        been processed automatically (by :meth:`Session.resolve_redirects`).</w:t>
        <w:br/>
        <w:t xml:space="preserve">        """</w:t>
        <w:br/>
        <w:t xml:space="preserve">        return "location" in self.headers and self.status_code in REDIRECT_STATI</w:t>
        <w:br/>
        <w:br/>
        <w:t xml:space="preserve">    @property</w:t>
        <w:br/>
        <w:t xml:space="preserve">    def is_permanent_redirect(self):</w:t>
        <w:br/>
        <w:t xml:space="preserve">        """True if this Response one of the permanent versions of redirect."""</w:t>
        <w:br/>
        <w:t xml:space="preserve">        return "location" in self.headers and self.status_code in (</w:t>
        <w:br/>
        <w:t xml:space="preserve">            codes.moved_permanently,</w:t>
        <w:br/>
        <w:t xml:space="preserve">            codes.permanent_redirect,</w:t>
        <w:br/>
        <w:t xml:space="preserve">        )</w:t>
        <w:br/>
        <w:br/>
        <w:t xml:space="preserve">    @property</w:t>
        <w:br/>
        <w:t xml:space="preserve">    def next(self):</w:t>
        <w:br/>
        <w:t xml:space="preserve">        """Returns a PreparedRequest for the next request in a redirect chain, if there is one."""</w:t>
        <w:br/>
        <w:t xml:space="preserve">        return self._next</w:t>
        <w:br/>
        <w:br/>
        <w:t xml:space="preserve">    @property</w:t>
        <w:br/>
        <w:t xml:space="preserve">    def apparent_encoding(self):</w:t>
        <w:br/>
        <w:t xml:space="preserve">        """The apparent encoding, provided by the charset_normalizer or chardet libraries."""</w:t>
        <w:br/>
        <w:t xml:space="preserve">        return chardet.detect(self.content)["encoding"]</w:t>
        <w:br/>
        <w:br/>
        <w:t xml:space="preserve">    def iter_content(self, chunk_size=1, decode_unicode=False):</w:t>
        <w:br/>
        <w:t xml:space="preserve">        """Iterates over the response data.  When stream=True is set on the</w:t>
        <w:br/>
        <w:t xml:space="preserve">        request, this avoids reading the content at once into memory for</w:t>
        <w:br/>
        <w:t xml:space="preserve">        large responses.  The chunk size is the number of bytes it should</w:t>
        <w:br/>
        <w:t xml:space="preserve">        read into memory.  This is not necessarily the length of each item</w:t>
        <w:br/>
        <w:t xml:space="preserve">        returned as decoding can take place.</w:t>
        <w:br/>
        <w:br/>
        <w:t xml:space="preserve">        chunk_size must be of type int or None. A value of None will</w:t>
        <w:br/>
        <w:t xml:space="preserve">        function differently depending on the value of `stream`.</w:t>
        <w:br/>
        <w:t xml:space="preserve">        stream=True will read data as it arrives in whatever size the</w:t>
        <w:br/>
        <w:t xml:space="preserve">        chunks are received. If stream=False, data is returned as</w:t>
        <w:br/>
        <w:t xml:space="preserve">        a single chunk.</w:t>
        <w:br/>
        <w:br/>
        <w:t xml:space="preserve">        If decode_unicode is True, content will be decoded using the best</w:t>
        <w:br/>
        <w:t xml:space="preserve">        available encoding based on the response.</w:t>
        <w:br/>
        <w:t xml:space="preserve">        """</w:t>
        <w:br/>
        <w:br/>
        <w:t xml:space="preserve">        def generate():</w:t>
        <w:br/>
        <w:t xml:space="preserve">            # Special case for urllib3.</w:t>
        <w:br/>
        <w:t xml:space="preserve">            if hasattr(self.raw, "stream"):</w:t>
        <w:br/>
        <w:t xml:space="preserve">                try:</w:t>
        <w:br/>
        <w:t xml:space="preserve">                    yield from self.raw.stream(chunk_size, decode_content=True)</w:t>
        <w:br/>
        <w:t xml:space="preserve">                except ProtocolError as e:</w:t>
        <w:br/>
        <w:t xml:space="preserve">                    raise ChunkedEncodingError(e)</w:t>
        <w:br/>
        <w:t xml:space="preserve">                except DecodeError as e:</w:t>
        <w:br/>
        <w:t xml:space="preserve">                    raise ContentDecodingError(e)</w:t>
        <w:br/>
        <w:t xml:space="preserve">                except ReadTimeoutError as e:</w:t>
        <w:br/>
        <w:t xml:space="preserve">                    raise ConnectionError(e)</w:t>
        <w:br/>
        <w:t xml:space="preserve">                except SSLError as e:</w:t>
        <w:br/>
        <w:t xml:space="preserve">                    raise RequestsSSLError(e)</w:t>
        <w:br/>
        <w:t xml:space="preserve">            else:</w:t>
        <w:br/>
        <w:t xml:space="preserve">                # Standard file-like object.</w:t>
        <w:br/>
        <w:t xml:space="preserve">                while True:</w:t>
        <w:br/>
        <w:t xml:space="preserve">                    chunk = self.raw.read(chunk_size)</w:t>
        <w:br/>
        <w:t xml:space="preserve">                    if not chunk:</w:t>
        <w:br/>
        <w:t xml:space="preserve">                        break</w:t>
        <w:br/>
        <w:t xml:space="preserve">                    yield chunk</w:t>
        <w:br/>
        <w:br/>
        <w:t xml:space="preserve">            self._content_consumed = True</w:t>
        <w:br/>
        <w:br/>
        <w:t xml:space="preserve">        if self._content_consumed and isinstance(self._content, bool):</w:t>
        <w:br/>
        <w:t xml:space="preserve">            raise StreamConsumedError()</w:t>
        <w:br/>
        <w:t xml:space="preserve">        elif chunk_size is not None and not isinstance(chunk_size, int):</w:t>
        <w:br/>
        <w:t xml:space="preserve">            raise TypeError(</w:t>
        <w:br/>
        <w:t xml:space="preserve">                f"chunk_size must be an int, it is instead a {type(chunk_size)}."</w:t>
        <w:br/>
        <w:t xml:space="preserve">            )</w:t>
        <w:br/>
        <w:t xml:space="preserve">        # simulate reading small chunks of the content</w:t>
        <w:br/>
        <w:t xml:space="preserve">        reused_chunks = iter_slices(self._content, chunk_size)</w:t>
        <w:br/>
        <w:br/>
        <w:t xml:space="preserve">        stream_chunks = generate()</w:t>
        <w:br/>
        <w:br/>
        <w:t xml:space="preserve">        chunks = reused_chunks if self._content_consumed else stream_chunks</w:t>
        <w:br/>
        <w:br/>
        <w:t xml:space="preserve">        if decode_unicode:</w:t>
        <w:br/>
        <w:t xml:space="preserve">            chunks = stream_decode_response_unicode(chunks, self)</w:t>
        <w:br/>
        <w:br/>
        <w:t xml:space="preserve">        return chunks</w:t>
        <w:br/>
        <w:br/>
        <w:t xml:space="preserve">    def iter_lines(</w:t>
        <w:br/>
        <w:t xml:space="preserve">        self, chunk_size=ITER_CHUNK_SIZE, decode_unicode=False, delimiter=None</w:t>
        <w:br/>
        <w:t xml:space="preserve">    ):</w:t>
        <w:br/>
        <w:t xml:space="preserve">        """Iterates over the response data, one line at a time.  When</w:t>
        <w:br/>
        <w:t xml:space="preserve">        stream=True is set on the request, this avoids reading the</w:t>
        <w:br/>
        <w:t xml:space="preserve">        content at once into memory for large responses.</w:t>
        <w:br/>
        <w:br/>
        <w:t xml:space="preserve">        .. note:: This method is not reentrant safe.</w:t>
        <w:br/>
        <w:t xml:space="preserve">        """</w:t>
        <w:br/>
        <w:br/>
        <w:t xml:space="preserve">        pending = None</w:t>
        <w:br/>
        <w:br/>
        <w:t xml:space="preserve">        for chunk in self.iter_content(</w:t>
        <w:br/>
        <w:t xml:space="preserve">            chunk_size=chunk_size, decode_unicode=decode_unicode</w:t>
        <w:br/>
        <w:t xml:space="preserve">        ):</w:t>
        <w:br/>
        <w:br/>
        <w:t xml:space="preserve">            if pending is not None:</w:t>
        <w:br/>
        <w:t xml:space="preserve">                chunk = pending + chunk</w:t>
        <w:br/>
        <w:br/>
        <w:t xml:space="preserve">            if delimiter:</w:t>
        <w:br/>
        <w:t xml:space="preserve">                lines = chunk.split(delimiter)</w:t>
        <w:br/>
        <w:t xml:space="preserve">            else:</w:t>
        <w:br/>
        <w:t xml:space="preserve">                lines = chunk.splitlines()</w:t>
        <w:br/>
        <w:br/>
        <w:t xml:space="preserve">            if lines and lines[-1] and chunk and lines[-1][-1] == chunk[-1]:</w:t>
        <w:br/>
        <w:t xml:space="preserve">                pending = lines.pop()</w:t>
        <w:br/>
        <w:t xml:space="preserve">            else:</w:t>
        <w:br/>
        <w:t xml:space="preserve">                pending = None</w:t>
        <w:br/>
        <w:br/>
        <w:t xml:space="preserve">            yield from lines</w:t>
        <w:br/>
        <w:br/>
        <w:t xml:space="preserve">        if pending is not None:</w:t>
        <w:br/>
        <w:t xml:space="preserve">            yield pending</w:t>
        <w:br/>
        <w:br/>
        <w:t xml:space="preserve">    @property</w:t>
        <w:br/>
        <w:t xml:space="preserve">    def content(self):</w:t>
        <w:br/>
        <w:t xml:space="preserve">        """Content of the response, in bytes."""</w:t>
        <w:br/>
        <w:br/>
        <w:t xml:space="preserve">        if self._content is False:</w:t>
        <w:br/>
        <w:t xml:space="preserve">            # Read the contents.</w:t>
        <w:br/>
        <w:t xml:space="preserve">            if self._content_consumed:</w:t>
        <w:br/>
        <w:t xml:space="preserve">                raise RuntimeError("The content for this response was already consumed")</w:t>
        <w:br/>
        <w:br/>
        <w:t xml:space="preserve">            if self.status_code == 0 or self.raw is None:</w:t>
        <w:br/>
        <w:t xml:space="preserve">                self._content = None</w:t>
        <w:br/>
        <w:t xml:space="preserve">            else:</w:t>
        <w:br/>
        <w:t xml:space="preserve">                self._content = b"".join(self.iter_content(CONTENT_CHUNK_SIZE)) or b""</w:t>
        <w:br/>
        <w:br/>
        <w:t xml:space="preserve">        self._content_consumed = True</w:t>
        <w:br/>
        <w:t xml:space="preserve">        # don't need to release the connection; that's been handled by urllib3</w:t>
        <w:br/>
        <w:t xml:space="preserve">        # since we exhausted the data.</w:t>
        <w:br/>
        <w:t xml:space="preserve">        return self._content</w:t>
        <w:br/>
        <w:br/>
        <w:t xml:space="preserve">    @property</w:t>
        <w:br/>
        <w:t xml:space="preserve">    def text(self):</w:t>
        <w:br/>
        <w:t xml:space="preserve">        """Content of the response, in unicode.</w:t>
        <w:br/>
        <w:br/>
        <w:t xml:space="preserve">        If Response.encoding is None, encoding will be guessed using</w:t>
        <w:br/>
        <w:t xml:space="preserve">        ``charset_normalizer`` or ``chardet``.</w:t>
        <w:br/>
        <w:br/>
        <w:t xml:space="preserve">        The encoding of the response content is determined based solely on HTTP</w:t>
        <w:br/>
        <w:t xml:space="preserve">        headers, following RFC 2616 to the letter. If you can take advantage of</w:t>
        <w:br/>
        <w:t xml:space="preserve">        non-HTTP knowledge to make a better guess at the encoding, you should</w:t>
        <w:br/>
        <w:t xml:space="preserve">        set ``r.encoding`` appropriately before accessing this property.</w:t>
        <w:br/>
        <w:t xml:space="preserve">        """</w:t>
        <w:br/>
        <w:br/>
        <w:t xml:space="preserve">        # Try charset from content-type</w:t>
        <w:br/>
        <w:t xml:space="preserve">        content = None</w:t>
        <w:br/>
        <w:t xml:space="preserve">        encoding = self.encoding</w:t>
        <w:br/>
        <w:br/>
        <w:t xml:space="preserve">        if not self.content:</w:t>
        <w:br/>
        <w:t xml:space="preserve">            return ""</w:t>
        <w:br/>
        <w:br/>
        <w:t xml:space="preserve">        # Fallback to auto-detected encoding.</w:t>
        <w:br/>
        <w:t xml:space="preserve">        if self.encoding is None:</w:t>
        <w:br/>
        <w:t xml:space="preserve">            encoding = self.apparent_encoding</w:t>
        <w:br/>
        <w:br/>
        <w:t xml:space="preserve">        # Decode unicode from given encoding.</w:t>
        <w:br/>
        <w:t xml:space="preserve">        try:</w:t>
        <w:br/>
        <w:t xml:space="preserve">            content = str(self.content, encoding, errors="replace")</w:t>
        <w:br/>
        <w:t xml:space="preserve">        except (LookupError, TypeError):</w:t>
        <w:br/>
        <w:t xml:space="preserve">            # A LookupError is raised if the encoding was not found which could</w:t>
        <w:br/>
        <w:t xml:space="preserve">            # indicate a misspelling or similar mistake.</w:t>
        <w:br/>
        <w:t xml:space="preserve">            #</w:t>
        <w:br/>
        <w:t xml:space="preserve">            # A TypeError can be raised if encoding is None</w:t>
        <w:br/>
        <w:t xml:space="preserve">            #</w:t>
        <w:br/>
        <w:t xml:space="preserve">            # So we try blindly encoding.</w:t>
        <w:br/>
        <w:t xml:space="preserve">            content = str(self.content, errors="replace")</w:t>
        <w:br/>
        <w:br/>
        <w:t xml:space="preserve">        return content</w:t>
        <w:br/>
        <w:br/>
        <w:t xml:space="preserve">    def json(self, **kwargs):</w:t>
        <w:br/>
        <w:t xml:space="preserve">        r"""Returns the json-encoded content of a response, if any.</w:t>
        <w:br/>
        <w:br/>
        <w:t xml:space="preserve">        :param \*\*kwargs: Optional arguments that ``json.loads`` takes.</w:t>
        <w:br/>
        <w:t xml:space="preserve">        :raises requests.exceptions.JSONDecodeError: If the response body does not</w:t>
        <w:br/>
        <w:t xml:space="preserve">            contain valid json.</w:t>
        <w:br/>
        <w:t xml:space="preserve">        """</w:t>
        <w:br/>
        <w:br/>
        <w:t xml:space="preserve">        if not self.encoding and self.content and len(self.content) &gt; 3:</w:t>
        <w:br/>
        <w:t xml:space="preserve">            # No encoding set. JSON RFC 4627 section 3 states we should expect</w:t>
        <w:br/>
        <w:t xml:space="preserve">            # UTF-8, -16 or -32. Detect which one to use; If the detection or</w:t>
        <w:br/>
        <w:t xml:space="preserve">            # decoding fails, fall back to `self.text` (using charset_normalizer to make</w:t>
        <w:br/>
        <w:t xml:space="preserve">            # a best guess).</w:t>
        <w:br/>
        <w:t xml:space="preserve">            encoding = guess_json_utf(self.content)</w:t>
        <w:br/>
        <w:t xml:space="preserve">            if encoding is not None:</w:t>
        <w:br/>
        <w:t xml:space="preserve">                try:</w:t>
        <w:br/>
        <w:t xml:space="preserve">                    return complexjson.loads(self.content.decode(encoding), **kwargs)</w:t>
        <w:br/>
        <w:t xml:space="preserve">                except UnicodeDecodeError:</w:t>
        <w:br/>
        <w:t xml:space="preserve">                    # Wrong UTF codec detected; usually because it's not UTF-8</w:t>
        <w:br/>
        <w:t xml:space="preserve">                    # but some other 8-bit codec.  This is an RFC violation,</w:t>
        <w:br/>
        <w:t xml:space="preserve">                    # and the server didn't bother to tell us what codec *was*</w:t>
        <w:br/>
        <w:t xml:space="preserve">                    # used.</w:t>
        <w:br/>
        <w:t xml:space="preserve">                    pass</w:t>
        <w:br/>
        <w:t xml:space="preserve">                except JSONDecodeError as e:</w:t>
        <w:br/>
        <w:t xml:space="preserve">                    raise RequestsJSONDecodeError(e.msg, e.doc, e.pos)</w:t>
        <w:br/>
        <w:br/>
        <w:t xml:space="preserve">        try:</w:t>
        <w:br/>
        <w:t xml:space="preserve">            return complexjson.loads(self.text, **kwargs)</w:t>
        <w:br/>
        <w:t xml:space="preserve">        except JSONDecodeError as e:</w:t>
        <w:br/>
        <w:t xml:space="preserve">            # Catch JSON-related errors and raise as requests.JSONDecodeError</w:t>
        <w:br/>
        <w:t xml:space="preserve">            # This aliases json.JSONDecodeError and simplejson.JSONDecodeError</w:t>
        <w:br/>
        <w:t xml:space="preserve">            raise RequestsJSONDecodeError(e.msg, e.doc, e.pos)</w:t>
        <w:br/>
        <w:br/>
        <w:t xml:space="preserve">    @property</w:t>
        <w:br/>
        <w:t xml:space="preserve">    def links(self):</w:t>
        <w:br/>
        <w:t xml:space="preserve">        """Returns the parsed header links of the response, if any."""</w:t>
        <w:br/>
        <w:br/>
        <w:t xml:space="preserve">        header = self.headers.get("link")</w:t>
        <w:br/>
        <w:br/>
        <w:t xml:space="preserve">        resolved_links = {}</w:t>
        <w:br/>
        <w:br/>
        <w:t xml:space="preserve">        if header:</w:t>
        <w:br/>
        <w:t xml:space="preserve">            links = parse_header_links(header)</w:t>
        <w:br/>
        <w:br/>
        <w:t xml:space="preserve">            for link in links:</w:t>
        <w:br/>
        <w:t xml:space="preserve">                key = link.get("rel") or link.get("url")</w:t>
        <w:br/>
        <w:t xml:space="preserve">                resolved_links[key] = link</w:t>
        <w:br/>
        <w:br/>
        <w:t xml:space="preserve">        return resolved_links</w:t>
        <w:br/>
        <w:br/>
        <w:t xml:space="preserve">    def raise_for_status(self):</w:t>
        <w:br/>
        <w:t xml:space="preserve">        """Raises :class:`HTTPError`, if one occurred."""</w:t>
        <w:br/>
        <w:br/>
        <w:t xml:space="preserve">        http_error_msg = ""</w:t>
        <w:br/>
        <w:t xml:space="preserve">        if isinstance(self.reason, bytes):</w:t>
        <w:br/>
        <w:t xml:space="preserve">            # We attempt to decode utf-8 first because some servers</w:t>
        <w:br/>
        <w:t xml:space="preserve">            # choose to localize their reason strings. If the string</w:t>
        <w:br/>
        <w:t xml:space="preserve">            # isn't utf-8, we fall back to iso-8859-1 for all other</w:t>
        <w:br/>
        <w:t xml:space="preserve">            # encodings. (See PR #3538)</w:t>
        <w:br/>
        <w:t xml:space="preserve">            try:</w:t>
        <w:br/>
        <w:t xml:space="preserve">                reason = self.reason.decode("utf-8")</w:t>
        <w:br/>
        <w:t xml:space="preserve">            except UnicodeDecodeError:</w:t>
        <w:br/>
        <w:t xml:space="preserve">                reason = self.reason.decode("iso-8859-1")</w:t>
        <w:br/>
        <w:t xml:space="preserve">        else:</w:t>
        <w:br/>
        <w:t xml:space="preserve">            reason = self.reason</w:t>
        <w:br/>
        <w:br/>
        <w:t xml:space="preserve">        if 400 &lt;= self.status_code &lt; 500:</w:t>
        <w:br/>
        <w:t xml:space="preserve">            http_error_msg = (</w:t>
        <w:br/>
        <w:t xml:space="preserve">                f"{self.status_code} Client Error: {reason} for url: {self.url}"</w:t>
        <w:br/>
        <w:t xml:space="preserve">            )</w:t>
        <w:br/>
        <w:br/>
        <w:t xml:space="preserve">        elif 500 &lt;= self.status_code &lt; 600:</w:t>
        <w:br/>
        <w:t xml:space="preserve">            http_error_msg = (</w:t>
        <w:br/>
        <w:t xml:space="preserve">                f"{self.status_code} Server Error: {reason} for url: {self.url}"</w:t>
        <w:br/>
        <w:t xml:space="preserve">            )</w:t>
        <w:br/>
        <w:br/>
        <w:t xml:space="preserve">        if http_error_msg:</w:t>
        <w:br/>
        <w:t xml:space="preserve">            raise HTTPError(http_error_msg, response=self)</w:t>
        <w:br/>
        <w:br/>
        <w:t xml:space="preserve">    def close(self):</w:t>
        <w:br/>
        <w:t xml:space="preserve">        """Releases the connection back to the pool. Once this method has been</w:t>
        <w:br/>
        <w:t xml:space="preserve">        called the underlying ``raw`` object must not be accessed again.</w:t>
        <w:br/>
        <w:br/>
        <w:t xml:space="preserve">        *Note: Should not normally need to be called explicitly.*</w:t>
        <w:br/>
        <w:t xml:space="preserve">        """</w:t>
        <w:br/>
        <w:t xml:space="preserve">        if not self._content_consumed:</w:t>
        <w:br/>
        <w:t xml:space="preserve">            self.raw.close()</w:t>
        <w:br/>
        <w:br/>
        <w:t xml:space="preserve">        release_conn = getattr(self.raw, "release_conn", None)</w:t>
        <w:br/>
        <w:t xml:space="preserve">        if release_conn is not None:</w:t>
        <w:br/>
        <w:t xml:space="preserve">            release_conn()</w:t>
        <w:br/>
      </w:r>
    </w:p>
    <w:p/>
    <w:p>
      <w:pPr>
        <w:pStyle w:val="Heading2"/>
      </w:pPr>
      <w:r>
        <w:t>File: venv/lib/python3.12/site-packages/rest_framework/authtoken/models.py</w:t>
      </w:r>
    </w:p>
    <w:p>
      <w:r>
        <w:rPr>
          <w:rFonts w:ascii="Courier New" w:hAnsi="Courier New"/>
          <w:sz w:val="20"/>
        </w:rPr>
        <w:t>import binascii</w:t>
        <w:br/>
        <w:t>import os</w:t>
        <w:br/>
        <w:br/>
        <w:t>from django.conf import settings</w:t>
        <w:br/>
        <w:t>from django.db import models</w:t>
        <w:br/>
        <w:t>from django.utils.translation import gettext_lazy as _</w:t>
        <w:br/>
        <w:br/>
        <w:br/>
        <w:t>class Token(models.Model):</w:t>
        <w:br/>
        <w:t xml:space="preserve">    """</w:t>
        <w:br/>
        <w:t xml:space="preserve">    The default authorization token model.</w:t>
        <w:br/>
        <w:t xml:space="preserve">    """</w:t>
        <w:br/>
        <w:t xml:space="preserve">    key = models.CharField(_("Key"), max_length=40, primary_key=True)</w:t>
        <w:br/>
        <w:t xml:space="preserve">    user = models.OneToOneField(</w:t>
        <w:br/>
        <w:t xml:space="preserve">        settings.AUTH_USER_MODEL, related_name='auth_token',</w:t>
        <w:br/>
        <w:t xml:space="preserve">        on_delete=models.CASCADE, verbose_name=_("User")</w:t>
        <w:br/>
        <w:t xml:space="preserve">    )</w:t>
        <w:br/>
        <w:t xml:space="preserve">    created = models.DateTimeField(_("Created"), auto_now_add=True)</w:t>
        <w:br/>
        <w:br/>
        <w:t xml:space="preserve">    class Meta:</w:t>
        <w:br/>
        <w:t xml:space="preserve">        # Work around for a bug in Django:</w:t>
        <w:br/>
        <w:t xml:space="preserve">        # https://code.djangoproject.com/ticket/19422</w:t>
        <w:br/>
        <w:t xml:space="preserve">        #</w:t>
        <w:br/>
        <w:t xml:space="preserve">        # Also see corresponding ticket:</w:t>
        <w:br/>
        <w:t xml:space="preserve">        # https://github.com/encode/django-rest-framework/issues/705</w:t>
        <w:br/>
        <w:t xml:space="preserve">        abstract = 'rest_framework.authtoken' not in settings.INSTALLED_APPS</w:t>
        <w:br/>
        <w:t xml:space="preserve">        verbose_name = _("Token")</w:t>
        <w:br/>
        <w:t xml:space="preserve">        verbose_name_plural = _("Tokens")</w:t>
        <w:br/>
        <w:br/>
        <w:t xml:space="preserve">    def save(self, *args, **kwargs):</w:t>
        <w:br/>
        <w:t xml:space="preserve">        if not self.key:</w:t>
        <w:br/>
        <w:t xml:space="preserve">            self.key = self.generate_key()</w:t>
        <w:br/>
        <w:t xml:space="preserve">        return super().save(*args, **kwargs)</w:t>
        <w:br/>
        <w:br/>
        <w:t xml:space="preserve">    @classmethod</w:t>
        <w:br/>
        <w:t xml:space="preserve">    def generate_key(cls):</w:t>
        <w:br/>
        <w:t xml:space="preserve">        return binascii.hexlify(os.urandom(20)).decode()</w:t>
        <w:br/>
        <w:br/>
        <w:t xml:space="preserve">    def __str__(self):</w:t>
        <w:br/>
        <w:t xml:space="preserve">        return self.key</w:t>
        <w:br/>
        <w:br/>
        <w:br/>
        <w:t>class TokenProxy(Token):</w:t>
        <w:br/>
        <w:t xml:space="preserve">    """</w:t>
        <w:br/>
        <w:t xml:space="preserve">    Proxy mapping pk to user pk for use in admin.</w:t>
        <w:br/>
        <w:t xml:space="preserve">    """</w:t>
        <w:br/>
        <w:t xml:space="preserve">    @property</w:t>
        <w:br/>
        <w:t xml:space="preserve">    def pk(self):</w:t>
        <w:br/>
        <w:t xml:space="preserve">        return self.user_id</w:t>
        <w:br/>
        <w:br/>
        <w:t xml:space="preserve">    class Meta:</w:t>
        <w:br/>
        <w:t xml:space="preserve">        proxy = 'rest_framework.authtoken' in settings.INSTALLED_APPS</w:t>
        <w:br/>
        <w:t xml:space="preserve">        abstract = 'rest_framework.authtoken' not in settings.INSTALLED_APPS</w:t>
        <w:br/>
        <w:t xml:space="preserve">        verbose_name = "token"</w:t>
        <w:br/>
      </w:r>
    </w:p>
    <w:p/>
    <w:p>
      <w:pPr>
        <w:pStyle w:val="Heading2"/>
      </w:pPr>
      <w:r>
        <w:t>File: venv/lib/python3.12/site-packages/rest_framework_simplejwt/models.py</w:t>
      </w:r>
    </w:p>
    <w:p>
      <w:r>
        <w:rPr>
          <w:rFonts w:ascii="Courier New" w:hAnsi="Courier New"/>
          <w:sz w:val="20"/>
        </w:rPr>
        <w:t>from typing import TYPE_CHECKING, Any, List, Optional, Union</w:t>
        <w:br/>
        <w:br/>
        <w:t>from django.contrib.auth import models as auth_models</w:t>
        <w:br/>
        <w:t>from django.db.models.manager import EmptyManager</w:t>
        <w:br/>
        <w:t>from django.utils.functional import cached_property</w:t>
        <w:br/>
        <w:br/>
        <w:t>from .settings import api_settings</w:t>
        <w:br/>
        <w:br/>
        <w:t>if TYPE_CHECKING:</w:t>
        <w:br/>
        <w:t xml:space="preserve">    from .tokens import Token</w:t>
        <w:br/>
        <w:br/>
        <w:br/>
        <w:t>class TokenUser:</w:t>
        <w:br/>
        <w:t xml:space="preserve">    """</w:t>
        <w:br/>
        <w:t xml:space="preserve">    A dummy user class modeled after django.contrib.auth.models.AnonymousUser.</w:t>
        <w:br/>
        <w:t xml:space="preserve">    Used in conjunction with the `JWTStatelessUserAuthentication` backend to</w:t>
        <w:br/>
        <w:t xml:space="preserve">    implement single sign-on functionality across services which share the same</w:t>
        <w:br/>
        <w:t xml:space="preserve">    secret key.  `JWTStatelessUserAuthentication` will return an instance of this</w:t>
        <w:br/>
        <w:t xml:space="preserve">    class instead of a `User` model instance.  Instances of this class act as</w:t>
        <w:br/>
        <w:t xml:space="preserve">    stateless user objects which are backed by validated tokens.</w:t>
        <w:br/>
        <w:t xml:space="preserve">    """</w:t>
        <w:br/>
        <w:br/>
        <w:t xml:space="preserve">    # User is always active since Simple JWT will never issue a token for an</w:t>
        <w:br/>
        <w:t xml:space="preserve">    # inactive user</w:t>
        <w:br/>
        <w:t xml:space="preserve">    is_active = True</w:t>
        <w:br/>
        <w:br/>
        <w:t xml:space="preserve">    _groups = EmptyManager(auth_models.Group)</w:t>
        <w:br/>
        <w:t xml:space="preserve">    _user_permissions = EmptyManager(auth_models.Permission)</w:t>
        <w:br/>
        <w:br/>
        <w:t xml:space="preserve">    def __init__(self, token: "Token") -&gt; None:</w:t>
        <w:br/>
        <w:t xml:space="preserve">        self.token = token</w:t>
        <w:br/>
        <w:br/>
        <w:t xml:space="preserve">    def __str__(self) -&gt; str:</w:t>
        <w:br/>
        <w:t xml:space="preserve">        return f"TokenUser {self.id}"</w:t>
        <w:br/>
        <w:br/>
        <w:t xml:space="preserve">    @cached_property</w:t>
        <w:br/>
        <w:t xml:space="preserve">    def id(self) -&gt; Union[int, str]:</w:t>
        <w:br/>
        <w:t xml:space="preserve">        return self.token[api_settings.USER_ID_CLAIM]</w:t>
        <w:br/>
        <w:br/>
        <w:t xml:space="preserve">    @cached_property</w:t>
        <w:br/>
        <w:t xml:space="preserve">    def pk(self) -&gt; Union[int, str]:</w:t>
        <w:br/>
        <w:t xml:space="preserve">        return self.id</w:t>
        <w:br/>
        <w:br/>
        <w:t xml:space="preserve">    @cached_property</w:t>
        <w:br/>
        <w:t xml:space="preserve">    def username(self) -&gt; str:</w:t>
        <w:br/>
        <w:t xml:space="preserve">        return self.token.get("username", "")</w:t>
        <w:br/>
        <w:br/>
        <w:t xml:space="preserve">    @cached_property</w:t>
        <w:br/>
        <w:t xml:space="preserve">    def is_staff(self) -&gt; bool:</w:t>
        <w:br/>
        <w:t xml:space="preserve">        return self.token.get("is_staff", False)</w:t>
        <w:br/>
        <w:br/>
        <w:t xml:space="preserve">    @cached_property</w:t>
        <w:br/>
        <w:t xml:space="preserve">    def is_superuser(self) -&gt; bool:</w:t>
        <w:br/>
        <w:t xml:space="preserve">        return self.token.get("is_superuser", False)</w:t>
        <w:br/>
        <w:br/>
        <w:t xml:space="preserve">    def __eq__(self, other: object) -&gt; bool:</w:t>
        <w:br/>
        <w:t xml:space="preserve">        if not isinstance(other, TokenUser):</w:t>
        <w:br/>
        <w:t xml:space="preserve">            return NotImplemented</w:t>
        <w:br/>
        <w:t xml:space="preserve">        return self.id == other.id</w:t>
        <w:br/>
        <w:br/>
        <w:t xml:space="preserve">    def __ne__(self, other: object) -&gt; bool:</w:t>
        <w:br/>
        <w:t xml:space="preserve">        return not self.__eq__(other)</w:t>
        <w:br/>
        <w:br/>
        <w:t xml:space="preserve">    def __hash__(self) -&gt; int:</w:t>
        <w:br/>
        <w:t xml:space="preserve">        return hash(self.id)</w:t>
        <w:br/>
        <w:br/>
        <w:t xml:space="preserve">    def save(self) -&gt; None:</w:t>
        <w:br/>
        <w:t xml:space="preserve">        raise NotImplementedError("Token users have no DB representation")</w:t>
        <w:br/>
        <w:br/>
        <w:t xml:space="preserve">    def delete(self) -&gt; None:</w:t>
        <w:br/>
        <w:t xml:space="preserve">        raise NotImplementedError("Token users have no DB representation")</w:t>
        <w:br/>
        <w:br/>
        <w:t xml:space="preserve">    def set_password(self, raw_password: str) -&gt; None:</w:t>
        <w:br/>
        <w:t xml:space="preserve">        raise NotImplementedError("Token users have no DB representation")</w:t>
        <w:br/>
        <w:br/>
        <w:t xml:space="preserve">    def check_password(self, raw_password: str) -&gt; None:</w:t>
        <w:br/>
        <w:t xml:space="preserve">        raise NotImplementedError("Token users have no DB representation")</w:t>
        <w:br/>
        <w:br/>
        <w:t xml:space="preserve">    @property</w:t>
        <w:br/>
        <w:t xml:space="preserve">    def groups(self) -&gt; auth_models.Group:</w:t>
        <w:br/>
        <w:t xml:space="preserve">        return self._groups</w:t>
        <w:br/>
        <w:br/>
        <w:t xml:space="preserve">    @property</w:t>
        <w:br/>
        <w:t xml:space="preserve">    def user_permissions(self) -&gt; auth_models.Permission:</w:t>
        <w:br/>
        <w:t xml:space="preserve">        return self._user_permissions</w:t>
        <w:br/>
        <w:br/>
        <w:t xml:space="preserve">    def get_group_permissions(self, obj: Optional[object] = None) -&gt; set:</w:t>
        <w:br/>
        <w:t xml:space="preserve">        return set()</w:t>
        <w:br/>
        <w:br/>
        <w:t xml:space="preserve">    def get_all_permissions(self, obj: Optional[object] = None) -&gt; set:</w:t>
        <w:br/>
        <w:t xml:space="preserve">        return set()</w:t>
        <w:br/>
        <w:br/>
        <w:t xml:space="preserve">    def has_perm(self, perm: str, obj: Optional[object] = None) -&gt; bool:</w:t>
        <w:br/>
        <w:t xml:space="preserve">        return False</w:t>
        <w:br/>
        <w:br/>
        <w:t xml:space="preserve">    def has_perms(self, perm_list: List[str], obj: Optional[object] = None) -&gt; bool:</w:t>
        <w:br/>
        <w:t xml:space="preserve">        return False</w:t>
        <w:br/>
        <w:br/>
        <w:t xml:space="preserve">    def has_module_perms(self, module: str) -&gt; bool:</w:t>
        <w:br/>
        <w:t xml:space="preserve">        return False</w:t>
        <w:br/>
        <w:br/>
        <w:t xml:space="preserve">    @property</w:t>
        <w:br/>
        <w:t xml:space="preserve">    def is_anonymous(self) -&gt; bool:</w:t>
        <w:br/>
        <w:t xml:space="preserve">        return False</w:t>
        <w:br/>
        <w:br/>
        <w:t xml:space="preserve">    @property</w:t>
        <w:br/>
        <w:t xml:space="preserve">    def is_authenticated(self) -&gt; bool:</w:t>
        <w:br/>
        <w:t xml:space="preserve">        return True</w:t>
        <w:br/>
        <w:br/>
        <w:t xml:space="preserve">    def get_username(self) -&gt; str:</w:t>
        <w:br/>
        <w:t xml:space="preserve">        return self.username</w:t>
        <w:br/>
        <w:br/>
        <w:t xml:space="preserve">    def __getattr__(self, attr: str) -&gt; Optional[Any]:</w:t>
        <w:br/>
        <w:t xml:space="preserve">        """This acts as a backup attribute getter for custom claims defined in Token serializers."""</w:t>
        <w:br/>
        <w:t xml:space="preserve">        return self.token.get(attr, None)</w:t>
        <w:br/>
      </w:r>
    </w:p>
    <w:p/>
    <w:p>
      <w:pPr>
        <w:pStyle w:val="Heading2"/>
      </w:pPr>
      <w:r>
        <w:t>File: venv/lib/python3.12/site-packages/rest_framework_simplejwt/token_blacklist/models.py</w:t>
      </w:r>
    </w:p>
    <w:p>
      <w:r>
        <w:rPr>
          <w:rFonts w:ascii="Courier New" w:hAnsi="Courier New"/>
          <w:sz w:val="20"/>
        </w:rPr>
        <w:t>from django.conf import settings</w:t>
        <w:br/>
        <w:t>from django.db import models</w:t>
        <w:br/>
        <w:br/>
        <w:br/>
        <w:t>class OutstandingToken(models.Model):</w:t>
        <w:br/>
        <w:t xml:space="preserve">    id = models.BigAutoField(primary_key=True, serialize=False)</w:t>
        <w:br/>
        <w:t xml:space="preserve">    user = models.ForeignKey(</w:t>
        <w:br/>
        <w:t xml:space="preserve">        settings.AUTH_USER_MODEL, on_delete=models.SET_NULL, null=True, blank=True</w:t>
        <w:br/>
        <w:t xml:space="preserve">    )</w:t>
        <w:br/>
        <w:br/>
        <w:t xml:space="preserve">    jti = models.CharField(unique=True, max_length=255)</w:t>
        <w:br/>
        <w:t xml:space="preserve">    token = models.TextField()</w:t>
        <w:br/>
        <w:br/>
        <w:t xml:space="preserve">    created_at = models.DateTimeField(null=True, blank=True)</w:t>
        <w:br/>
        <w:t xml:space="preserve">    expires_at = models.DateTimeField()</w:t>
        <w:br/>
        <w:br/>
        <w:t xml:space="preserve">    class Meta:</w:t>
        <w:br/>
        <w:t xml:space="preserve">        # Work around for a bug in Django:</w:t>
        <w:br/>
        <w:t xml:space="preserve">        # https://code.djangoproject.com/ticket/19422</w:t>
        <w:br/>
        <w:t xml:space="preserve">        #</w:t>
        <w:br/>
        <w:t xml:space="preserve">        # Also see corresponding ticket:</w:t>
        <w:br/>
        <w:t xml:space="preserve">        # https://github.com/encode/django-rest-framework/issues/705</w:t>
        <w:br/>
        <w:t xml:space="preserve">        abstract = (</w:t>
        <w:br/>
        <w:t xml:space="preserve">            "rest_framework_simplejwt.token_blacklist" not in settings.INSTALLED_APPS</w:t>
        <w:br/>
        <w:t xml:space="preserve">        )</w:t>
        <w:br/>
        <w:t xml:space="preserve">        ordering = ("user",)</w:t>
        <w:br/>
        <w:br/>
        <w:t xml:space="preserve">    def __str__(self) -&gt; str:</w:t>
        <w:br/>
        <w:t xml:space="preserve">        return "Token for {} ({})".format(</w:t>
        <w:br/>
        <w:t xml:space="preserve">            self.user,</w:t>
        <w:br/>
        <w:t xml:space="preserve">            self.jti,</w:t>
        <w:br/>
        <w:t xml:space="preserve">        )</w:t>
        <w:br/>
        <w:br/>
        <w:br/>
        <w:t>class BlacklistedToken(models.Model):</w:t>
        <w:br/>
        <w:t xml:space="preserve">    id = models.BigAutoField(primary_key=True, serialize=False)</w:t>
        <w:br/>
        <w:t xml:space="preserve">    token = models.OneToOneField(OutstandingToken, on_delete=models.CASCADE)</w:t>
        <w:br/>
        <w:br/>
        <w:t xml:space="preserve">    blacklisted_at = models.DateTimeField(auto_now_add=True)</w:t>
        <w:br/>
        <w:br/>
        <w:t xml:space="preserve">    class Meta:</w:t>
        <w:br/>
        <w:t xml:space="preserve">        # Work around for a bug in Django:</w:t>
        <w:br/>
        <w:t xml:space="preserve">        # https://code.djangoproject.com/ticket/19422</w:t>
        <w:br/>
        <w:t xml:space="preserve">        #</w:t>
        <w:br/>
        <w:t xml:space="preserve">        # Also see corresponding ticket:</w:t>
        <w:br/>
        <w:t xml:space="preserve">        # https://github.com/encode/django-rest-framework/issues/705</w:t>
        <w:br/>
        <w:t xml:space="preserve">        abstract = (</w:t>
        <w:br/>
        <w:t xml:space="preserve">            "rest_framework_simplejwt.token_blacklist" not in settings.INSTALLED_APPS</w:t>
        <w:br/>
        <w:t xml:space="preserve">        )</w:t>
        <w:br/>
        <w:br/>
        <w:t xml:space="preserve">    def __str__(self) -&gt; str:</w:t>
        <w:br/>
        <w:t xml:space="preserve">        return f"Blacklisted token for {self.token.user}"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8B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8B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